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DF843" w14:textId="5F22C378"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Okay, thank you for joining us for this interview.  </w:t>
      </w:r>
      <w:r w:rsidR="005E2B7D">
        <w:rPr>
          <w:rFonts w:ascii="Times New Roman" w:hAnsi="Times New Roman" w:cs="Times New Roman"/>
          <w:sz w:val="24"/>
          <w:szCs w:val="24"/>
        </w:rPr>
        <w:t>S</w:t>
      </w:r>
      <w:r w:rsidRPr="00B76362">
        <w:rPr>
          <w:rFonts w:ascii="Times New Roman" w:hAnsi="Times New Roman" w:cs="Times New Roman"/>
          <w:sz w:val="24"/>
          <w:szCs w:val="24"/>
        </w:rPr>
        <w:t xml:space="preserve">ince you have given me your permission to record. </w:t>
      </w:r>
      <w:r w:rsidR="005E2B7D" w:rsidRPr="00B76362">
        <w:rPr>
          <w:rFonts w:ascii="Times New Roman" w:hAnsi="Times New Roman" w:cs="Times New Roman"/>
          <w:sz w:val="24"/>
          <w:szCs w:val="24"/>
        </w:rPr>
        <w:t>So,</w:t>
      </w:r>
      <w:r w:rsidRPr="00B76362">
        <w:rPr>
          <w:rFonts w:ascii="Times New Roman" w:hAnsi="Times New Roman" w:cs="Times New Roman"/>
          <w:sz w:val="24"/>
          <w:szCs w:val="24"/>
        </w:rPr>
        <w:t xml:space="preserve"> I've started recording the interview, so we can start now.</w:t>
      </w:r>
    </w:p>
    <w:p w14:paraId="4169CFF9" w14:textId="7777777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Okay.</w:t>
      </w:r>
    </w:p>
    <w:p w14:paraId="135C4EB0" w14:textId="710D38E5"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w:t>
      </w:r>
      <w:r w:rsidR="005E2B7D" w:rsidRPr="00B76362">
        <w:rPr>
          <w:rFonts w:ascii="Times New Roman" w:hAnsi="Times New Roman" w:cs="Times New Roman"/>
          <w:sz w:val="24"/>
          <w:szCs w:val="24"/>
        </w:rPr>
        <w:t>So,</w:t>
      </w:r>
      <w:r w:rsidRPr="00B76362">
        <w:rPr>
          <w:rFonts w:ascii="Times New Roman" w:hAnsi="Times New Roman" w:cs="Times New Roman"/>
          <w:sz w:val="24"/>
          <w:szCs w:val="24"/>
        </w:rPr>
        <w:t xml:space="preserve"> this interview. We have 6 sections in the interview. There are a few questions under each sectio</w:t>
      </w:r>
      <w:r w:rsidR="005E2B7D">
        <w:rPr>
          <w:rFonts w:ascii="Times New Roman" w:hAnsi="Times New Roman" w:cs="Times New Roman"/>
          <w:sz w:val="24"/>
          <w:szCs w:val="24"/>
        </w:rPr>
        <w:t>n,</w:t>
      </w:r>
      <w:r w:rsidRPr="00B76362">
        <w:rPr>
          <w:rFonts w:ascii="Times New Roman" w:hAnsi="Times New Roman" w:cs="Times New Roman"/>
          <w:sz w:val="24"/>
          <w:szCs w:val="24"/>
        </w:rPr>
        <w:t xml:space="preserve"> some 5 questions, some 4 questions. </w:t>
      </w:r>
      <w:r w:rsidR="005E2B7D" w:rsidRPr="00B76362">
        <w:rPr>
          <w:rFonts w:ascii="Times New Roman" w:hAnsi="Times New Roman" w:cs="Times New Roman"/>
          <w:sz w:val="24"/>
          <w:szCs w:val="24"/>
        </w:rPr>
        <w:t>So,</w:t>
      </w:r>
      <w:r w:rsidRPr="00B76362">
        <w:rPr>
          <w:rFonts w:ascii="Times New Roman" w:hAnsi="Times New Roman" w:cs="Times New Roman"/>
          <w:sz w:val="24"/>
          <w:szCs w:val="24"/>
        </w:rPr>
        <w:t xml:space="preserve"> we will start with section one.  Section one is about demographic information.</w:t>
      </w:r>
    </w:p>
    <w:p w14:paraId="574382F6" w14:textId="7777777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Okay.</w:t>
      </w:r>
    </w:p>
    <w:p w14:paraId="54040D14" w14:textId="057D5962"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The 1st question I have another session is, can you tell us your age</w:t>
      </w:r>
      <w:r w:rsidR="005E2B7D">
        <w:rPr>
          <w:rFonts w:ascii="Times New Roman" w:hAnsi="Times New Roman" w:cs="Times New Roman"/>
          <w:sz w:val="24"/>
          <w:szCs w:val="24"/>
        </w:rPr>
        <w:t>,</w:t>
      </w:r>
      <w:r w:rsidRPr="00B76362">
        <w:rPr>
          <w:rFonts w:ascii="Times New Roman" w:hAnsi="Times New Roman" w:cs="Times New Roman"/>
          <w:sz w:val="24"/>
          <w:szCs w:val="24"/>
        </w:rPr>
        <w:t xml:space="preserve"> </w:t>
      </w:r>
      <w:r w:rsidR="005E2B7D">
        <w:rPr>
          <w:rFonts w:ascii="Times New Roman" w:hAnsi="Times New Roman" w:cs="Times New Roman"/>
          <w:sz w:val="24"/>
          <w:szCs w:val="24"/>
        </w:rPr>
        <w:t>y</w:t>
      </w:r>
      <w:r w:rsidRPr="00B76362">
        <w:rPr>
          <w:rFonts w:ascii="Times New Roman" w:hAnsi="Times New Roman" w:cs="Times New Roman"/>
          <w:sz w:val="24"/>
          <w:szCs w:val="24"/>
        </w:rPr>
        <w:t xml:space="preserve">our gender </w:t>
      </w:r>
      <w:r w:rsidR="005E2B7D">
        <w:rPr>
          <w:rFonts w:ascii="Times New Roman" w:hAnsi="Times New Roman" w:cs="Times New Roman"/>
          <w:sz w:val="24"/>
          <w:szCs w:val="24"/>
        </w:rPr>
        <w:t xml:space="preserve">and </w:t>
      </w:r>
      <w:r w:rsidRPr="00B76362">
        <w:rPr>
          <w:rFonts w:ascii="Times New Roman" w:hAnsi="Times New Roman" w:cs="Times New Roman"/>
          <w:sz w:val="24"/>
          <w:szCs w:val="24"/>
        </w:rPr>
        <w:t>your country of origin?</w:t>
      </w:r>
    </w:p>
    <w:p w14:paraId="3A769FD1" w14:textId="197796DA"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Yes, 54 </w:t>
      </w:r>
      <w:proofErr w:type="gramStart"/>
      <w:r w:rsidRPr="00B76362">
        <w:rPr>
          <w:rFonts w:ascii="Times New Roman" w:hAnsi="Times New Roman" w:cs="Times New Roman"/>
          <w:sz w:val="24"/>
          <w:szCs w:val="24"/>
        </w:rPr>
        <w:t>ma</w:t>
      </w:r>
      <w:r w:rsidR="005E2B7D">
        <w:rPr>
          <w:rFonts w:ascii="Times New Roman" w:hAnsi="Times New Roman" w:cs="Times New Roman"/>
          <w:sz w:val="24"/>
          <w:szCs w:val="24"/>
        </w:rPr>
        <w:t>le</w:t>
      </w:r>
      <w:proofErr w:type="gramEnd"/>
      <w:r w:rsidRPr="00B76362">
        <w:rPr>
          <w:rFonts w:ascii="Times New Roman" w:hAnsi="Times New Roman" w:cs="Times New Roman"/>
          <w:sz w:val="24"/>
          <w:szCs w:val="24"/>
        </w:rPr>
        <w:t>, Nigerian.</w:t>
      </w:r>
    </w:p>
    <w:p w14:paraId="73DDEFD0" w14:textId="69C55DD1"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Thank you, sir.  Question 2.  What is your highest level of education, and what country did you obtain your degree from</w:t>
      </w:r>
      <w:r w:rsidR="005E2B7D">
        <w:rPr>
          <w:rFonts w:ascii="Times New Roman" w:hAnsi="Times New Roman" w:cs="Times New Roman"/>
          <w:sz w:val="24"/>
          <w:szCs w:val="24"/>
        </w:rPr>
        <w:t>?</w:t>
      </w:r>
    </w:p>
    <w:p w14:paraId="2445E511" w14:textId="7777777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Masters, Nigeria.</w:t>
      </w:r>
    </w:p>
    <w:p w14:paraId="2871833C" w14:textId="477A4CA0"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Okay, how long have you lived in the United States?  </w:t>
      </w:r>
      <w:r w:rsidR="005E2B7D" w:rsidRPr="00B76362">
        <w:rPr>
          <w:rFonts w:ascii="Times New Roman" w:hAnsi="Times New Roman" w:cs="Times New Roman"/>
          <w:sz w:val="24"/>
          <w:szCs w:val="24"/>
        </w:rPr>
        <w:t xml:space="preserve">Maryland </w:t>
      </w:r>
      <w:r w:rsidR="005E2B7D">
        <w:rPr>
          <w:rFonts w:ascii="Times New Roman" w:hAnsi="Times New Roman" w:cs="Times New Roman"/>
          <w:sz w:val="24"/>
          <w:szCs w:val="24"/>
        </w:rPr>
        <w:t>specifically.</w:t>
      </w:r>
    </w:p>
    <w:p w14:paraId="25C46845" w14:textId="7777777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6 years.</w:t>
      </w:r>
    </w:p>
    <w:p w14:paraId="7AE0DFE0" w14:textId="63333FD1"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Did you say 6 years</w:t>
      </w:r>
      <w:r w:rsidR="005E2B7D">
        <w:rPr>
          <w:rFonts w:ascii="Times New Roman" w:hAnsi="Times New Roman" w:cs="Times New Roman"/>
          <w:sz w:val="24"/>
          <w:szCs w:val="24"/>
        </w:rPr>
        <w:t>?</w:t>
      </w:r>
    </w:p>
    <w:p w14:paraId="1FF99926" w14:textId="7777777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Yes, 6 years.</w:t>
      </w:r>
    </w:p>
    <w:p w14:paraId="45751B8C" w14:textId="09F82013"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Okay. And all those 6 years you've lived in Maryland</w:t>
      </w:r>
      <w:r w:rsidR="005E2B7D">
        <w:rPr>
          <w:rFonts w:ascii="Times New Roman" w:hAnsi="Times New Roman" w:cs="Times New Roman"/>
          <w:sz w:val="24"/>
          <w:szCs w:val="24"/>
        </w:rPr>
        <w:t>?</w:t>
      </w:r>
    </w:p>
    <w:p w14:paraId="38AEB468" w14:textId="0C442D95"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Yes. Baltimore.</w:t>
      </w:r>
    </w:p>
    <w:p w14:paraId="214BDEDD" w14:textId="241C23D3"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Okay, thank you.</w:t>
      </w:r>
      <w:r w:rsidR="005E2B7D">
        <w:rPr>
          <w:rFonts w:ascii="Times New Roman" w:hAnsi="Times New Roman" w:cs="Times New Roman"/>
          <w:sz w:val="24"/>
          <w:szCs w:val="24"/>
        </w:rPr>
        <w:t xml:space="preserve"> </w:t>
      </w:r>
      <w:r w:rsidRPr="00B76362">
        <w:rPr>
          <w:rFonts w:ascii="Times New Roman" w:hAnsi="Times New Roman" w:cs="Times New Roman"/>
          <w:sz w:val="24"/>
          <w:szCs w:val="24"/>
        </w:rPr>
        <w:t>Next question is about your current profession or job title. Can you share with us your current profession or job title?</w:t>
      </w:r>
    </w:p>
    <w:p w14:paraId="76B17908" w14:textId="4ACAA396"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Yeah</w:t>
      </w:r>
      <w:r w:rsidR="005E2B7D">
        <w:rPr>
          <w:rFonts w:ascii="Times New Roman" w:hAnsi="Times New Roman" w:cs="Times New Roman"/>
          <w:sz w:val="24"/>
          <w:szCs w:val="24"/>
        </w:rPr>
        <w:t xml:space="preserve">, </w:t>
      </w:r>
      <w:r w:rsidRPr="00B76362">
        <w:rPr>
          <w:rFonts w:ascii="Times New Roman" w:hAnsi="Times New Roman" w:cs="Times New Roman"/>
          <w:sz w:val="24"/>
          <w:szCs w:val="24"/>
        </w:rPr>
        <w:t>currently, now I drive, I drive for Uber and Lyft.</w:t>
      </w:r>
    </w:p>
    <w:p w14:paraId="117D2351" w14:textId="7777777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Okay, you are in the gig economy.  Okay, thank you for sharing that.</w:t>
      </w:r>
    </w:p>
    <w:p w14:paraId="08C09433" w14:textId="7777777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Yeah.</w:t>
      </w:r>
    </w:p>
    <w:p w14:paraId="5F021DBA" w14:textId="1E3668F4"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The last question under this se</w:t>
      </w:r>
      <w:r w:rsidR="005E2B7D">
        <w:rPr>
          <w:rFonts w:ascii="Times New Roman" w:hAnsi="Times New Roman" w:cs="Times New Roman"/>
          <w:sz w:val="24"/>
          <w:szCs w:val="24"/>
        </w:rPr>
        <w:t>ction</w:t>
      </w:r>
      <w:r w:rsidRPr="00B76362">
        <w:rPr>
          <w:rFonts w:ascii="Times New Roman" w:hAnsi="Times New Roman" w:cs="Times New Roman"/>
          <w:sz w:val="24"/>
          <w:szCs w:val="24"/>
        </w:rPr>
        <w:t>.  what was your profession in Nigeria before you migrated to the U</w:t>
      </w:r>
      <w:r w:rsidR="005E2B7D">
        <w:rPr>
          <w:rFonts w:ascii="Times New Roman" w:hAnsi="Times New Roman" w:cs="Times New Roman"/>
          <w:sz w:val="24"/>
          <w:szCs w:val="24"/>
        </w:rPr>
        <w:t>S?</w:t>
      </w:r>
    </w:p>
    <w:p w14:paraId="6F3B410F" w14:textId="33BA7FC1"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Financial</w:t>
      </w:r>
      <w:r w:rsidR="005E2B7D">
        <w:rPr>
          <w:rFonts w:ascii="Times New Roman" w:hAnsi="Times New Roman" w:cs="Times New Roman"/>
          <w:sz w:val="24"/>
          <w:szCs w:val="24"/>
        </w:rPr>
        <w:t xml:space="preserve"> C</w:t>
      </w:r>
      <w:r w:rsidRPr="00B76362">
        <w:rPr>
          <w:rFonts w:ascii="Times New Roman" w:hAnsi="Times New Roman" w:cs="Times New Roman"/>
          <w:sz w:val="24"/>
          <w:szCs w:val="24"/>
        </w:rPr>
        <w:t>ontroller.</w:t>
      </w:r>
    </w:p>
    <w:p w14:paraId="4F3BCA25" w14:textId="6FAD5010" w:rsidR="00C22FD1" w:rsidRDefault="00000000">
      <w:pPr>
        <w:rPr>
          <w:rFonts w:ascii="Times New Roman" w:hAnsi="Times New Roman" w:cs="Times New Roman"/>
          <w:sz w:val="24"/>
          <w:szCs w:val="24"/>
        </w:rPr>
      </w:pPr>
      <w:r w:rsidRPr="00B76362">
        <w:rPr>
          <w:rFonts w:ascii="Times New Roman" w:hAnsi="Times New Roman" w:cs="Times New Roman"/>
          <w:b/>
          <w:sz w:val="24"/>
          <w:szCs w:val="24"/>
        </w:rPr>
        <w:lastRenderedPageBreak/>
        <w:t>Interviewer:</w:t>
      </w:r>
      <w:r w:rsidRPr="00B76362">
        <w:rPr>
          <w:rFonts w:ascii="Times New Roman" w:hAnsi="Times New Roman" w:cs="Times New Roman"/>
          <w:sz w:val="24"/>
          <w:szCs w:val="24"/>
        </w:rPr>
        <w:t xml:space="preserve"> Okay? </w:t>
      </w:r>
      <w:r w:rsidR="005E2B7D" w:rsidRPr="00B76362">
        <w:rPr>
          <w:rFonts w:ascii="Times New Roman" w:hAnsi="Times New Roman" w:cs="Times New Roman"/>
          <w:sz w:val="24"/>
          <w:szCs w:val="24"/>
        </w:rPr>
        <w:t>So,</w:t>
      </w:r>
      <w:r w:rsidRPr="00B76362">
        <w:rPr>
          <w:rFonts w:ascii="Times New Roman" w:hAnsi="Times New Roman" w:cs="Times New Roman"/>
          <w:sz w:val="24"/>
          <w:szCs w:val="24"/>
        </w:rPr>
        <w:t xml:space="preserve"> you </w:t>
      </w:r>
      <w:r w:rsidR="005E2B7D">
        <w:rPr>
          <w:rFonts w:ascii="Times New Roman" w:hAnsi="Times New Roman" w:cs="Times New Roman"/>
          <w:sz w:val="24"/>
          <w:szCs w:val="24"/>
        </w:rPr>
        <w:t>were</w:t>
      </w:r>
      <w:r w:rsidRPr="00B76362">
        <w:rPr>
          <w:rFonts w:ascii="Times New Roman" w:hAnsi="Times New Roman" w:cs="Times New Roman"/>
          <w:sz w:val="24"/>
          <w:szCs w:val="24"/>
        </w:rPr>
        <w:t xml:space="preserve"> a financial controller in a company, in a private company</w:t>
      </w:r>
      <w:r w:rsidR="005E2B7D">
        <w:rPr>
          <w:rFonts w:ascii="Times New Roman" w:hAnsi="Times New Roman" w:cs="Times New Roman"/>
          <w:sz w:val="24"/>
          <w:szCs w:val="24"/>
        </w:rPr>
        <w:t>?</w:t>
      </w:r>
    </w:p>
    <w:p w14:paraId="43C6C449" w14:textId="77777777" w:rsidR="00C22FD1" w:rsidRPr="00B76362" w:rsidRDefault="00000000">
      <w:pPr>
        <w:rPr>
          <w:rFonts w:ascii="Times New Roman" w:hAnsi="Times New Roman" w:cs="Times New Roman"/>
          <w:sz w:val="24"/>
          <w:szCs w:val="24"/>
        </w:rPr>
      </w:pPr>
      <w:r w:rsidRPr="007E0B50">
        <w:rPr>
          <w:rFonts w:ascii="Times New Roman" w:hAnsi="Times New Roman" w:cs="Times New Roman"/>
          <w:b/>
          <w:sz w:val="24"/>
          <w:szCs w:val="24"/>
        </w:rPr>
        <w:t>Participant 15:</w:t>
      </w:r>
      <w:r w:rsidRPr="007E0B50">
        <w:rPr>
          <w:rFonts w:ascii="Times New Roman" w:hAnsi="Times New Roman" w:cs="Times New Roman"/>
          <w:sz w:val="24"/>
          <w:szCs w:val="24"/>
        </w:rPr>
        <w:t xml:space="preserve"> Yes.</w:t>
      </w:r>
    </w:p>
    <w:p w14:paraId="3B64EC00" w14:textId="46AADFBA"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Okay, thank you for sharing that. We'll quickly go to Section 2</w:t>
      </w:r>
      <w:r w:rsidR="007E0B50">
        <w:rPr>
          <w:rFonts w:ascii="Times New Roman" w:hAnsi="Times New Roman" w:cs="Times New Roman"/>
          <w:sz w:val="24"/>
          <w:szCs w:val="24"/>
        </w:rPr>
        <w:t xml:space="preserve">, under </w:t>
      </w:r>
      <w:r w:rsidRPr="00B76362">
        <w:rPr>
          <w:rFonts w:ascii="Times New Roman" w:hAnsi="Times New Roman" w:cs="Times New Roman"/>
          <w:sz w:val="24"/>
          <w:szCs w:val="24"/>
        </w:rPr>
        <w:t>section</w:t>
      </w:r>
      <w:r w:rsidR="007E0B50">
        <w:rPr>
          <w:rFonts w:ascii="Times New Roman" w:hAnsi="Times New Roman" w:cs="Times New Roman"/>
          <w:sz w:val="24"/>
          <w:szCs w:val="24"/>
        </w:rPr>
        <w:t xml:space="preserve"> 2, w</w:t>
      </w:r>
      <w:r w:rsidRPr="00B76362">
        <w:rPr>
          <w:rFonts w:ascii="Times New Roman" w:hAnsi="Times New Roman" w:cs="Times New Roman"/>
          <w:sz w:val="24"/>
          <w:szCs w:val="24"/>
        </w:rPr>
        <w:t>e talk about push and pull factors</w:t>
      </w:r>
      <w:r w:rsidR="007E0B50">
        <w:rPr>
          <w:rFonts w:ascii="Times New Roman" w:hAnsi="Times New Roman" w:cs="Times New Roman"/>
          <w:sz w:val="24"/>
          <w:szCs w:val="24"/>
        </w:rPr>
        <w:t>, t</w:t>
      </w:r>
      <w:r w:rsidRPr="00B76362">
        <w:rPr>
          <w:rFonts w:ascii="Times New Roman" w:hAnsi="Times New Roman" w:cs="Times New Roman"/>
          <w:sz w:val="24"/>
          <w:szCs w:val="24"/>
        </w:rPr>
        <w:t>hat is</w:t>
      </w:r>
      <w:r w:rsidR="007E0B50">
        <w:rPr>
          <w:rFonts w:ascii="Times New Roman" w:hAnsi="Times New Roman" w:cs="Times New Roman"/>
          <w:sz w:val="24"/>
          <w:szCs w:val="24"/>
        </w:rPr>
        <w:t>,</w:t>
      </w:r>
      <w:r w:rsidRPr="00B76362">
        <w:rPr>
          <w:rFonts w:ascii="Times New Roman" w:hAnsi="Times New Roman" w:cs="Times New Roman"/>
          <w:sz w:val="24"/>
          <w:szCs w:val="24"/>
        </w:rPr>
        <w:t xml:space="preserve"> factors that influence people's decision to migrate from one country or the other, so  I will combine the 1st 2 questions into one, because they are closely related, and the question is</w:t>
      </w:r>
      <w:r w:rsidR="007E0B50">
        <w:rPr>
          <w:rFonts w:ascii="Times New Roman" w:hAnsi="Times New Roman" w:cs="Times New Roman"/>
          <w:sz w:val="24"/>
          <w:szCs w:val="24"/>
        </w:rPr>
        <w:t xml:space="preserve"> </w:t>
      </w:r>
      <w:r w:rsidRPr="00B76362">
        <w:rPr>
          <w:rFonts w:ascii="Times New Roman" w:hAnsi="Times New Roman" w:cs="Times New Roman"/>
          <w:sz w:val="24"/>
          <w:szCs w:val="24"/>
        </w:rPr>
        <w:t xml:space="preserve">what motivated your decision to migrate to the United States? Were there specific factors in Nigeria </w:t>
      </w:r>
      <w:r w:rsidR="007E0B50" w:rsidRPr="00B76362">
        <w:rPr>
          <w:rFonts w:ascii="Times New Roman" w:hAnsi="Times New Roman" w:cs="Times New Roman"/>
          <w:sz w:val="24"/>
          <w:szCs w:val="24"/>
        </w:rPr>
        <w:t>that pushed</w:t>
      </w:r>
      <w:r w:rsidRPr="00B76362">
        <w:rPr>
          <w:rFonts w:ascii="Times New Roman" w:hAnsi="Times New Roman" w:cs="Times New Roman"/>
          <w:sz w:val="24"/>
          <w:szCs w:val="24"/>
        </w:rPr>
        <w:t xml:space="preserve"> you to leave, eg. </w:t>
      </w:r>
      <w:r w:rsidR="007E0B50">
        <w:rPr>
          <w:rFonts w:ascii="Times New Roman" w:hAnsi="Times New Roman" w:cs="Times New Roman"/>
          <w:sz w:val="24"/>
          <w:szCs w:val="24"/>
        </w:rPr>
        <w:t>e</w:t>
      </w:r>
      <w:r w:rsidRPr="00B76362">
        <w:rPr>
          <w:rFonts w:ascii="Times New Roman" w:hAnsi="Times New Roman" w:cs="Times New Roman"/>
          <w:sz w:val="24"/>
          <w:szCs w:val="24"/>
        </w:rPr>
        <w:t>conomic, social, or political, challenges</w:t>
      </w:r>
      <w:r w:rsidR="007E0B50">
        <w:rPr>
          <w:rFonts w:ascii="Times New Roman" w:hAnsi="Times New Roman" w:cs="Times New Roman"/>
          <w:sz w:val="24"/>
          <w:szCs w:val="24"/>
        </w:rPr>
        <w:t>?</w:t>
      </w:r>
    </w:p>
    <w:p w14:paraId="29BEA0C8" w14:textId="68F0CD10"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Yeah, basically, </w:t>
      </w:r>
      <w:r w:rsidR="007E0B50">
        <w:rPr>
          <w:rFonts w:ascii="Times New Roman" w:hAnsi="Times New Roman" w:cs="Times New Roman"/>
          <w:sz w:val="24"/>
          <w:szCs w:val="24"/>
        </w:rPr>
        <w:t xml:space="preserve">it </w:t>
      </w:r>
      <w:r w:rsidRPr="00B76362">
        <w:rPr>
          <w:rFonts w:ascii="Times New Roman" w:hAnsi="Times New Roman" w:cs="Times New Roman"/>
          <w:sz w:val="24"/>
          <w:szCs w:val="24"/>
        </w:rPr>
        <w:t>was economic</w:t>
      </w:r>
      <w:r w:rsidR="007E0B50">
        <w:rPr>
          <w:rFonts w:ascii="Times New Roman" w:hAnsi="Times New Roman" w:cs="Times New Roman"/>
          <w:sz w:val="24"/>
          <w:szCs w:val="24"/>
        </w:rPr>
        <w:t>. E</w:t>
      </w:r>
      <w:r w:rsidRPr="00B76362">
        <w:rPr>
          <w:rFonts w:ascii="Times New Roman" w:hAnsi="Times New Roman" w:cs="Times New Roman"/>
          <w:sz w:val="24"/>
          <w:szCs w:val="24"/>
        </w:rPr>
        <w:t xml:space="preserve">xcuse me.  Everyone knows that </w:t>
      </w:r>
      <w:r w:rsidR="000706F9" w:rsidRPr="00B76362">
        <w:rPr>
          <w:rFonts w:ascii="Times New Roman" w:hAnsi="Times New Roman" w:cs="Times New Roman"/>
          <w:sz w:val="24"/>
          <w:szCs w:val="24"/>
        </w:rPr>
        <w:t>the United</w:t>
      </w:r>
      <w:r w:rsidRPr="00B76362">
        <w:rPr>
          <w:rFonts w:ascii="Times New Roman" w:hAnsi="Times New Roman" w:cs="Times New Roman"/>
          <w:sz w:val="24"/>
          <w:szCs w:val="24"/>
        </w:rPr>
        <w:t xml:space="preserve"> States economy seems to be better than you know what we have in Nigeria, and every rationale </w:t>
      </w:r>
      <w:r w:rsidR="000706F9">
        <w:rPr>
          <w:rFonts w:ascii="Times New Roman" w:hAnsi="Times New Roman" w:cs="Times New Roman"/>
          <w:sz w:val="24"/>
          <w:szCs w:val="24"/>
        </w:rPr>
        <w:t xml:space="preserve">human being </w:t>
      </w:r>
      <w:r w:rsidRPr="00B76362">
        <w:rPr>
          <w:rFonts w:ascii="Times New Roman" w:hAnsi="Times New Roman" w:cs="Times New Roman"/>
          <w:sz w:val="24"/>
          <w:szCs w:val="24"/>
        </w:rPr>
        <w:t>w</w:t>
      </w:r>
      <w:r w:rsidR="000706F9">
        <w:rPr>
          <w:rFonts w:ascii="Times New Roman" w:hAnsi="Times New Roman" w:cs="Times New Roman"/>
          <w:sz w:val="24"/>
          <w:szCs w:val="24"/>
        </w:rPr>
        <w:t xml:space="preserve">ould </w:t>
      </w:r>
      <w:r w:rsidRPr="00B76362">
        <w:rPr>
          <w:rFonts w:ascii="Times New Roman" w:hAnsi="Times New Roman" w:cs="Times New Roman"/>
          <w:sz w:val="24"/>
          <w:szCs w:val="24"/>
        </w:rPr>
        <w:t>likely want to explore</w:t>
      </w:r>
      <w:r w:rsidR="000706F9">
        <w:rPr>
          <w:rFonts w:ascii="Times New Roman" w:hAnsi="Times New Roman" w:cs="Times New Roman"/>
          <w:sz w:val="24"/>
          <w:szCs w:val="24"/>
        </w:rPr>
        <w:t>, yo</w:t>
      </w:r>
      <w:r w:rsidRPr="00B76362">
        <w:rPr>
          <w:rFonts w:ascii="Times New Roman" w:hAnsi="Times New Roman" w:cs="Times New Roman"/>
          <w:sz w:val="24"/>
          <w:szCs w:val="24"/>
        </w:rPr>
        <w:t xml:space="preserve">u know that kind of opportunity. </w:t>
      </w:r>
      <w:r w:rsidR="000706F9" w:rsidRPr="00B76362">
        <w:rPr>
          <w:rFonts w:ascii="Times New Roman" w:hAnsi="Times New Roman" w:cs="Times New Roman"/>
          <w:sz w:val="24"/>
          <w:szCs w:val="24"/>
        </w:rPr>
        <w:t>And that</w:t>
      </w:r>
      <w:r w:rsidRPr="00B76362">
        <w:rPr>
          <w:rFonts w:ascii="Times New Roman" w:hAnsi="Times New Roman" w:cs="Times New Roman"/>
          <w:sz w:val="24"/>
          <w:szCs w:val="24"/>
        </w:rPr>
        <w:t xml:space="preserve"> was basically why I left Nigeria. It was for economic reasons.</w:t>
      </w:r>
    </w:p>
    <w:p w14:paraId="112AD7E6" w14:textId="0EF8C3D0"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Okay?  </w:t>
      </w:r>
      <w:r w:rsidR="000706F9">
        <w:rPr>
          <w:rFonts w:ascii="Times New Roman" w:hAnsi="Times New Roman" w:cs="Times New Roman"/>
          <w:sz w:val="24"/>
          <w:szCs w:val="24"/>
        </w:rPr>
        <w:t>S</w:t>
      </w:r>
      <w:r w:rsidR="000706F9" w:rsidRPr="00B76362">
        <w:rPr>
          <w:rFonts w:ascii="Times New Roman" w:hAnsi="Times New Roman" w:cs="Times New Roman"/>
          <w:sz w:val="24"/>
          <w:szCs w:val="24"/>
        </w:rPr>
        <w:t>o,</w:t>
      </w:r>
      <w:r w:rsidRPr="00B76362">
        <w:rPr>
          <w:rFonts w:ascii="Times New Roman" w:hAnsi="Times New Roman" w:cs="Times New Roman"/>
          <w:sz w:val="24"/>
          <w:szCs w:val="24"/>
        </w:rPr>
        <w:t xml:space="preserve"> there's another section that will talk about that. Maybe you'll be more specific when we get to that section. That</w:t>
      </w:r>
      <w:r w:rsidR="000706F9">
        <w:rPr>
          <w:rFonts w:ascii="Times New Roman" w:hAnsi="Times New Roman" w:cs="Times New Roman"/>
          <w:sz w:val="24"/>
          <w:szCs w:val="24"/>
        </w:rPr>
        <w:t xml:space="preserve"> is under, </w:t>
      </w:r>
      <w:r w:rsidR="000706F9" w:rsidRPr="00B76362">
        <w:rPr>
          <w:rFonts w:ascii="Times New Roman" w:hAnsi="Times New Roman" w:cs="Times New Roman"/>
          <w:sz w:val="24"/>
          <w:szCs w:val="24"/>
        </w:rPr>
        <w:t>professional experience</w:t>
      </w:r>
      <w:r w:rsidRPr="00B76362">
        <w:rPr>
          <w:rFonts w:ascii="Times New Roman" w:hAnsi="Times New Roman" w:cs="Times New Roman"/>
          <w:sz w:val="24"/>
          <w:szCs w:val="24"/>
        </w:rPr>
        <w:t>.</w:t>
      </w:r>
    </w:p>
    <w:p w14:paraId="33A951B8" w14:textId="7777777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Okay.</w:t>
      </w:r>
    </w:p>
    <w:p w14:paraId="01B0DE68" w14:textId="378E530D"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But before we move to that </w:t>
      </w:r>
      <w:r w:rsidR="000706F9" w:rsidRPr="00B76362">
        <w:rPr>
          <w:rFonts w:ascii="Times New Roman" w:hAnsi="Times New Roman" w:cs="Times New Roman"/>
          <w:sz w:val="24"/>
          <w:szCs w:val="24"/>
        </w:rPr>
        <w:t>section,</w:t>
      </w:r>
      <w:r w:rsidRPr="00B76362">
        <w:rPr>
          <w:rFonts w:ascii="Times New Roman" w:hAnsi="Times New Roman" w:cs="Times New Roman"/>
          <w:sz w:val="24"/>
          <w:szCs w:val="24"/>
        </w:rPr>
        <w:t xml:space="preserve"> I still </w:t>
      </w:r>
      <w:r w:rsidR="000706F9" w:rsidRPr="00B76362">
        <w:rPr>
          <w:rFonts w:ascii="Times New Roman" w:hAnsi="Times New Roman" w:cs="Times New Roman"/>
          <w:sz w:val="24"/>
          <w:szCs w:val="24"/>
        </w:rPr>
        <w:t>have</w:t>
      </w:r>
      <w:r w:rsidR="000706F9">
        <w:rPr>
          <w:rFonts w:ascii="Times New Roman" w:hAnsi="Times New Roman" w:cs="Times New Roman"/>
          <w:sz w:val="24"/>
          <w:szCs w:val="24"/>
        </w:rPr>
        <w:t>,</w:t>
      </w:r>
      <w:r w:rsidR="000706F9" w:rsidRPr="00B76362">
        <w:rPr>
          <w:rFonts w:ascii="Times New Roman" w:hAnsi="Times New Roman" w:cs="Times New Roman"/>
          <w:sz w:val="24"/>
          <w:szCs w:val="24"/>
        </w:rPr>
        <w:t xml:space="preserve"> I</w:t>
      </w:r>
      <w:r w:rsidRPr="00B76362">
        <w:rPr>
          <w:rFonts w:ascii="Times New Roman" w:hAnsi="Times New Roman" w:cs="Times New Roman"/>
          <w:sz w:val="24"/>
          <w:szCs w:val="24"/>
        </w:rPr>
        <w:t xml:space="preserve"> still have one more question under this section</w:t>
      </w:r>
      <w:r w:rsidR="000706F9">
        <w:rPr>
          <w:rFonts w:ascii="Times New Roman" w:hAnsi="Times New Roman" w:cs="Times New Roman"/>
          <w:sz w:val="24"/>
          <w:szCs w:val="24"/>
        </w:rPr>
        <w:t xml:space="preserve"> </w:t>
      </w:r>
      <w:proofErr w:type="gramStart"/>
      <w:r w:rsidR="000706F9">
        <w:rPr>
          <w:rFonts w:ascii="Times New Roman" w:hAnsi="Times New Roman" w:cs="Times New Roman"/>
          <w:sz w:val="24"/>
          <w:szCs w:val="24"/>
        </w:rPr>
        <w:t>2.</w:t>
      </w:r>
      <w:r w:rsidRPr="00B76362">
        <w:rPr>
          <w:rFonts w:ascii="Times New Roman" w:hAnsi="Times New Roman" w:cs="Times New Roman"/>
          <w:sz w:val="24"/>
          <w:szCs w:val="24"/>
        </w:rPr>
        <w:t>.</w:t>
      </w:r>
      <w:proofErr w:type="gramEnd"/>
    </w:p>
    <w:p w14:paraId="7950F818" w14:textId="7777777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Okay.</w:t>
      </w:r>
    </w:p>
    <w:p w14:paraId="324AB964" w14:textId="3D1C17AA"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What attracted you to United States, Maryland in particular</w:t>
      </w:r>
      <w:r w:rsidR="000706F9">
        <w:rPr>
          <w:rFonts w:ascii="Times New Roman" w:hAnsi="Times New Roman" w:cs="Times New Roman"/>
          <w:sz w:val="24"/>
          <w:szCs w:val="24"/>
        </w:rPr>
        <w:t>?</w:t>
      </w:r>
    </w:p>
    <w:p w14:paraId="77B707DE" w14:textId="7777777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Yeah.</w:t>
      </w:r>
    </w:p>
    <w:p w14:paraId="43B5C7FC" w14:textId="7777777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What challenges have you encountered during the migration process?</w:t>
      </w:r>
    </w:p>
    <w:p w14:paraId="2FC5DD99" w14:textId="4F5E3EE0"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Yeah. I normally have some friends and relations that have all lived all their li</w:t>
      </w:r>
      <w:r w:rsidR="000706F9">
        <w:rPr>
          <w:rFonts w:ascii="Times New Roman" w:hAnsi="Times New Roman" w:cs="Times New Roman"/>
          <w:sz w:val="24"/>
          <w:szCs w:val="24"/>
        </w:rPr>
        <w:t>ves</w:t>
      </w:r>
      <w:r w:rsidRPr="00B76362">
        <w:rPr>
          <w:rFonts w:ascii="Times New Roman" w:hAnsi="Times New Roman" w:cs="Times New Roman"/>
          <w:sz w:val="24"/>
          <w:szCs w:val="24"/>
        </w:rPr>
        <w:t xml:space="preserve"> in Maryland, and I have visited once or twice before I decided to finally come to Maryland. </w:t>
      </w:r>
      <w:r w:rsidR="000706F9" w:rsidRPr="00B76362">
        <w:rPr>
          <w:rFonts w:ascii="Times New Roman" w:hAnsi="Times New Roman" w:cs="Times New Roman"/>
          <w:sz w:val="24"/>
          <w:szCs w:val="24"/>
        </w:rPr>
        <w:t>So,</w:t>
      </w:r>
      <w:r w:rsidRPr="00B76362">
        <w:rPr>
          <w:rFonts w:ascii="Times New Roman" w:hAnsi="Times New Roman" w:cs="Times New Roman"/>
          <w:sz w:val="24"/>
          <w:szCs w:val="24"/>
        </w:rPr>
        <w:t xml:space="preserve"> I think family and friends in Maryland </w:t>
      </w:r>
      <w:r w:rsidR="000706F9" w:rsidRPr="00B76362">
        <w:rPr>
          <w:rFonts w:ascii="Times New Roman" w:hAnsi="Times New Roman" w:cs="Times New Roman"/>
          <w:sz w:val="24"/>
          <w:szCs w:val="24"/>
        </w:rPr>
        <w:t>actually motivated</w:t>
      </w:r>
      <w:r w:rsidRPr="00B76362">
        <w:rPr>
          <w:rFonts w:ascii="Times New Roman" w:hAnsi="Times New Roman" w:cs="Times New Roman"/>
          <w:sz w:val="24"/>
          <w:szCs w:val="24"/>
        </w:rPr>
        <w:t xml:space="preserve"> my choice of M</w:t>
      </w:r>
      <w:r w:rsidR="000706F9">
        <w:rPr>
          <w:rFonts w:ascii="Times New Roman" w:hAnsi="Times New Roman" w:cs="Times New Roman"/>
          <w:sz w:val="24"/>
          <w:szCs w:val="24"/>
        </w:rPr>
        <w:t>ary</w:t>
      </w:r>
      <w:r w:rsidRPr="00B76362">
        <w:rPr>
          <w:rFonts w:ascii="Times New Roman" w:hAnsi="Times New Roman" w:cs="Times New Roman"/>
          <w:sz w:val="24"/>
          <w:szCs w:val="24"/>
        </w:rPr>
        <w:t>land</w:t>
      </w:r>
      <w:r w:rsidR="000706F9">
        <w:rPr>
          <w:rFonts w:ascii="Times New Roman" w:hAnsi="Times New Roman" w:cs="Times New Roman"/>
          <w:sz w:val="24"/>
          <w:szCs w:val="24"/>
        </w:rPr>
        <w:t>. And</w:t>
      </w:r>
      <w:r w:rsidRPr="00B76362">
        <w:rPr>
          <w:rFonts w:ascii="Times New Roman" w:hAnsi="Times New Roman" w:cs="Times New Roman"/>
          <w:sz w:val="24"/>
          <w:szCs w:val="24"/>
        </w:rPr>
        <w:t xml:space="preserve"> concerning challenges</w:t>
      </w:r>
      <w:r w:rsidR="000706F9">
        <w:rPr>
          <w:rFonts w:ascii="Times New Roman" w:hAnsi="Times New Roman" w:cs="Times New Roman"/>
          <w:sz w:val="24"/>
          <w:szCs w:val="24"/>
        </w:rPr>
        <w:t>, i</w:t>
      </w:r>
      <w:r w:rsidRPr="00B76362">
        <w:rPr>
          <w:rFonts w:ascii="Times New Roman" w:hAnsi="Times New Roman" w:cs="Times New Roman"/>
          <w:sz w:val="24"/>
          <w:szCs w:val="24"/>
        </w:rPr>
        <w:t>t was a normal process, you know</w:t>
      </w:r>
      <w:r w:rsidR="000706F9">
        <w:rPr>
          <w:rFonts w:ascii="Times New Roman" w:hAnsi="Times New Roman" w:cs="Times New Roman"/>
          <w:sz w:val="24"/>
          <w:szCs w:val="24"/>
        </w:rPr>
        <w:t>, g</w:t>
      </w:r>
      <w:r w:rsidRPr="00B76362">
        <w:rPr>
          <w:rFonts w:ascii="Times New Roman" w:hAnsi="Times New Roman" w:cs="Times New Roman"/>
          <w:sz w:val="24"/>
          <w:szCs w:val="24"/>
        </w:rPr>
        <w:t xml:space="preserve">o to the </w:t>
      </w:r>
      <w:r w:rsidR="000706F9">
        <w:rPr>
          <w:rFonts w:ascii="Times New Roman" w:hAnsi="Times New Roman" w:cs="Times New Roman"/>
          <w:sz w:val="24"/>
          <w:szCs w:val="24"/>
        </w:rPr>
        <w:t>e</w:t>
      </w:r>
      <w:r w:rsidRPr="00B76362">
        <w:rPr>
          <w:rFonts w:ascii="Times New Roman" w:hAnsi="Times New Roman" w:cs="Times New Roman"/>
          <w:sz w:val="24"/>
          <w:szCs w:val="24"/>
        </w:rPr>
        <w:t>mbassy, do the normal applications</w:t>
      </w:r>
      <w:r w:rsidR="000706F9">
        <w:rPr>
          <w:rFonts w:ascii="Times New Roman" w:hAnsi="Times New Roman" w:cs="Times New Roman"/>
          <w:sz w:val="24"/>
          <w:szCs w:val="24"/>
        </w:rPr>
        <w:t xml:space="preserve"> a</w:t>
      </w:r>
      <w:r w:rsidR="000706F9" w:rsidRPr="00B76362">
        <w:rPr>
          <w:rFonts w:ascii="Times New Roman" w:hAnsi="Times New Roman" w:cs="Times New Roman"/>
          <w:sz w:val="24"/>
          <w:szCs w:val="24"/>
        </w:rPr>
        <w:t>nd I</w:t>
      </w:r>
      <w:r w:rsidRPr="00B76362">
        <w:rPr>
          <w:rFonts w:ascii="Times New Roman" w:hAnsi="Times New Roman" w:cs="Times New Roman"/>
          <w:sz w:val="24"/>
          <w:szCs w:val="24"/>
        </w:rPr>
        <w:t xml:space="preserve"> travel down here. That's it. I really don't have </w:t>
      </w:r>
      <w:r w:rsidR="000706F9" w:rsidRPr="00B76362">
        <w:rPr>
          <w:rFonts w:ascii="Times New Roman" w:hAnsi="Times New Roman" w:cs="Times New Roman"/>
          <w:sz w:val="24"/>
          <w:szCs w:val="24"/>
        </w:rPr>
        <w:t xml:space="preserve">any </w:t>
      </w:r>
      <w:r w:rsidRPr="00B76362">
        <w:rPr>
          <w:rFonts w:ascii="Times New Roman" w:hAnsi="Times New Roman" w:cs="Times New Roman"/>
          <w:sz w:val="24"/>
          <w:szCs w:val="24"/>
        </w:rPr>
        <w:t>special challenges, you know aside the just normal, you know process of traveling.</w:t>
      </w:r>
    </w:p>
    <w:p w14:paraId="58C5AD62" w14:textId="44D1E4E1" w:rsidR="000706F9"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Okay, thank you for sharing that. Why I asked that question is </w:t>
      </w:r>
      <w:r w:rsidR="000706F9" w:rsidRPr="00B76362">
        <w:rPr>
          <w:rFonts w:ascii="Times New Roman" w:hAnsi="Times New Roman" w:cs="Times New Roman"/>
          <w:sz w:val="24"/>
          <w:szCs w:val="24"/>
        </w:rPr>
        <w:t>because everybody’s</w:t>
      </w:r>
      <w:r w:rsidRPr="00B76362">
        <w:rPr>
          <w:rFonts w:ascii="Times New Roman" w:hAnsi="Times New Roman" w:cs="Times New Roman"/>
          <w:sz w:val="24"/>
          <w:szCs w:val="24"/>
        </w:rPr>
        <w:t xml:space="preserve"> situation is different. Some people come in and they don't have family or friends</w:t>
      </w:r>
      <w:r w:rsidR="000706F9">
        <w:rPr>
          <w:rFonts w:ascii="Times New Roman" w:hAnsi="Times New Roman" w:cs="Times New Roman"/>
          <w:sz w:val="24"/>
          <w:szCs w:val="24"/>
        </w:rPr>
        <w:t>, or t</w:t>
      </w:r>
      <w:r w:rsidRPr="00B76362">
        <w:rPr>
          <w:rFonts w:ascii="Times New Roman" w:hAnsi="Times New Roman" w:cs="Times New Roman"/>
          <w:sz w:val="24"/>
          <w:szCs w:val="24"/>
        </w:rPr>
        <w:t>hat</w:t>
      </w:r>
      <w:r w:rsidR="000706F9">
        <w:rPr>
          <w:rFonts w:ascii="Times New Roman" w:hAnsi="Times New Roman" w:cs="Times New Roman"/>
          <w:sz w:val="24"/>
          <w:szCs w:val="24"/>
        </w:rPr>
        <w:t xml:space="preserve"> </w:t>
      </w:r>
      <w:r w:rsidRPr="00B76362">
        <w:rPr>
          <w:rFonts w:ascii="Times New Roman" w:hAnsi="Times New Roman" w:cs="Times New Roman"/>
          <w:sz w:val="24"/>
          <w:szCs w:val="24"/>
        </w:rPr>
        <w:t>support</w:t>
      </w:r>
      <w:r w:rsidR="000706F9">
        <w:rPr>
          <w:rFonts w:ascii="Times New Roman" w:hAnsi="Times New Roman" w:cs="Times New Roman"/>
          <w:sz w:val="24"/>
          <w:szCs w:val="24"/>
        </w:rPr>
        <w:t xml:space="preserve">, that </w:t>
      </w:r>
      <w:r w:rsidRPr="00B76362">
        <w:rPr>
          <w:rFonts w:ascii="Times New Roman" w:hAnsi="Times New Roman" w:cs="Times New Roman"/>
          <w:sz w:val="24"/>
          <w:szCs w:val="24"/>
        </w:rPr>
        <w:t xml:space="preserve">initial support.  </w:t>
      </w:r>
      <w:r w:rsidR="000706F9" w:rsidRPr="00B76362">
        <w:rPr>
          <w:rFonts w:ascii="Times New Roman" w:hAnsi="Times New Roman" w:cs="Times New Roman"/>
          <w:sz w:val="24"/>
          <w:szCs w:val="24"/>
        </w:rPr>
        <w:t>So,</w:t>
      </w:r>
      <w:r w:rsidRPr="00B76362">
        <w:rPr>
          <w:rFonts w:ascii="Times New Roman" w:hAnsi="Times New Roman" w:cs="Times New Roman"/>
          <w:sz w:val="24"/>
          <w:szCs w:val="24"/>
        </w:rPr>
        <w:t xml:space="preserve"> people talk about not having a place to stay, not getting the right information.  It makes it more difficult for people to navigate </w:t>
      </w:r>
      <w:r w:rsidR="000706F9" w:rsidRPr="00B76362">
        <w:rPr>
          <w:rFonts w:ascii="Times New Roman" w:hAnsi="Times New Roman" w:cs="Times New Roman"/>
          <w:sz w:val="24"/>
          <w:szCs w:val="24"/>
        </w:rPr>
        <w:t>those challenges</w:t>
      </w:r>
      <w:r w:rsidRPr="00B76362">
        <w:rPr>
          <w:rFonts w:ascii="Times New Roman" w:hAnsi="Times New Roman" w:cs="Times New Roman"/>
          <w:sz w:val="24"/>
          <w:szCs w:val="24"/>
        </w:rPr>
        <w:t>. Thank you for sharing</w:t>
      </w:r>
      <w:r w:rsidR="000706F9">
        <w:rPr>
          <w:rFonts w:ascii="Times New Roman" w:hAnsi="Times New Roman" w:cs="Times New Roman"/>
          <w:sz w:val="24"/>
          <w:szCs w:val="24"/>
        </w:rPr>
        <w:t xml:space="preserve"> that.</w:t>
      </w:r>
    </w:p>
    <w:p w14:paraId="00CD3842" w14:textId="77777777" w:rsidR="000706F9" w:rsidRDefault="000706F9">
      <w:pPr>
        <w:rPr>
          <w:rFonts w:ascii="Times New Roman" w:hAnsi="Times New Roman" w:cs="Times New Roman"/>
          <w:sz w:val="24"/>
          <w:szCs w:val="24"/>
        </w:rPr>
      </w:pPr>
      <w:r w:rsidRPr="000706F9">
        <w:rPr>
          <w:rFonts w:ascii="Times New Roman" w:hAnsi="Times New Roman" w:cs="Times New Roman"/>
          <w:b/>
          <w:bCs/>
          <w:sz w:val="24"/>
          <w:szCs w:val="24"/>
        </w:rPr>
        <w:t>Participant 15:</w:t>
      </w:r>
      <w:r w:rsidR="00000000" w:rsidRPr="00B76362">
        <w:rPr>
          <w:rFonts w:ascii="Times New Roman" w:hAnsi="Times New Roman" w:cs="Times New Roman"/>
          <w:sz w:val="24"/>
          <w:szCs w:val="24"/>
        </w:rPr>
        <w:t xml:space="preserve"> </w:t>
      </w:r>
      <w:r>
        <w:rPr>
          <w:rFonts w:ascii="Times New Roman" w:hAnsi="Times New Roman" w:cs="Times New Roman"/>
          <w:sz w:val="24"/>
          <w:szCs w:val="24"/>
        </w:rPr>
        <w:t>Y</w:t>
      </w:r>
      <w:r w:rsidR="00000000" w:rsidRPr="00B76362">
        <w:rPr>
          <w:rFonts w:ascii="Times New Roman" w:hAnsi="Times New Roman" w:cs="Times New Roman"/>
          <w:sz w:val="24"/>
          <w:szCs w:val="24"/>
        </w:rPr>
        <w:t xml:space="preserve">ou're welcome.  </w:t>
      </w:r>
    </w:p>
    <w:p w14:paraId="54D30242" w14:textId="1EED8A62" w:rsidR="00C22FD1" w:rsidRPr="00B76362" w:rsidRDefault="000706F9">
      <w:pPr>
        <w:rPr>
          <w:rFonts w:ascii="Times New Roman" w:hAnsi="Times New Roman" w:cs="Times New Roman"/>
          <w:sz w:val="24"/>
          <w:szCs w:val="24"/>
        </w:rPr>
      </w:pPr>
      <w:r w:rsidRPr="000706F9">
        <w:rPr>
          <w:rFonts w:ascii="Times New Roman" w:hAnsi="Times New Roman" w:cs="Times New Roman"/>
          <w:b/>
          <w:bCs/>
          <w:sz w:val="24"/>
          <w:szCs w:val="24"/>
        </w:rPr>
        <w:t xml:space="preserve">Interviewer: </w:t>
      </w:r>
      <w:r>
        <w:rPr>
          <w:rFonts w:ascii="Times New Roman" w:hAnsi="Times New Roman" w:cs="Times New Roman"/>
          <w:sz w:val="24"/>
          <w:szCs w:val="24"/>
        </w:rPr>
        <w:t>We g</w:t>
      </w:r>
      <w:r w:rsidR="00000000" w:rsidRPr="00B76362">
        <w:rPr>
          <w:rFonts w:ascii="Times New Roman" w:hAnsi="Times New Roman" w:cs="Times New Roman"/>
          <w:sz w:val="24"/>
          <w:szCs w:val="24"/>
        </w:rPr>
        <w:t>o to section 3. Section 3</w:t>
      </w:r>
      <w:r>
        <w:rPr>
          <w:rFonts w:ascii="Times New Roman" w:hAnsi="Times New Roman" w:cs="Times New Roman"/>
          <w:sz w:val="24"/>
          <w:szCs w:val="24"/>
        </w:rPr>
        <w:t>,</w:t>
      </w:r>
      <w:r w:rsidR="00000000" w:rsidRPr="00B76362">
        <w:rPr>
          <w:rFonts w:ascii="Times New Roman" w:hAnsi="Times New Roman" w:cs="Times New Roman"/>
          <w:sz w:val="24"/>
          <w:szCs w:val="24"/>
        </w:rPr>
        <w:t xml:space="preserve"> </w:t>
      </w:r>
      <w:r>
        <w:rPr>
          <w:rFonts w:ascii="Times New Roman" w:hAnsi="Times New Roman" w:cs="Times New Roman"/>
          <w:sz w:val="24"/>
          <w:szCs w:val="24"/>
        </w:rPr>
        <w:t>w</w:t>
      </w:r>
      <w:r w:rsidR="00000000" w:rsidRPr="00B76362">
        <w:rPr>
          <w:rFonts w:ascii="Times New Roman" w:hAnsi="Times New Roman" w:cs="Times New Roman"/>
          <w:sz w:val="24"/>
          <w:szCs w:val="24"/>
        </w:rPr>
        <w:t>e talk about professional experiences. The 1st question</w:t>
      </w:r>
      <w:r w:rsidR="00E05FF6">
        <w:rPr>
          <w:rFonts w:ascii="Times New Roman" w:hAnsi="Times New Roman" w:cs="Times New Roman"/>
          <w:sz w:val="24"/>
          <w:szCs w:val="24"/>
        </w:rPr>
        <w:t xml:space="preserve"> here</w:t>
      </w:r>
      <w:r w:rsidR="00000000" w:rsidRPr="00B76362">
        <w:rPr>
          <w:rFonts w:ascii="Times New Roman" w:hAnsi="Times New Roman" w:cs="Times New Roman"/>
          <w:sz w:val="24"/>
          <w:szCs w:val="24"/>
        </w:rPr>
        <w:t xml:space="preserve"> </w:t>
      </w:r>
      <w:r w:rsidRPr="00B76362">
        <w:rPr>
          <w:rFonts w:ascii="Times New Roman" w:hAnsi="Times New Roman" w:cs="Times New Roman"/>
          <w:sz w:val="24"/>
          <w:szCs w:val="24"/>
        </w:rPr>
        <w:t>is, please</w:t>
      </w:r>
      <w:r w:rsidR="00000000" w:rsidRPr="00B76362">
        <w:rPr>
          <w:rFonts w:ascii="Times New Roman" w:hAnsi="Times New Roman" w:cs="Times New Roman"/>
          <w:sz w:val="24"/>
          <w:szCs w:val="24"/>
        </w:rPr>
        <w:t xml:space="preserve"> tell us about your career trajectory in Nigeria. Before relocating to the United States</w:t>
      </w:r>
      <w:r w:rsidR="00E05FF6">
        <w:rPr>
          <w:rFonts w:ascii="Times New Roman" w:hAnsi="Times New Roman" w:cs="Times New Roman"/>
          <w:sz w:val="24"/>
          <w:szCs w:val="24"/>
        </w:rPr>
        <w:t>,</w:t>
      </w:r>
      <w:r w:rsidR="00000000" w:rsidRPr="00B76362">
        <w:rPr>
          <w:rFonts w:ascii="Times New Roman" w:hAnsi="Times New Roman" w:cs="Times New Roman"/>
          <w:sz w:val="24"/>
          <w:szCs w:val="24"/>
        </w:rPr>
        <w:t xml:space="preserve"> you said you said you were a financial controller. Can you walk us </w:t>
      </w:r>
      <w:r w:rsidR="00E05FF6" w:rsidRPr="00B76362">
        <w:rPr>
          <w:rFonts w:ascii="Times New Roman" w:hAnsi="Times New Roman" w:cs="Times New Roman"/>
          <w:sz w:val="24"/>
          <w:szCs w:val="24"/>
        </w:rPr>
        <w:t>through your</w:t>
      </w:r>
      <w:r w:rsidR="00000000" w:rsidRPr="00B76362">
        <w:rPr>
          <w:rFonts w:ascii="Times New Roman" w:hAnsi="Times New Roman" w:cs="Times New Roman"/>
          <w:sz w:val="24"/>
          <w:szCs w:val="24"/>
        </w:rPr>
        <w:t xml:space="preserve"> career path, the growth path that you followed for you to get to that level of a financial controller.</w:t>
      </w:r>
    </w:p>
    <w:p w14:paraId="3E0A8959" w14:textId="327BB17C" w:rsidR="00C22FD1" w:rsidRPr="001A634E" w:rsidRDefault="00000000">
      <w:pPr>
        <w:rPr>
          <w:rFonts w:ascii="Times New Roman" w:hAnsi="Times New Roman" w:cs="Times New Roman"/>
          <w:sz w:val="24"/>
          <w:szCs w:val="24"/>
          <w:highlight w:val="yellow"/>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Ye</w:t>
      </w:r>
      <w:r w:rsidR="00E05FF6">
        <w:rPr>
          <w:rFonts w:ascii="Times New Roman" w:hAnsi="Times New Roman" w:cs="Times New Roman"/>
          <w:sz w:val="24"/>
          <w:szCs w:val="24"/>
        </w:rPr>
        <w:t xml:space="preserve">ah, </w:t>
      </w:r>
      <w:r w:rsidRPr="00B76362">
        <w:rPr>
          <w:rFonts w:ascii="Times New Roman" w:hAnsi="Times New Roman" w:cs="Times New Roman"/>
          <w:sz w:val="24"/>
          <w:szCs w:val="24"/>
        </w:rPr>
        <w:t xml:space="preserve">Yeah, while I was in </w:t>
      </w:r>
      <w:r w:rsidR="00E05FF6" w:rsidRPr="00B76362">
        <w:rPr>
          <w:rFonts w:ascii="Times New Roman" w:hAnsi="Times New Roman" w:cs="Times New Roman"/>
          <w:sz w:val="24"/>
          <w:szCs w:val="24"/>
        </w:rPr>
        <w:t>high</w:t>
      </w:r>
      <w:r w:rsidRPr="00B76362">
        <w:rPr>
          <w:rFonts w:ascii="Times New Roman" w:hAnsi="Times New Roman" w:cs="Times New Roman"/>
          <w:sz w:val="24"/>
          <w:szCs w:val="24"/>
        </w:rPr>
        <w:t xml:space="preserve"> school</w:t>
      </w:r>
      <w:r w:rsidR="00E05FF6">
        <w:rPr>
          <w:rFonts w:ascii="Times New Roman" w:hAnsi="Times New Roman" w:cs="Times New Roman"/>
          <w:sz w:val="24"/>
          <w:szCs w:val="24"/>
        </w:rPr>
        <w:t>,</w:t>
      </w:r>
      <w:r w:rsidRPr="00B76362">
        <w:rPr>
          <w:rFonts w:ascii="Times New Roman" w:hAnsi="Times New Roman" w:cs="Times New Roman"/>
          <w:sz w:val="24"/>
          <w:szCs w:val="24"/>
        </w:rPr>
        <w:t xml:space="preserve"> you know, I made the decision to become a</w:t>
      </w:r>
      <w:r w:rsidR="00E05FF6">
        <w:rPr>
          <w:rFonts w:ascii="Times New Roman" w:hAnsi="Times New Roman" w:cs="Times New Roman"/>
          <w:sz w:val="24"/>
          <w:szCs w:val="24"/>
        </w:rPr>
        <w:t>n accountant</w:t>
      </w:r>
      <w:r w:rsidRPr="00B76362">
        <w:rPr>
          <w:rFonts w:ascii="Times New Roman" w:hAnsi="Times New Roman" w:cs="Times New Roman"/>
          <w:sz w:val="24"/>
          <w:szCs w:val="24"/>
        </w:rPr>
        <w:t xml:space="preserve">. </w:t>
      </w:r>
      <w:r w:rsidR="00E05FF6">
        <w:rPr>
          <w:rFonts w:ascii="Times New Roman" w:hAnsi="Times New Roman" w:cs="Times New Roman"/>
          <w:sz w:val="24"/>
          <w:szCs w:val="24"/>
        </w:rPr>
        <w:t>A</w:t>
      </w:r>
      <w:r w:rsidRPr="00B76362">
        <w:rPr>
          <w:rFonts w:ascii="Times New Roman" w:hAnsi="Times New Roman" w:cs="Times New Roman"/>
          <w:sz w:val="24"/>
          <w:szCs w:val="24"/>
        </w:rPr>
        <w:t xml:space="preserve">nd </w:t>
      </w:r>
      <w:r w:rsidR="00E05FF6">
        <w:rPr>
          <w:rFonts w:ascii="Times New Roman" w:hAnsi="Times New Roman" w:cs="Times New Roman"/>
          <w:sz w:val="24"/>
          <w:szCs w:val="24"/>
        </w:rPr>
        <w:t xml:space="preserve">you </w:t>
      </w:r>
      <w:r w:rsidRPr="00B76362">
        <w:rPr>
          <w:rFonts w:ascii="Times New Roman" w:hAnsi="Times New Roman" w:cs="Times New Roman"/>
          <w:sz w:val="24"/>
          <w:szCs w:val="24"/>
        </w:rPr>
        <w:t xml:space="preserve">know that for anyone in Nigeria to even be admitted to any college </w:t>
      </w:r>
      <w:r w:rsidR="00E05FF6" w:rsidRPr="00B76362">
        <w:rPr>
          <w:rFonts w:ascii="Times New Roman" w:hAnsi="Times New Roman" w:cs="Times New Roman"/>
          <w:sz w:val="24"/>
          <w:szCs w:val="24"/>
        </w:rPr>
        <w:t>for accounting</w:t>
      </w:r>
      <w:r w:rsidRPr="00B76362">
        <w:rPr>
          <w:rFonts w:ascii="Times New Roman" w:hAnsi="Times New Roman" w:cs="Times New Roman"/>
          <w:sz w:val="24"/>
          <w:szCs w:val="24"/>
        </w:rPr>
        <w:t xml:space="preserve"> or accountancy as a course of study</w:t>
      </w:r>
      <w:r w:rsidR="00E05FF6">
        <w:rPr>
          <w:rFonts w:ascii="Times New Roman" w:hAnsi="Times New Roman" w:cs="Times New Roman"/>
          <w:sz w:val="24"/>
          <w:szCs w:val="24"/>
        </w:rPr>
        <w:t xml:space="preserve">, </w:t>
      </w:r>
      <w:r w:rsidRPr="00B76362">
        <w:rPr>
          <w:rFonts w:ascii="Times New Roman" w:hAnsi="Times New Roman" w:cs="Times New Roman"/>
          <w:sz w:val="24"/>
          <w:szCs w:val="24"/>
        </w:rPr>
        <w:t xml:space="preserve">you must have a credit in English language and </w:t>
      </w:r>
      <w:r w:rsidR="00E05FF6">
        <w:rPr>
          <w:rFonts w:ascii="Times New Roman" w:hAnsi="Times New Roman" w:cs="Times New Roman"/>
          <w:sz w:val="24"/>
          <w:szCs w:val="24"/>
        </w:rPr>
        <w:t>M</w:t>
      </w:r>
      <w:r w:rsidRPr="00B76362">
        <w:rPr>
          <w:rFonts w:ascii="Times New Roman" w:hAnsi="Times New Roman" w:cs="Times New Roman"/>
          <w:sz w:val="24"/>
          <w:szCs w:val="24"/>
        </w:rPr>
        <w:t xml:space="preserve">athematics. </w:t>
      </w:r>
      <w:r w:rsidR="00E05FF6" w:rsidRPr="00B76362">
        <w:rPr>
          <w:rFonts w:ascii="Times New Roman" w:hAnsi="Times New Roman" w:cs="Times New Roman"/>
          <w:sz w:val="24"/>
          <w:szCs w:val="24"/>
        </w:rPr>
        <w:t>So,</w:t>
      </w:r>
      <w:r w:rsidRPr="00B76362">
        <w:rPr>
          <w:rFonts w:ascii="Times New Roman" w:hAnsi="Times New Roman" w:cs="Times New Roman"/>
          <w:sz w:val="24"/>
          <w:szCs w:val="24"/>
        </w:rPr>
        <w:t xml:space="preserve"> I have to struggle and make sure I have that. </w:t>
      </w:r>
      <w:r w:rsidR="00E05FF6" w:rsidRPr="00B76362">
        <w:rPr>
          <w:rFonts w:ascii="Times New Roman" w:hAnsi="Times New Roman" w:cs="Times New Roman"/>
          <w:sz w:val="24"/>
          <w:szCs w:val="24"/>
        </w:rPr>
        <w:t>So,</w:t>
      </w:r>
      <w:r w:rsidRPr="00B76362">
        <w:rPr>
          <w:rFonts w:ascii="Times New Roman" w:hAnsi="Times New Roman" w:cs="Times New Roman"/>
          <w:sz w:val="24"/>
          <w:szCs w:val="24"/>
        </w:rPr>
        <w:t xml:space="preserve"> I got an admission into a polytechnic,</w:t>
      </w:r>
      <w:r w:rsidR="00501E31">
        <w:rPr>
          <w:rFonts w:ascii="Times New Roman" w:hAnsi="Times New Roman" w:cs="Times New Roman"/>
          <w:sz w:val="24"/>
          <w:szCs w:val="24"/>
        </w:rPr>
        <w:t xml:space="preserve"> Ondo State Polytechnic</w:t>
      </w:r>
      <w:r w:rsidRPr="00B76362">
        <w:rPr>
          <w:rFonts w:ascii="Times New Roman" w:hAnsi="Times New Roman" w:cs="Times New Roman"/>
          <w:sz w:val="24"/>
          <w:szCs w:val="24"/>
        </w:rPr>
        <w:t xml:space="preserve"> and after spending 4 years</w:t>
      </w:r>
      <w:r w:rsidR="00E05FF6">
        <w:rPr>
          <w:rFonts w:ascii="Times New Roman" w:hAnsi="Times New Roman" w:cs="Times New Roman"/>
          <w:sz w:val="24"/>
          <w:szCs w:val="24"/>
        </w:rPr>
        <w:t>,</w:t>
      </w:r>
      <w:r w:rsidRPr="00B76362">
        <w:rPr>
          <w:rFonts w:ascii="Times New Roman" w:hAnsi="Times New Roman" w:cs="Times New Roman"/>
          <w:sz w:val="24"/>
          <w:szCs w:val="24"/>
        </w:rPr>
        <w:t xml:space="preserve"> I graduated </w:t>
      </w:r>
      <w:r w:rsidR="00E05FF6">
        <w:rPr>
          <w:rFonts w:ascii="Times New Roman" w:hAnsi="Times New Roman" w:cs="Times New Roman"/>
          <w:sz w:val="24"/>
          <w:szCs w:val="24"/>
        </w:rPr>
        <w:t xml:space="preserve">and I </w:t>
      </w:r>
      <w:r w:rsidRPr="00B76362">
        <w:rPr>
          <w:rFonts w:ascii="Times New Roman" w:hAnsi="Times New Roman" w:cs="Times New Roman"/>
          <w:sz w:val="24"/>
          <w:szCs w:val="24"/>
        </w:rPr>
        <w:t xml:space="preserve">did the </w:t>
      </w:r>
      <w:r w:rsidR="00501E31">
        <w:rPr>
          <w:rFonts w:ascii="Times New Roman" w:hAnsi="Times New Roman" w:cs="Times New Roman"/>
          <w:sz w:val="24"/>
          <w:szCs w:val="24"/>
        </w:rPr>
        <w:t>n</w:t>
      </w:r>
      <w:r w:rsidR="00501E31" w:rsidRPr="00B76362">
        <w:rPr>
          <w:rFonts w:ascii="Times New Roman" w:hAnsi="Times New Roman" w:cs="Times New Roman"/>
          <w:sz w:val="24"/>
          <w:szCs w:val="24"/>
        </w:rPr>
        <w:t>ormal</w:t>
      </w:r>
      <w:r w:rsidRPr="00B76362">
        <w:rPr>
          <w:rFonts w:ascii="Times New Roman" w:hAnsi="Times New Roman" w:cs="Times New Roman"/>
          <w:sz w:val="24"/>
          <w:szCs w:val="24"/>
        </w:rPr>
        <w:t xml:space="preserve"> National Youth Service Corp mandatory one year, serving the country in a </w:t>
      </w:r>
      <w:r w:rsidR="00501E31">
        <w:rPr>
          <w:rFonts w:ascii="Times New Roman" w:hAnsi="Times New Roman" w:cs="Times New Roman"/>
          <w:sz w:val="24"/>
          <w:szCs w:val="24"/>
        </w:rPr>
        <w:t>way,</w:t>
      </w:r>
      <w:r w:rsidRPr="00B76362">
        <w:rPr>
          <w:rFonts w:ascii="Times New Roman" w:hAnsi="Times New Roman" w:cs="Times New Roman"/>
          <w:sz w:val="24"/>
          <w:szCs w:val="24"/>
        </w:rPr>
        <w:t xml:space="preserve"> and I did that with </w:t>
      </w:r>
      <w:r w:rsidR="00E05FF6" w:rsidRPr="00B76362">
        <w:rPr>
          <w:rFonts w:ascii="Times New Roman" w:hAnsi="Times New Roman" w:cs="Times New Roman"/>
          <w:sz w:val="24"/>
          <w:szCs w:val="24"/>
        </w:rPr>
        <w:t>the Nigeria</w:t>
      </w:r>
      <w:r w:rsidRPr="00B76362">
        <w:rPr>
          <w:rFonts w:ascii="Times New Roman" w:hAnsi="Times New Roman" w:cs="Times New Roman"/>
          <w:sz w:val="24"/>
          <w:szCs w:val="24"/>
        </w:rPr>
        <w:t xml:space="preserve"> Gas Company limit</w:t>
      </w:r>
      <w:r w:rsidR="00501E31">
        <w:rPr>
          <w:rFonts w:ascii="Times New Roman" w:hAnsi="Times New Roman" w:cs="Times New Roman"/>
          <w:sz w:val="24"/>
          <w:szCs w:val="24"/>
        </w:rPr>
        <w:t>ed,</w:t>
      </w:r>
      <w:r w:rsidRPr="00B76362">
        <w:rPr>
          <w:rFonts w:ascii="Times New Roman" w:hAnsi="Times New Roman" w:cs="Times New Roman"/>
          <w:sz w:val="24"/>
          <w:szCs w:val="24"/>
        </w:rPr>
        <w:t xml:space="preserve"> a subsidiary of </w:t>
      </w:r>
      <w:r w:rsidR="00501E31">
        <w:rPr>
          <w:rFonts w:ascii="Times New Roman" w:hAnsi="Times New Roman" w:cs="Times New Roman"/>
          <w:sz w:val="24"/>
          <w:szCs w:val="24"/>
        </w:rPr>
        <w:t xml:space="preserve">NNPC, </w:t>
      </w:r>
      <w:proofErr w:type="spellStart"/>
      <w:r w:rsidR="00501E31">
        <w:rPr>
          <w:rFonts w:ascii="Times New Roman" w:hAnsi="Times New Roman" w:cs="Times New Roman"/>
          <w:sz w:val="24"/>
          <w:szCs w:val="24"/>
        </w:rPr>
        <w:t>Ekpan</w:t>
      </w:r>
      <w:proofErr w:type="spellEnd"/>
      <w:r w:rsidR="00501E31">
        <w:rPr>
          <w:rFonts w:ascii="Times New Roman" w:hAnsi="Times New Roman" w:cs="Times New Roman"/>
          <w:sz w:val="24"/>
          <w:szCs w:val="24"/>
        </w:rPr>
        <w:t>, Warri, Delta State, and f</w:t>
      </w:r>
      <w:r w:rsidRPr="00B76362">
        <w:rPr>
          <w:rFonts w:ascii="Times New Roman" w:hAnsi="Times New Roman" w:cs="Times New Roman"/>
          <w:sz w:val="24"/>
          <w:szCs w:val="24"/>
        </w:rPr>
        <w:t xml:space="preserve">ortunately for me, I was attached to  </w:t>
      </w:r>
      <w:r w:rsidR="00501E31">
        <w:rPr>
          <w:rFonts w:ascii="Times New Roman" w:hAnsi="Times New Roman" w:cs="Times New Roman"/>
          <w:sz w:val="24"/>
          <w:szCs w:val="24"/>
        </w:rPr>
        <w:t>a</w:t>
      </w:r>
      <w:r w:rsidRPr="00B76362">
        <w:rPr>
          <w:rFonts w:ascii="Times New Roman" w:hAnsi="Times New Roman" w:cs="Times New Roman"/>
          <w:sz w:val="24"/>
          <w:szCs w:val="24"/>
        </w:rPr>
        <w:t xml:space="preserve">ccounts </w:t>
      </w:r>
      <w:r w:rsidR="00501E31">
        <w:rPr>
          <w:rFonts w:ascii="Times New Roman" w:hAnsi="Times New Roman" w:cs="Times New Roman"/>
          <w:sz w:val="24"/>
          <w:szCs w:val="24"/>
        </w:rPr>
        <w:t>d</w:t>
      </w:r>
      <w:r w:rsidRPr="00B76362">
        <w:rPr>
          <w:rFonts w:ascii="Times New Roman" w:hAnsi="Times New Roman" w:cs="Times New Roman"/>
          <w:sz w:val="24"/>
          <w:szCs w:val="24"/>
        </w:rPr>
        <w:t>epartment</w:t>
      </w:r>
      <w:r w:rsidR="00501E31">
        <w:rPr>
          <w:rFonts w:ascii="Times New Roman" w:hAnsi="Times New Roman" w:cs="Times New Roman"/>
          <w:sz w:val="24"/>
          <w:szCs w:val="24"/>
        </w:rPr>
        <w:t>. We were</w:t>
      </w:r>
      <w:r w:rsidRPr="00B76362">
        <w:rPr>
          <w:rFonts w:ascii="Times New Roman" w:hAnsi="Times New Roman" w:cs="Times New Roman"/>
          <w:sz w:val="24"/>
          <w:szCs w:val="24"/>
        </w:rPr>
        <w:t xml:space="preserve"> basically, you know, working on reconciliation, you know, being a very large organization</w:t>
      </w:r>
      <w:r w:rsidR="00501E31">
        <w:rPr>
          <w:rFonts w:ascii="Times New Roman" w:hAnsi="Times New Roman" w:cs="Times New Roman"/>
          <w:sz w:val="24"/>
          <w:szCs w:val="24"/>
        </w:rPr>
        <w:t>,</w:t>
      </w:r>
      <w:r w:rsidRPr="00B76362">
        <w:rPr>
          <w:rFonts w:ascii="Times New Roman" w:hAnsi="Times New Roman" w:cs="Times New Roman"/>
          <w:sz w:val="24"/>
          <w:szCs w:val="24"/>
        </w:rPr>
        <w:t xml:space="preserve"> we were doing reconciliations every day. </w:t>
      </w:r>
      <w:r w:rsidR="00501E31" w:rsidRPr="00B76362">
        <w:rPr>
          <w:rFonts w:ascii="Times New Roman" w:hAnsi="Times New Roman" w:cs="Times New Roman"/>
          <w:sz w:val="24"/>
          <w:szCs w:val="24"/>
        </w:rPr>
        <w:t>So,</w:t>
      </w:r>
      <w:r w:rsidRPr="00B76362">
        <w:rPr>
          <w:rFonts w:ascii="Times New Roman" w:hAnsi="Times New Roman" w:cs="Times New Roman"/>
          <w:sz w:val="24"/>
          <w:szCs w:val="24"/>
        </w:rPr>
        <w:t xml:space="preserve"> I was actually doing the reconciliation of one of the commercial banks then.  </w:t>
      </w:r>
      <w:r w:rsidR="00501E31" w:rsidRPr="00B76362">
        <w:rPr>
          <w:rFonts w:ascii="Times New Roman" w:hAnsi="Times New Roman" w:cs="Times New Roman"/>
          <w:sz w:val="24"/>
          <w:szCs w:val="24"/>
        </w:rPr>
        <w:t>So,</w:t>
      </w:r>
      <w:r w:rsidR="00501E31">
        <w:rPr>
          <w:rFonts w:ascii="Times New Roman" w:hAnsi="Times New Roman" w:cs="Times New Roman"/>
          <w:sz w:val="24"/>
          <w:szCs w:val="24"/>
        </w:rPr>
        <w:t xml:space="preserve"> having</w:t>
      </w:r>
      <w:r w:rsidRPr="00B76362">
        <w:rPr>
          <w:rFonts w:ascii="Times New Roman" w:hAnsi="Times New Roman" w:cs="Times New Roman"/>
          <w:sz w:val="24"/>
          <w:szCs w:val="24"/>
        </w:rPr>
        <w:t xml:space="preserve"> completed my </w:t>
      </w:r>
      <w:r w:rsidR="00501E31" w:rsidRPr="00B76362">
        <w:rPr>
          <w:rFonts w:ascii="Times New Roman" w:hAnsi="Times New Roman" w:cs="Times New Roman"/>
          <w:sz w:val="24"/>
          <w:szCs w:val="24"/>
        </w:rPr>
        <w:t>one-year mandatory</w:t>
      </w:r>
      <w:r w:rsidRPr="00B76362">
        <w:rPr>
          <w:rFonts w:ascii="Times New Roman" w:hAnsi="Times New Roman" w:cs="Times New Roman"/>
          <w:sz w:val="24"/>
          <w:szCs w:val="24"/>
        </w:rPr>
        <w:t xml:space="preserve"> youth</w:t>
      </w:r>
      <w:r w:rsidR="00501E31">
        <w:rPr>
          <w:rFonts w:ascii="Times New Roman" w:hAnsi="Times New Roman" w:cs="Times New Roman"/>
          <w:sz w:val="24"/>
          <w:szCs w:val="24"/>
        </w:rPr>
        <w:t xml:space="preserve"> service</w:t>
      </w:r>
      <w:r w:rsidRPr="00B76362">
        <w:rPr>
          <w:rFonts w:ascii="Times New Roman" w:hAnsi="Times New Roman" w:cs="Times New Roman"/>
          <w:sz w:val="24"/>
          <w:szCs w:val="24"/>
        </w:rPr>
        <w:t xml:space="preserve"> program I left for Lagos</w:t>
      </w:r>
      <w:r w:rsidR="00BB2C5E">
        <w:rPr>
          <w:rFonts w:ascii="Times New Roman" w:hAnsi="Times New Roman" w:cs="Times New Roman"/>
          <w:sz w:val="24"/>
          <w:szCs w:val="24"/>
        </w:rPr>
        <w:t>,</w:t>
      </w:r>
      <w:r w:rsidR="00501E31">
        <w:rPr>
          <w:rFonts w:ascii="Times New Roman" w:hAnsi="Times New Roman" w:cs="Times New Roman"/>
          <w:sz w:val="24"/>
          <w:szCs w:val="24"/>
        </w:rPr>
        <w:t xml:space="preserve"> </w:t>
      </w:r>
      <w:r w:rsidR="00BB2C5E" w:rsidRPr="00B76362">
        <w:rPr>
          <w:rFonts w:ascii="Times New Roman" w:hAnsi="Times New Roman" w:cs="Times New Roman"/>
          <w:sz w:val="24"/>
          <w:szCs w:val="24"/>
        </w:rPr>
        <w:t>Lagos</w:t>
      </w:r>
      <w:r w:rsidR="00BB2C5E">
        <w:rPr>
          <w:rFonts w:ascii="Times New Roman" w:hAnsi="Times New Roman" w:cs="Times New Roman"/>
          <w:sz w:val="24"/>
          <w:szCs w:val="24"/>
        </w:rPr>
        <w:t xml:space="preserve">, </w:t>
      </w:r>
      <w:r w:rsidR="00BB2C5E" w:rsidRPr="00B76362">
        <w:rPr>
          <w:rFonts w:ascii="Times New Roman" w:hAnsi="Times New Roman" w:cs="Times New Roman"/>
          <w:sz w:val="24"/>
          <w:szCs w:val="24"/>
        </w:rPr>
        <w:t>because</w:t>
      </w:r>
      <w:r w:rsidRPr="00B76362">
        <w:rPr>
          <w:rFonts w:ascii="Times New Roman" w:hAnsi="Times New Roman" w:cs="Times New Roman"/>
          <w:sz w:val="24"/>
          <w:szCs w:val="24"/>
        </w:rPr>
        <w:t xml:space="preserve"> it's like</w:t>
      </w:r>
      <w:r w:rsidR="00BB2C5E">
        <w:rPr>
          <w:rFonts w:ascii="Times New Roman" w:hAnsi="Times New Roman" w:cs="Times New Roman"/>
          <w:sz w:val="24"/>
          <w:szCs w:val="24"/>
        </w:rPr>
        <w:t xml:space="preserve"> the New</w:t>
      </w:r>
      <w:r w:rsidRPr="00B76362">
        <w:rPr>
          <w:rFonts w:ascii="Times New Roman" w:hAnsi="Times New Roman" w:cs="Times New Roman"/>
          <w:sz w:val="24"/>
          <w:szCs w:val="24"/>
        </w:rPr>
        <w:t xml:space="preserve"> York of America.  </w:t>
      </w:r>
      <w:r w:rsidR="00BB2C5E" w:rsidRPr="00B76362">
        <w:rPr>
          <w:rFonts w:ascii="Times New Roman" w:hAnsi="Times New Roman" w:cs="Times New Roman"/>
          <w:sz w:val="24"/>
          <w:szCs w:val="24"/>
        </w:rPr>
        <w:t>You</w:t>
      </w:r>
      <w:r w:rsidRPr="00B76362">
        <w:rPr>
          <w:rFonts w:ascii="Times New Roman" w:hAnsi="Times New Roman" w:cs="Times New Roman"/>
          <w:sz w:val="24"/>
          <w:szCs w:val="24"/>
        </w:rPr>
        <w:t xml:space="preserve"> </w:t>
      </w:r>
      <w:r w:rsidR="00BB2C5E" w:rsidRPr="00B76362">
        <w:rPr>
          <w:rFonts w:ascii="Times New Roman" w:hAnsi="Times New Roman" w:cs="Times New Roman"/>
          <w:sz w:val="24"/>
          <w:szCs w:val="24"/>
        </w:rPr>
        <w:t>know</w:t>
      </w:r>
      <w:r w:rsidRPr="00B76362">
        <w:rPr>
          <w:rFonts w:ascii="Times New Roman" w:hAnsi="Times New Roman" w:cs="Times New Roman"/>
          <w:sz w:val="24"/>
          <w:szCs w:val="24"/>
        </w:rPr>
        <w:t xml:space="preserve"> where all </w:t>
      </w:r>
      <w:r w:rsidR="00BB2C5E" w:rsidRPr="00B76362">
        <w:rPr>
          <w:rFonts w:ascii="Times New Roman" w:hAnsi="Times New Roman" w:cs="Times New Roman"/>
          <w:sz w:val="24"/>
          <w:szCs w:val="24"/>
        </w:rPr>
        <w:t>companies’</w:t>
      </w:r>
      <w:r w:rsidRPr="00B76362">
        <w:rPr>
          <w:rFonts w:ascii="Times New Roman" w:hAnsi="Times New Roman" w:cs="Times New Roman"/>
          <w:sz w:val="24"/>
          <w:szCs w:val="24"/>
        </w:rPr>
        <w:t xml:space="preserve"> </w:t>
      </w:r>
      <w:r w:rsidR="00BB2C5E">
        <w:rPr>
          <w:rFonts w:ascii="Times New Roman" w:hAnsi="Times New Roman" w:cs="Times New Roman"/>
          <w:sz w:val="24"/>
          <w:szCs w:val="24"/>
        </w:rPr>
        <w:t>head</w:t>
      </w:r>
      <w:r w:rsidRPr="00B76362">
        <w:rPr>
          <w:rFonts w:ascii="Times New Roman" w:hAnsi="Times New Roman" w:cs="Times New Roman"/>
          <w:sz w:val="24"/>
          <w:szCs w:val="24"/>
        </w:rPr>
        <w:t xml:space="preserve"> offices are, you know, situated. </w:t>
      </w:r>
      <w:r w:rsidR="00BB2C5E" w:rsidRPr="00B76362">
        <w:rPr>
          <w:rFonts w:ascii="Times New Roman" w:hAnsi="Times New Roman" w:cs="Times New Roman"/>
          <w:sz w:val="24"/>
          <w:szCs w:val="24"/>
        </w:rPr>
        <w:t>So,</w:t>
      </w:r>
      <w:r w:rsidRPr="00B76362">
        <w:rPr>
          <w:rFonts w:ascii="Times New Roman" w:hAnsi="Times New Roman" w:cs="Times New Roman"/>
          <w:sz w:val="24"/>
          <w:szCs w:val="24"/>
        </w:rPr>
        <w:t xml:space="preserve"> it's always very</w:t>
      </w:r>
      <w:r w:rsidR="00BB2C5E">
        <w:rPr>
          <w:rFonts w:ascii="Times New Roman" w:hAnsi="Times New Roman" w:cs="Times New Roman"/>
          <w:sz w:val="24"/>
          <w:szCs w:val="24"/>
        </w:rPr>
        <w:t xml:space="preserve"> fierce</w:t>
      </w:r>
      <w:r w:rsidRPr="00B76362">
        <w:rPr>
          <w:rFonts w:ascii="Times New Roman" w:hAnsi="Times New Roman" w:cs="Times New Roman"/>
          <w:sz w:val="24"/>
          <w:szCs w:val="24"/>
        </w:rPr>
        <w:t xml:space="preserve"> </w:t>
      </w:r>
      <w:r w:rsidR="00BB2C5E">
        <w:rPr>
          <w:rFonts w:ascii="Times New Roman" w:hAnsi="Times New Roman" w:cs="Times New Roman"/>
          <w:sz w:val="24"/>
          <w:szCs w:val="24"/>
        </w:rPr>
        <w:t xml:space="preserve">to </w:t>
      </w:r>
      <w:r w:rsidRPr="00B76362">
        <w:rPr>
          <w:rFonts w:ascii="Times New Roman" w:hAnsi="Times New Roman" w:cs="Times New Roman"/>
          <w:sz w:val="24"/>
          <w:szCs w:val="24"/>
        </w:rPr>
        <w:t>g</w:t>
      </w:r>
      <w:r w:rsidR="00BB2C5E">
        <w:rPr>
          <w:rFonts w:ascii="Times New Roman" w:hAnsi="Times New Roman" w:cs="Times New Roman"/>
          <w:sz w:val="24"/>
          <w:szCs w:val="24"/>
        </w:rPr>
        <w:t>e</w:t>
      </w:r>
      <w:r w:rsidRPr="00B76362">
        <w:rPr>
          <w:rFonts w:ascii="Times New Roman" w:hAnsi="Times New Roman" w:cs="Times New Roman"/>
          <w:sz w:val="24"/>
          <w:szCs w:val="24"/>
        </w:rPr>
        <w:t xml:space="preserve">t a job in Lagos, so I was lucky </w:t>
      </w:r>
      <w:r w:rsidR="00BB2C5E" w:rsidRPr="00B76362">
        <w:rPr>
          <w:rFonts w:ascii="Times New Roman" w:hAnsi="Times New Roman" w:cs="Times New Roman"/>
          <w:sz w:val="24"/>
          <w:szCs w:val="24"/>
        </w:rPr>
        <w:t>to get</w:t>
      </w:r>
      <w:r w:rsidRPr="00B76362">
        <w:rPr>
          <w:rFonts w:ascii="Times New Roman" w:hAnsi="Times New Roman" w:cs="Times New Roman"/>
          <w:sz w:val="24"/>
          <w:szCs w:val="24"/>
        </w:rPr>
        <w:t xml:space="preserve"> a company to work with a</w:t>
      </w:r>
      <w:r w:rsidR="00BB2C5E">
        <w:rPr>
          <w:rFonts w:ascii="Times New Roman" w:hAnsi="Times New Roman" w:cs="Times New Roman"/>
          <w:sz w:val="24"/>
          <w:szCs w:val="24"/>
        </w:rPr>
        <w:t>…(inaudible) Nigeria Limited</w:t>
      </w:r>
      <w:r w:rsidRPr="00B76362">
        <w:rPr>
          <w:rFonts w:ascii="Times New Roman" w:hAnsi="Times New Roman" w:cs="Times New Roman"/>
          <w:sz w:val="24"/>
          <w:szCs w:val="24"/>
        </w:rPr>
        <w:t xml:space="preserve">. They're </w:t>
      </w:r>
      <w:proofErr w:type="gramStart"/>
      <w:r w:rsidRPr="00B76362">
        <w:rPr>
          <w:rFonts w:ascii="Times New Roman" w:hAnsi="Times New Roman" w:cs="Times New Roman"/>
          <w:sz w:val="24"/>
          <w:szCs w:val="24"/>
        </w:rPr>
        <w:t>actually</w:t>
      </w:r>
      <w:r w:rsidR="00BB2C5E">
        <w:rPr>
          <w:rFonts w:ascii="Times New Roman" w:hAnsi="Times New Roman" w:cs="Times New Roman"/>
          <w:sz w:val="24"/>
          <w:szCs w:val="24"/>
        </w:rPr>
        <w:t>,</w:t>
      </w:r>
      <w:proofErr w:type="gramEnd"/>
      <w:r w:rsidR="00BB2C5E">
        <w:rPr>
          <w:rFonts w:ascii="Times New Roman" w:hAnsi="Times New Roman" w:cs="Times New Roman"/>
          <w:sz w:val="24"/>
          <w:szCs w:val="24"/>
        </w:rPr>
        <w:t xml:space="preserve"> </w:t>
      </w:r>
      <w:r w:rsidRPr="00B76362">
        <w:rPr>
          <w:rFonts w:ascii="Times New Roman" w:hAnsi="Times New Roman" w:cs="Times New Roman"/>
          <w:sz w:val="24"/>
          <w:szCs w:val="24"/>
        </w:rPr>
        <w:t xml:space="preserve">into </w:t>
      </w:r>
      <w:r w:rsidR="00BB2C5E" w:rsidRPr="00B76362">
        <w:rPr>
          <w:rFonts w:ascii="Times New Roman" w:hAnsi="Times New Roman" w:cs="Times New Roman"/>
          <w:sz w:val="24"/>
          <w:szCs w:val="24"/>
        </w:rPr>
        <w:t>processing</w:t>
      </w:r>
      <w:r w:rsidRPr="00B76362">
        <w:rPr>
          <w:rFonts w:ascii="Times New Roman" w:hAnsi="Times New Roman" w:cs="Times New Roman"/>
          <w:sz w:val="24"/>
          <w:szCs w:val="24"/>
        </w:rPr>
        <w:t xml:space="preserve"> </w:t>
      </w:r>
      <w:r w:rsidR="00BB2C5E" w:rsidRPr="00B76362">
        <w:rPr>
          <w:rFonts w:ascii="Times New Roman" w:hAnsi="Times New Roman" w:cs="Times New Roman"/>
          <w:sz w:val="24"/>
          <w:szCs w:val="24"/>
        </w:rPr>
        <w:t>cocoa beans</w:t>
      </w:r>
      <w:r w:rsidRPr="00B76362">
        <w:rPr>
          <w:rFonts w:ascii="Times New Roman" w:hAnsi="Times New Roman" w:cs="Times New Roman"/>
          <w:sz w:val="24"/>
          <w:szCs w:val="24"/>
        </w:rPr>
        <w:t xml:space="preserve"> into cocoa</w:t>
      </w:r>
      <w:r w:rsidR="00B46531">
        <w:rPr>
          <w:rFonts w:ascii="Times New Roman" w:hAnsi="Times New Roman" w:cs="Times New Roman"/>
          <w:sz w:val="24"/>
          <w:szCs w:val="24"/>
        </w:rPr>
        <w:t xml:space="preserve"> </w:t>
      </w:r>
      <w:r w:rsidRPr="00B76362">
        <w:rPr>
          <w:rFonts w:ascii="Times New Roman" w:hAnsi="Times New Roman" w:cs="Times New Roman"/>
          <w:sz w:val="24"/>
          <w:szCs w:val="24"/>
        </w:rPr>
        <w:t xml:space="preserve">butter, and cake which they ship abroad. </w:t>
      </w:r>
      <w:r w:rsidR="00BB2C5E" w:rsidRPr="00B76362">
        <w:rPr>
          <w:rFonts w:ascii="Times New Roman" w:hAnsi="Times New Roman" w:cs="Times New Roman"/>
          <w:sz w:val="24"/>
          <w:szCs w:val="24"/>
        </w:rPr>
        <w:t>So,</w:t>
      </w:r>
      <w:r w:rsidRPr="00B76362">
        <w:rPr>
          <w:rFonts w:ascii="Times New Roman" w:hAnsi="Times New Roman" w:cs="Times New Roman"/>
          <w:sz w:val="24"/>
          <w:szCs w:val="24"/>
        </w:rPr>
        <w:t xml:space="preserve"> I was in that place for like 2 years before I got another job into</w:t>
      </w:r>
      <w:r w:rsidR="00BB2C5E">
        <w:rPr>
          <w:rFonts w:ascii="Times New Roman" w:hAnsi="Times New Roman" w:cs="Times New Roman"/>
          <w:sz w:val="24"/>
          <w:szCs w:val="24"/>
        </w:rPr>
        <w:t xml:space="preserve">…(inaudible) </w:t>
      </w:r>
      <w:r w:rsidRPr="00B76362">
        <w:rPr>
          <w:rFonts w:ascii="Times New Roman" w:hAnsi="Times New Roman" w:cs="Times New Roman"/>
          <w:sz w:val="24"/>
          <w:szCs w:val="24"/>
        </w:rPr>
        <w:t>house</w:t>
      </w:r>
      <w:r w:rsidR="00B46531">
        <w:rPr>
          <w:rFonts w:ascii="Times New Roman" w:hAnsi="Times New Roman" w:cs="Times New Roman"/>
          <w:sz w:val="24"/>
          <w:szCs w:val="24"/>
        </w:rPr>
        <w:t xml:space="preserve">, which </w:t>
      </w:r>
      <w:r w:rsidRPr="00B76362">
        <w:rPr>
          <w:rFonts w:ascii="Times New Roman" w:hAnsi="Times New Roman" w:cs="Times New Roman"/>
          <w:sz w:val="24"/>
          <w:szCs w:val="24"/>
        </w:rPr>
        <w:t>happen</w:t>
      </w:r>
      <w:r w:rsidR="00B46531">
        <w:rPr>
          <w:rFonts w:ascii="Times New Roman" w:hAnsi="Times New Roman" w:cs="Times New Roman"/>
          <w:sz w:val="24"/>
          <w:szCs w:val="24"/>
        </w:rPr>
        <w:t>ed</w:t>
      </w:r>
      <w:r w:rsidRPr="00B76362">
        <w:rPr>
          <w:rFonts w:ascii="Times New Roman" w:hAnsi="Times New Roman" w:cs="Times New Roman"/>
          <w:sz w:val="24"/>
          <w:szCs w:val="24"/>
        </w:rPr>
        <w:t xml:space="preserve"> to </w:t>
      </w:r>
      <w:r w:rsidR="00BB2C5E" w:rsidRPr="00B76362">
        <w:rPr>
          <w:rFonts w:ascii="Times New Roman" w:hAnsi="Times New Roman" w:cs="Times New Roman"/>
          <w:sz w:val="24"/>
          <w:szCs w:val="24"/>
        </w:rPr>
        <w:t>be a</w:t>
      </w:r>
      <w:r w:rsidRPr="00B76362">
        <w:rPr>
          <w:rFonts w:ascii="Times New Roman" w:hAnsi="Times New Roman" w:cs="Times New Roman"/>
          <w:sz w:val="24"/>
          <w:szCs w:val="24"/>
        </w:rPr>
        <w:t xml:space="preserve"> five-</w:t>
      </w:r>
      <w:r w:rsidR="00BB2C5E" w:rsidRPr="00B76362">
        <w:rPr>
          <w:rFonts w:ascii="Times New Roman" w:hAnsi="Times New Roman" w:cs="Times New Roman"/>
          <w:sz w:val="24"/>
          <w:szCs w:val="24"/>
        </w:rPr>
        <w:t>star</w:t>
      </w:r>
      <w:r w:rsidR="00BB2C5E">
        <w:rPr>
          <w:rFonts w:ascii="Times New Roman" w:hAnsi="Times New Roman" w:cs="Times New Roman"/>
          <w:sz w:val="24"/>
          <w:szCs w:val="24"/>
        </w:rPr>
        <w:t xml:space="preserve"> hotel.</w:t>
      </w:r>
      <w:r w:rsidRPr="00B76362">
        <w:rPr>
          <w:rFonts w:ascii="Times New Roman" w:hAnsi="Times New Roman" w:cs="Times New Roman"/>
          <w:sz w:val="24"/>
          <w:szCs w:val="24"/>
        </w:rPr>
        <w:t xml:space="preserve"> It was one of the most prestigious</w:t>
      </w:r>
      <w:r w:rsidR="00B46531">
        <w:rPr>
          <w:rFonts w:ascii="Times New Roman" w:hAnsi="Times New Roman" w:cs="Times New Roman"/>
          <w:sz w:val="24"/>
          <w:szCs w:val="24"/>
        </w:rPr>
        <w:t xml:space="preserve"> hotels then in Ikoyi</w:t>
      </w:r>
      <w:r w:rsidRPr="00B76362">
        <w:rPr>
          <w:rFonts w:ascii="Times New Roman" w:hAnsi="Times New Roman" w:cs="Times New Roman"/>
          <w:sz w:val="24"/>
          <w:szCs w:val="24"/>
        </w:rPr>
        <w:t>. I think we hosted several important</w:t>
      </w:r>
      <w:r w:rsidR="00B46531">
        <w:rPr>
          <w:rFonts w:ascii="Times New Roman" w:hAnsi="Times New Roman" w:cs="Times New Roman"/>
          <w:sz w:val="24"/>
          <w:szCs w:val="24"/>
        </w:rPr>
        <w:t>, y</w:t>
      </w:r>
      <w:r w:rsidRPr="00B76362">
        <w:rPr>
          <w:rFonts w:ascii="Times New Roman" w:hAnsi="Times New Roman" w:cs="Times New Roman"/>
          <w:sz w:val="24"/>
          <w:szCs w:val="24"/>
        </w:rPr>
        <w:t xml:space="preserve">ou know personalities. I think we once had the Queen of England in the hotel once.  </w:t>
      </w:r>
      <w:r w:rsidR="00B46531">
        <w:rPr>
          <w:rFonts w:ascii="Times New Roman" w:hAnsi="Times New Roman" w:cs="Times New Roman"/>
          <w:sz w:val="24"/>
          <w:szCs w:val="24"/>
        </w:rPr>
        <w:t>S</w:t>
      </w:r>
      <w:r w:rsidR="00B46531" w:rsidRPr="00B76362">
        <w:rPr>
          <w:rFonts w:ascii="Times New Roman" w:hAnsi="Times New Roman" w:cs="Times New Roman"/>
          <w:sz w:val="24"/>
          <w:szCs w:val="24"/>
        </w:rPr>
        <w:t>o,</w:t>
      </w:r>
      <w:r w:rsidRPr="00B76362">
        <w:rPr>
          <w:rFonts w:ascii="Times New Roman" w:hAnsi="Times New Roman" w:cs="Times New Roman"/>
          <w:sz w:val="24"/>
          <w:szCs w:val="24"/>
        </w:rPr>
        <w:t xml:space="preserve"> I was in that hotel</w:t>
      </w:r>
      <w:r w:rsidR="00B46531">
        <w:rPr>
          <w:rFonts w:ascii="Times New Roman" w:hAnsi="Times New Roman" w:cs="Times New Roman"/>
          <w:sz w:val="24"/>
          <w:szCs w:val="24"/>
        </w:rPr>
        <w:t>,</w:t>
      </w:r>
      <w:r w:rsidRPr="00B76362">
        <w:rPr>
          <w:rFonts w:ascii="Times New Roman" w:hAnsi="Times New Roman" w:cs="Times New Roman"/>
          <w:sz w:val="24"/>
          <w:szCs w:val="24"/>
        </w:rPr>
        <w:t xml:space="preserve"> I started as accounting officer, which is principally where a new accountant started  and the company, and from there I became a supervisor, a manager, and </w:t>
      </w:r>
      <w:r w:rsidR="00B46531">
        <w:rPr>
          <w:rFonts w:ascii="Times New Roman" w:hAnsi="Times New Roman" w:cs="Times New Roman"/>
          <w:sz w:val="24"/>
          <w:szCs w:val="24"/>
        </w:rPr>
        <w:t>eventually a chief</w:t>
      </w:r>
      <w:r w:rsidRPr="00B76362">
        <w:rPr>
          <w:rFonts w:ascii="Times New Roman" w:hAnsi="Times New Roman" w:cs="Times New Roman"/>
          <w:sz w:val="24"/>
          <w:szCs w:val="24"/>
        </w:rPr>
        <w:t xml:space="preserve"> </w:t>
      </w:r>
      <w:r w:rsidR="00B46531">
        <w:rPr>
          <w:rFonts w:ascii="Times New Roman" w:hAnsi="Times New Roman" w:cs="Times New Roman"/>
          <w:sz w:val="24"/>
          <w:szCs w:val="24"/>
        </w:rPr>
        <w:t>accountant</w:t>
      </w:r>
      <w:r w:rsidRPr="00B76362">
        <w:rPr>
          <w:rFonts w:ascii="Times New Roman" w:hAnsi="Times New Roman" w:cs="Times New Roman"/>
          <w:sz w:val="24"/>
          <w:szCs w:val="24"/>
        </w:rPr>
        <w:t>, and that is after spending like I think I was there for almost</w:t>
      </w:r>
      <w:r w:rsidR="004853ED">
        <w:rPr>
          <w:rFonts w:ascii="Times New Roman" w:hAnsi="Times New Roman" w:cs="Times New Roman"/>
          <w:sz w:val="24"/>
          <w:szCs w:val="24"/>
        </w:rPr>
        <w:t xml:space="preserve"> </w:t>
      </w:r>
      <w:r w:rsidRPr="00B76362">
        <w:rPr>
          <w:rFonts w:ascii="Times New Roman" w:hAnsi="Times New Roman" w:cs="Times New Roman"/>
          <w:sz w:val="24"/>
          <w:szCs w:val="24"/>
        </w:rPr>
        <w:t xml:space="preserve">16 years before I, you know, got to that position.  </w:t>
      </w:r>
      <w:r w:rsidR="004853ED" w:rsidRPr="00B76362">
        <w:rPr>
          <w:rFonts w:ascii="Times New Roman" w:hAnsi="Times New Roman" w:cs="Times New Roman"/>
          <w:sz w:val="24"/>
          <w:szCs w:val="24"/>
        </w:rPr>
        <w:t>So,</w:t>
      </w:r>
      <w:r w:rsidRPr="00B76362">
        <w:rPr>
          <w:rFonts w:ascii="Times New Roman" w:hAnsi="Times New Roman" w:cs="Times New Roman"/>
          <w:sz w:val="24"/>
          <w:szCs w:val="24"/>
        </w:rPr>
        <w:t xml:space="preserve"> I was there as chief accountant and as a financial controller you know, having </w:t>
      </w:r>
      <w:r w:rsidR="004853ED" w:rsidRPr="00B76362">
        <w:rPr>
          <w:rFonts w:ascii="Times New Roman" w:hAnsi="Times New Roman" w:cs="Times New Roman"/>
          <w:sz w:val="24"/>
          <w:szCs w:val="24"/>
        </w:rPr>
        <w:t>supervised</w:t>
      </w:r>
      <w:r w:rsidRPr="00B76362">
        <w:rPr>
          <w:rFonts w:ascii="Times New Roman" w:hAnsi="Times New Roman" w:cs="Times New Roman"/>
          <w:sz w:val="24"/>
          <w:szCs w:val="24"/>
        </w:rPr>
        <w:t xml:space="preserve"> the </w:t>
      </w:r>
      <w:r w:rsidR="004853ED" w:rsidRPr="00B76362">
        <w:rPr>
          <w:rFonts w:ascii="Times New Roman" w:hAnsi="Times New Roman" w:cs="Times New Roman"/>
          <w:sz w:val="24"/>
          <w:szCs w:val="24"/>
        </w:rPr>
        <w:t>accounts department</w:t>
      </w:r>
      <w:r w:rsidRPr="00B76362">
        <w:rPr>
          <w:rFonts w:ascii="Times New Roman" w:hAnsi="Times New Roman" w:cs="Times New Roman"/>
          <w:sz w:val="24"/>
          <w:szCs w:val="24"/>
        </w:rPr>
        <w:t xml:space="preserve"> and </w:t>
      </w:r>
      <w:r w:rsidR="004853ED" w:rsidRPr="00B76362">
        <w:rPr>
          <w:rFonts w:ascii="Times New Roman" w:hAnsi="Times New Roman" w:cs="Times New Roman"/>
          <w:sz w:val="24"/>
          <w:szCs w:val="24"/>
        </w:rPr>
        <w:t>acted</w:t>
      </w:r>
      <w:r w:rsidRPr="00B76362">
        <w:rPr>
          <w:rFonts w:ascii="Times New Roman" w:hAnsi="Times New Roman" w:cs="Times New Roman"/>
          <w:sz w:val="24"/>
          <w:szCs w:val="24"/>
        </w:rPr>
        <w:t xml:space="preserve"> as the deputy general manager. So eventually, whenever the general manager is not around, I</w:t>
      </w:r>
      <w:r w:rsidR="004853ED">
        <w:rPr>
          <w:rFonts w:ascii="Times New Roman" w:hAnsi="Times New Roman" w:cs="Times New Roman"/>
          <w:sz w:val="24"/>
          <w:szCs w:val="24"/>
        </w:rPr>
        <w:t xml:space="preserve"> </w:t>
      </w:r>
      <w:r w:rsidRPr="00B76362">
        <w:rPr>
          <w:rFonts w:ascii="Times New Roman" w:hAnsi="Times New Roman" w:cs="Times New Roman"/>
          <w:sz w:val="24"/>
          <w:szCs w:val="24"/>
        </w:rPr>
        <w:t xml:space="preserve">take charge, and that is like having over, you know, </w:t>
      </w:r>
      <w:r w:rsidR="004853ED">
        <w:rPr>
          <w:rFonts w:ascii="Times New Roman" w:hAnsi="Times New Roman" w:cs="Times New Roman"/>
          <w:sz w:val="24"/>
          <w:szCs w:val="24"/>
        </w:rPr>
        <w:t>1</w:t>
      </w:r>
      <w:r w:rsidRPr="00B76362">
        <w:rPr>
          <w:rFonts w:ascii="Times New Roman" w:hAnsi="Times New Roman" w:cs="Times New Roman"/>
          <w:sz w:val="24"/>
          <w:szCs w:val="24"/>
        </w:rPr>
        <w:t xml:space="preserve">20 staff to supervise and to </w:t>
      </w:r>
      <w:r w:rsidR="004853ED">
        <w:rPr>
          <w:rFonts w:ascii="Times New Roman" w:hAnsi="Times New Roman" w:cs="Times New Roman"/>
          <w:sz w:val="24"/>
          <w:szCs w:val="24"/>
        </w:rPr>
        <w:t>chair</w:t>
      </w:r>
      <w:r w:rsidRPr="00B76362">
        <w:rPr>
          <w:rFonts w:ascii="Times New Roman" w:hAnsi="Times New Roman" w:cs="Times New Roman"/>
          <w:sz w:val="24"/>
          <w:szCs w:val="24"/>
        </w:rPr>
        <w:t xml:space="preserve"> the meeting</w:t>
      </w:r>
      <w:r w:rsidR="004853ED">
        <w:rPr>
          <w:rFonts w:ascii="Times New Roman" w:hAnsi="Times New Roman" w:cs="Times New Roman"/>
          <w:sz w:val="24"/>
          <w:szCs w:val="24"/>
        </w:rPr>
        <w:t>,</w:t>
      </w:r>
      <w:r w:rsidRPr="00B76362">
        <w:rPr>
          <w:rFonts w:ascii="Times New Roman" w:hAnsi="Times New Roman" w:cs="Times New Roman"/>
          <w:sz w:val="24"/>
          <w:szCs w:val="24"/>
        </w:rPr>
        <w:t xml:space="preserve"> departmental meetings, and to also as </w:t>
      </w:r>
      <w:r w:rsidR="004853ED">
        <w:rPr>
          <w:rFonts w:ascii="Times New Roman" w:hAnsi="Times New Roman" w:cs="Times New Roman"/>
          <w:sz w:val="24"/>
          <w:szCs w:val="24"/>
        </w:rPr>
        <w:t xml:space="preserve">a </w:t>
      </w:r>
      <w:r w:rsidR="004853ED" w:rsidRPr="00B76362">
        <w:rPr>
          <w:rFonts w:ascii="Times New Roman" w:hAnsi="Times New Roman" w:cs="Times New Roman"/>
          <w:sz w:val="24"/>
          <w:szCs w:val="24"/>
        </w:rPr>
        <w:t>financial</w:t>
      </w:r>
      <w:r w:rsidRPr="00B76362">
        <w:rPr>
          <w:rFonts w:ascii="Times New Roman" w:hAnsi="Times New Roman" w:cs="Times New Roman"/>
          <w:sz w:val="24"/>
          <w:szCs w:val="24"/>
        </w:rPr>
        <w:t xml:space="preserve"> controller</w:t>
      </w:r>
      <w:r w:rsidR="004853ED">
        <w:rPr>
          <w:rFonts w:ascii="Times New Roman" w:hAnsi="Times New Roman" w:cs="Times New Roman"/>
          <w:sz w:val="24"/>
          <w:szCs w:val="24"/>
        </w:rPr>
        <w:t xml:space="preserve">, </w:t>
      </w:r>
      <w:r w:rsidRPr="00B76362">
        <w:rPr>
          <w:rFonts w:ascii="Times New Roman" w:hAnsi="Times New Roman" w:cs="Times New Roman"/>
          <w:sz w:val="24"/>
          <w:szCs w:val="24"/>
        </w:rPr>
        <w:t>I attend</w:t>
      </w:r>
      <w:r w:rsidR="004853ED">
        <w:rPr>
          <w:rFonts w:ascii="Times New Roman" w:hAnsi="Times New Roman" w:cs="Times New Roman"/>
          <w:sz w:val="24"/>
          <w:szCs w:val="24"/>
        </w:rPr>
        <w:t>ed</w:t>
      </w:r>
      <w:r w:rsidRPr="00B76362">
        <w:rPr>
          <w:rFonts w:ascii="Times New Roman" w:hAnsi="Times New Roman" w:cs="Times New Roman"/>
          <w:sz w:val="24"/>
          <w:szCs w:val="24"/>
        </w:rPr>
        <w:t xml:space="preserve"> </w:t>
      </w:r>
      <w:r w:rsidR="004853ED" w:rsidRPr="00B76362">
        <w:rPr>
          <w:rFonts w:ascii="Times New Roman" w:hAnsi="Times New Roman" w:cs="Times New Roman"/>
          <w:sz w:val="24"/>
          <w:szCs w:val="24"/>
        </w:rPr>
        <w:t>board</w:t>
      </w:r>
      <w:r w:rsidRPr="00B76362">
        <w:rPr>
          <w:rFonts w:ascii="Times New Roman" w:hAnsi="Times New Roman" w:cs="Times New Roman"/>
          <w:sz w:val="24"/>
          <w:szCs w:val="24"/>
        </w:rPr>
        <w:t xml:space="preserve"> meetings</w:t>
      </w:r>
      <w:r w:rsidR="004853ED">
        <w:rPr>
          <w:rFonts w:ascii="Times New Roman" w:hAnsi="Times New Roman" w:cs="Times New Roman"/>
          <w:sz w:val="24"/>
          <w:szCs w:val="24"/>
        </w:rPr>
        <w:t xml:space="preserve">, </w:t>
      </w:r>
      <w:r w:rsidRPr="00B76362">
        <w:rPr>
          <w:rFonts w:ascii="Times New Roman" w:hAnsi="Times New Roman" w:cs="Times New Roman"/>
          <w:sz w:val="24"/>
          <w:szCs w:val="24"/>
        </w:rPr>
        <w:t>and I think that was the highest level of responsibility, because going to the board meeting seems to be the biggest challenge in that job, because at the board meeting</w:t>
      </w:r>
      <w:r w:rsidR="004853ED">
        <w:rPr>
          <w:rFonts w:ascii="Times New Roman" w:hAnsi="Times New Roman" w:cs="Times New Roman"/>
          <w:sz w:val="24"/>
          <w:szCs w:val="24"/>
        </w:rPr>
        <w:t>,</w:t>
      </w:r>
      <w:r w:rsidRPr="00B76362">
        <w:rPr>
          <w:rFonts w:ascii="Times New Roman" w:hAnsi="Times New Roman" w:cs="Times New Roman"/>
          <w:sz w:val="24"/>
          <w:szCs w:val="24"/>
        </w:rPr>
        <w:t xml:space="preserve"> it's only finances that is being discussed. And as a financial controller</w:t>
      </w:r>
      <w:r w:rsidR="004853ED">
        <w:rPr>
          <w:rFonts w:ascii="Times New Roman" w:hAnsi="Times New Roman" w:cs="Times New Roman"/>
          <w:sz w:val="24"/>
          <w:szCs w:val="24"/>
        </w:rPr>
        <w:t>, y</w:t>
      </w:r>
      <w:r w:rsidRPr="00B76362">
        <w:rPr>
          <w:rFonts w:ascii="Times New Roman" w:hAnsi="Times New Roman" w:cs="Times New Roman"/>
          <w:sz w:val="24"/>
          <w:szCs w:val="24"/>
        </w:rPr>
        <w:t>ou give the</w:t>
      </w:r>
      <w:r w:rsidR="004853ED">
        <w:rPr>
          <w:rFonts w:ascii="Times New Roman" w:hAnsi="Times New Roman" w:cs="Times New Roman"/>
          <w:sz w:val="24"/>
          <w:szCs w:val="24"/>
        </w:rPr>
        <w:t xml:space="preserve"> </w:t>
      </w:r>
      <w:r w:rsidRPr="00B76362">
        <w:rPr>
          <w:rFonts w:ascii="Times New Roman" w:hAnsi="Times New Roman" w:cs="Times New Roman"/>
          <w:sz w:val="24"/>
          <w:szCs w:val="24"/>
        </w:rPr>
        <w:t>figures, and you cannot come around to give different figures at different board meetings, and for the fact that we're dealing with people from different backgrounds</w:t>
      </w:r>
      <w:r w:rsidR="004853ED">
        <w:rPr>
          <w:rFonts w:ascii="Times New Roman" w:hAnsi="Times New Roman" w:cs="Times New Roman"/>
          <w:sz w:val="24"/>
          <w:szCs w:val="24"/>
        </w:rPr>
        <w:t>, y</w:t>
      </w:r>
      <w:r w:rsidRPr="00B76362">
        <w:rPr>
          <w:rFonts w:ascii="Times New Roman" w:hAnsi="Times New Roman" w:cs="Times New Roman"/>
          <w:sz w:val="24"/>
          <w:szCs w:val="24"/>
        </w:rPr>
        <w:t xml:space="preserve">ou know, architect, you know, serious </w:t>
      </w:r>
      <w:r w:rsidR="004853ED" w:rsidRPr="00B76362">
        <w:rPr>
          <w:rFonts w:ascii="Times New Roman" w:hAnsi="Times New Roman" w:cs="Times New Roman"/>
          <w:sz w:val="24"/>
          <w:szCs w:val="24"/>
        </w:rPr>
        <w:t>businesspeople</w:t>
      </w:r>
      <w:r w:rsidRPr="00B76362">
        <w:rPr>
          <w:rFonts w:ascii="Times New Roman" w:hAnsi="Times New Roman" w:cs="Times New Roman"/>
          <w:sz w:val="24"/>
          <w:szCs w:val="24"/>
        </w:rPr>
        <w:t>, lawyers, and you know, financial expert</w:t>
      </w:r>
      <w:r w:rsidR="004853ED">
        <w:rPr>
          <w:rFonts w:ascii="Times New Roman" w:hAnsi="Times New Roman" w:cs="Times New Roman"/>
          <w:sz w:val="24"/>
          <w:szCs w:val="24"/>
        </w:rPr>
        <w:t>s</w:t>
      </w:r>
      <w:r w:rsidRPr="00B76362">
        <w:rPr>
          <w:rFonts w:ascii="Times New Roman" w:hAnsi="Times New Roman" w:cs="Times New Roman"/>
          <w:sz w:val="24"/>
          <w:szCs w:val="24"/>
        </w:rPr>
        <w:t xml:space="preserve">. </w:t>
      </w:r>
      <w:r w:rsidR="004853ED" w:rsidRPr="00B76362">
        <w:rPr>
          <w:rFonts w:ascii="Times New Roman" w:hAnsi="Times New Roman" w:cs="Times New Roman"/>
          <w:sz w:val="24"/>
          <w:szCs w:val="24"/>
        </w:rPr>
        <w:t>And you</w:t>
      </w:r>
      <w:r w:rsidRPr="00B76362">
        <w:rPr>
          <w:rFonts w:ascii="Times New Roman" w:hAnsi="Times New Roman" w:cs="Times New Roman"/>
          <w:sz w:val="24"/>
          <w:szCs w:val="24"/>
        </w:rPr>
        <w:t xml:space="preserve"> know, yeah, I think I </w:t>
      </w:r>
      <w:r w:rsidR="004853ED" w:rsidRPr="00B76362">
        <w:rPr>
          <w:rFonts w:ascii="Times New Roman" w:hAnsi="Times New Roman" w:cs="Times New Roman"/>
          <w:sz w:val="24"/>
          <w:szCs w:val="24"/>
        </w:rPr>
        <w:t>have people</w:t>
      </w:r>
      <w:r w:rsidRPr="00B76362">
        <w:rPr>
          <w:rFonts w:ascii="Times New Roman" w:hAnsi="Times New Roman" w:cs="Times New Roman"/>
          <w:sz w:val="24"/>
          <w:szCs w:val="24"/>
        </w:rPr>
        <w:t xml:space="preserve"> from investment, and all the rest that were on </w:t>
      </w:r>
      <w:r w:rsidR="004853ED" w:rsidRPr="00B76362">
        <w:rPr>
          <w:rFonts w:ascii="Times New Roman" w:hAnsi="Times New Roman" w:cs="Times New Roman"/>
          <w:sz w:val="24"/>
          <w:szCs w:val="24"/>
        </w:rPr>
        <w:t>board</w:t>
      </w:r>
      <w:r w:rsidRPr="00B76362">
        <w:rPr>
          <w:rFonts w:ascii="Times New Roman" w:hAnsi="Times New Roman" w:cs="Times New Roman"/>
          <w:sz w:val="24"/>
          <w:szCs w:val="24"/>
        </w:rPr>
        <w:t xml:space="preserve">. </w:t>
      </w:r>
      <w:r w:rsidR="004853ED" w:rsidRPr="00B76362">
        <w:rPr>
          <w:rFonts w:ascii="Times New Roman" w:hAnsi="Times New Roman" w:cs="Times New Roman"/>
          <w:sz w:val="24"/>
          <w:szCs w:val="24"/>
        </w:rPr>
        <w:t>So,</w:t>
      </w:r>
      <w:r w:rsidRPr="00B76362">
        <w:rPr>
          <w:rFonts w:ascii="Times New Roman" w:hAnsi="Times New Roman" w:cs="Times New Roman"/>
          <w:sz w:val="24"/>
          <w:szCs w:val="24"/>
        </w:rPr>
        <w:t xml:space="preserve"> it's always a very, very serious meeting for me and I was there</w:t>
      </w:r>
      <w:r w:rsidR="001A634E">
        <w:rPr>
          <w:rFonts w:ascii="Times New Roman" w:hAnsi="Times New Roman" w:cs="Times New Roman"/>
          <w:sz w:val="24"/>
          <w:szCs w:val="24"/>
        </w:rPr>
        <w:t>,</w:t>
      </w:r>
      <w:r w:rsidR="00523398">
        <w:rPr>
          <w:rFonts w:ascii="Times New Roman" w:hAnsi="Times New Roman" w:cs="Times New Roman"/>
          <w:sz w:val="24"/>
          <w:szCs w:val="24"/>
        </w:rPr>
        <w:t xml:space="preserve"> </w:t>
      </w:r>
      <w:proofErr w:type="gramStart"/>
      <w:r w:rsidR="00523398">
        <w:rPr>
          <w:rFonts w:ascii="Times New Roman" w:hAnsi="Times New Roman" w:cs="Times New Roman"/>
          <w:sz w:val="24"/>
          <w:szCs w:val="24"/>
        </w:rPr>
        <w:t>for</w:t>
      </w:r>
      <w:r w:rsidR="001A634E">
        <w:rPr>
          <w:rFonts w:ascii="Times New Roman" w:hAnsi="Times New Roman" w:cs="Times New Roman"/>
          <w:sz w:val="24"/>
          <w:szCs w:val="24"/>
        </w:rPr>
        <w:t>,</w:t>
      </w:r>
      <w:proofErr w:type="gramEnd"/>
      <w:r w:rsidRPr="00B76362">
        <w:rPr>
          <w:rFonts w:ascii="Times New Roman" w:hAnsi="Times New Roman" w:cs="Times New Roman"/>
          <w:sz w:val="24"/>
          <w:szCs w:val="24"/>
        </w:rPr>
        <w:t xml:space="preserve"> I think I was in that particular hotel, for </w:t>
      </w:r>
      <w:r w:rsidR="004853ED" w:rsidRPr="00B76362">
        <w:rPr>
          <w:rFonts w:ascii="Times New Roman" w:hAnsi="Times New Roman" w:cs="Times New Roman"/>
          <w:sz w:val="24"/>
          <w:szCs w:val="24"/>
        </w:rPr>
        <w:t>like as</w:t>
      </w:r>
      <w:r w:rsidRPr="00B76362">
        <w:rPr>
          <w:rFonts w:ascii="Times New Roman" w:hAnsi="Times New Roman" w:cs="Times New Roman"/>
          <w:sz w:val="24"/>
          <w:szCs w:val="24"/>
        </w:rPr>
        <w:t xml:space="preserve"> </w:t>
      </w:r>
      <w:r w:rsidR="004853ED">
        <w:rPr>
          <w:rFonts w:ascii="Times New Roman" w:hAnsi="Times New Roman" w:cs="Times New Roman"/>
          <w:sz w:val="24"/>
          <w:szCs w:val="24"/>
        </w:rPr>
        <w:t>Chief</w:t>
      </w:r>
      <w:r w:rsidR="00523398">
        <w:rPr>
          <w:rFonts w:ascii="Times New Roman" w:hAnsi="Times New Roman" w:cs="Times New Roman"/>
          <w:sz w:val="24"/>
          <w:szCs w:val="24"/>
        </w:rPr>
        <w:t>,</w:t>
      </w:r>
      <w:r w:rsidR="004853ED">
        <w:rPr>
          <w:rFonts w:ascii="Times New Roman" w:hAnsi="Times New Roman" w:cs="Times New Roman"/>
          <w:sz w:val="24"/>
          <w:szCs w:val="24"/>
        </w:rPr>
        <w:t xml:space="preserve"> </w:t>
      </w:r>
      <w:r w:rsidR="00523398">
        <w:rPr>
          <w:rFonts w:ascii="Times New Roman" w:hAnsi="Times New Roman" w:cs="Times New Roman"/>
          <w:sz w:val="24"/>
          <w:szCs w:val="24"/>
        </w:rPr>
        <w:t xml:space="preserve">as a </w:t>
      </w:r>
      <w:r w:rsidR="004853ED">
        <w:rPr>
          <w:rFonts w:ascii="Times New Roman" w:hAnsi="Times New Roman" w:cs="Times New Roman"/>
          <w:sz w:val="24"/>
          <w:szCs w:val="24"/>
        </w:rPr>
        <w:t>Financial Controller</w:t>
      </w:r>
      <w:r w:rsidRPr="00B76362">
        <w:rPr>
          <w:rFonts w:ascii="Times New Roman" w:hAnsi="Times New Roman" w:cs="Times New Roman"/>
          <w:sz w:val="24"/>
          <w:szCs w:val="24"/>
        </w:rPr>
        <w:t xml:space="preserve"> </w:t>
      </w:r>
      <w:r w:rsidR="004853ED">
        <w:rPr>
          <w:rFonts w:ascii="Times New Roman" w:hAnsi="Times New Roman" w:cs="Times New Roman"/>
          <w:sz w:val="24"/>
          <w:szCs w:val="24"/>
        </w:rPr>
        <w:t>f</w:t>
      </w:r>
      <w:r w:rsidRPr="00B76362">
        <w:rPr>
          <w:rFonts w:ascii="Times New Roman" w:hAnsi="Times New Roman" w:cs="Times New Roman"/>
          <w:sz w:val="24"/>
          <w:szCs w:val="24"/>
        </w:rPr>
        <w:t>or like 4 years</w:t>
      </w:r>
      <w:r w:rsidR="00523398">
        <w:rPr>
          <w:rFonts w:ascii="Times New Roman" w:hAnsi="Times New Roman" w:cs="Times New Roman"/>
          <w:sz w:val="24"/>
          <w:szCs w:val="24"/>
        </w:rPr>
        <w:t>, t</w:t>
      </w:r>
      <w:r w:rsidRPr="00B76362">
        <w:rPr>
          <w:rFonts w:ascii="Times New Roman" w:hAnsi="Times New Roman" w:cs="Times New Roman"/>
          <w:sz w:val="24"/>
          <w:szCs w:val="24"/>
        </w:rPr>
        <w:t xml:space="preserve">hen I moved to another hotel as in the same position, too, as a financial controller. I was there for like 2 years, that is, at the </w:t>
      </w:r>
      <w:r w:rsidR="00523398">
        <w:rPr>
          <w:rFonts w:ascii="Times New Roman" w:hAnsi="Times New Roman" w:cs="Times New Roman"/>
          <w:sz w:val="24"/>
          <w:szCs w:val="24"/>
        </w:rPr>
        <w:t>Ikeja. It’s at Ikeja, Toyin Street (inaudible) hotel.</w:t>
      </w:r>
      <w:r w:rsidRPr="00B76362">
        <w:rPr>
          <w:rFonts w:ascii="Times New Roman" w:hAnsi="Times New Roman" w:cs="Times New Roman"/>
          <w:sz w:val="24"/>
          <w:szCs w:val="24"/>
        </w:rPr>
        <w:t xml:space="preserve">  Both hotels were under </w:t>
      </w:r>
      <w:r w:rsidR="00523398">
        <w:rPr>
          <w:rFonts w:ascii="Times New Roman" w:hAnsi="Times New Roman" w:cs="Times New Roman"/>
          <w:sz w:val="24"/>
          <w:szCs w:val="24"/>
        </w:rPr>
        <w:t xml:space="preserve">Accord </w:t>
      </w:r>
      <w:r w:rsidRPr="00B76362">
        <w:rPr>
          <w:rFonts w:ascii="Times New Roman" w:hAnsi="Times New Roman" w:cs="Times New Roman"/>
          <w:sz w:val="24"/>
          <w:szCs w:val="24"/>
        </w:rPr>
        <w:t xml:space="preserve">managed brand. </w:t>
      </w:r>
      <w:r w:rsidR="00523398">
        <w:rPr>
          <w:rFonts w:ascii="Times New Roman" w:hAnsi="Times New Roman" w:cs="Times New Roman"/>
          <w:sz w:val="24"/>
          <w:szCs w:val="24"/>
        </w:rPr>
        <w:t xml:space="preserve">Accord brand. </w:t>
      </w:r>
      <w:r w:rsidRPr="00B76362">
        <w:rPr>
          <w:rFonts w:ascii="Times New Roman" w:hAnsi="Times New Roman" w:cs="Times New Roman"/>
          <w:sz w:val="24"/>
          <w:szCs w:val="24"/>
        </w:rPr>
        <w:t xml:space="preserve">It's a popular brand in France. In most cases all the </w:t>
      </w:r>
      <w:r w:rsidRPr="001A634E">
        <w:rPr>
          <w:rFonts w:ascii="Times New Roman" w:hAnsi="Times New Roman" w:cs="Times New Roman"/>
          <w:sz w:val="24"/>
          <w:szCs w:val="24"/>
          <w:highlight w:val="yellow"/>
        </w:rPr>
        <w:t xml:space="preserve">general managers are seconded </w:t>
      </w:r>
      <w:r w:rsidR="00523398" w:rsidRPr="001A634E">
        <w:rPr>
          <w:rFonts w:ascii="Times New Roman" w:hAnsi="Times New Roman" w:cs="Times New Roman"/>
          <w:sz w:val="24"/>
          <w:szCs w:val="24"/>
          <w:highlight w:val="yellow"/>
        </w:rPr>
        <w:t xml:space="preserve">by </w:t>
      </w:r>
      <w:r w:rsidRPr="001A634E">
        <w:rPr>
          <w:rFonts w:ascii="Times New Roman" w:hAnsi="Times New Roman" w:cs="Times New Roman"/>
          <w:sz w:val="24"/>
          <w:szCs w:val="24"/>
          <w:highlight w:val="yellow"/>
        </w:rPr>
        <w:t xml:space="preserve">France, and so it's like we're just working with the French people. </w:t>
      </w:r>
      <w:r w:rsidR="00523398" w:rsidRPr="001A634E">
        <w:rPr>
          <w:rFonts w:ascii="Times New Roman" w:hAnsi="Times New Roman" w:cs="Times New Roman"/>
          <w:sz w:val="24"/>
          <w:szCs w:val="24"/>
          <w:highlight w:val="yellow"/>
        </w:rPr>
        <w:t>So that</w:t>
      </w:r>
      <w:r w:rsidRPr="001A634E">
        <w:rPr>
          <w:rFonts w:ascii="Times New Roman" w:hAnsi="Times New Roman" w:cs="Times New Roman"/>
          <w:sz w:val="24"/>
          <w:szCs w:val="24"/>
          <w:highlight w:val="yellow"/>
        </w:rPr>
        <w:t xml:space="preserve"> was my journey until I decided to resign my appointment, and, you know, move to America.  So that was it.</w:t>
      </w:r>
    </w:p>
    <w:p w14:paraId="2322EA4B" w14:textId="692105AD" w:rsidR="001A634E" w:rsidRDefault="001A634E">
      <w:pPr>
        <w:rPr>
          <w:rFonts w:ascii="Times New Roman" w:hAnsi="Times New Roman" w:cs="Times New Roman"/>
          <w:sz w:val="24"/>
          <w:szCs w:val="24"/>
        </w:rPr>
      </w:pPr>
      <w:r w:rsidRPr="001A634E">
        <w:rPr>
          <w:rFonts w:ascii="Times New Roman" w:hAnsi="Times New Roman" w:cs="Times New Roman"/>
          <w:sz w:val="24"/>
          <w:szCs w:val="24"/>
          <w:highlight w:val="yellow"/>
        </w:rPr>
        <w:t>12:13</w:t>
      </w:r>
    </w:p>
    <w:p w14:paraId="629AB173" w14:textId="77777777" w:rsidR="001A634E" w:rsidRPr="00B76362" w:rsidRDefault="001A634E">
      <w:pPr>
        <w:rPr>
          <w:rFonts w:ascii="Times New Roman" w:hAnsi="Times New Roman" w:cs="Times New Roman"/>
          <w:sz w:val="24"/>
          <w:szCs w:val="24"/>
        </w:rPr>
      </w:pPr>
    </w:p>
    <w:p w14:paraId="35440056" w14:textId="0857690B"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Oh, okay, </w:t>
      </w:r>
      <w:r w:rsidR="001A634E">
        <w:rPr>
          <w:rFonts w:ascii="Times New Roman" w:hAnsi="Times New Roman" w:cs="Times New Roman"/>
          <w:sz w:val="24"/>
          <w:szCs w:val="24"/>
        </w:rPr>
        <w:t xml:space="preserve">thank </w:t>
      </w:r>
      <w:r w:rsidRPr="00B76362">
        <w:rPr>
          <w:rFonts w:ascii="Times New Roman" w:hAnsi="Times New Roman" w:cs="Times New Roman"/>
          <w:sz w:val="24"/>
          <w:szCs w:val="24"/>
        </w:rPr>
        <w:t>you. That's quite interesting and very inspiring.</w:t>
      </w:r>
    </w:p>
    <w:p w14:paraId="0CCDB764" w14:textId="7777777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Yeah.</w:t>
      </w:r>
    </w:p>
    <w:p w14:paraId="4B012A21" w14:textId="543F6C3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I see that </w:t>
      </w:r>
      <w:r w:rsidR="001A634E" w:rsidRPr="00B76362">
        <w:rPr>
          <w:rFonts w:ascii="Times New Roman" w:hAnsi="Times New Roman" w:cs="Times New Roman"/>
          <w:sz w:val="24"/>
          <w:szCs w:val="24"/>
        </w:rPr>
        <w:t xml:space="preserve">you </w:t>
      </w:r>
      <w:r w:rsidRPr="00B76362">
        <w:rPr>
          <w:rFonts w:ascii="Times New Roman" w:hAnsi="Times New Roman" w:cs="Times New Roman"/>
          <w:sz w:val="24"/>
          <w:szCs w:val="24"/>
        </w:rPr>
        <w:t>have background across oil and gas</w:t>
      </w:r>
      <w:r w:rsidR="001A634E">
        <w:rPr>
          <w:rFonts w:ascii="Times New Roman" w:hAnsi="Times New Roman" w:cs="Times New Roman"/>
          <w:sz w:val="24"/>
          <w:szCs w:val="24"/>
        </w:rPr>
        <w:t xml:space="preserve"> and</w:t>
      </w:r>
      <w:r w:rsidRPr="00B76362">
        <w:rPr>
          <w:rFonts w:ascii="Times New Roman" w:hAnsi="Times New Roman" w:cs="Times New Roman"/>
          <w:sz w:val="24"/>
          <w:szCs w:val="24"/>
        </w:rPr>
        <w:t xml:space="preserve"> hospitality industry. And you rose right from the entry level to the position of financial controller.</w:t>
      </w:r>
    </w:p>
    <w:p w14:paraId="06BA13AD" w14:textId="7777777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Yeah.</w:t>
      </w:r>
    </w:p>
    <w:p w14:paraId="2B91859A" w14:textId="3C50E6E5"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How many years of total experience did you have in Nigeria before you moved to the U</w:t>
      </w:r>
      <w:r w:rsidR="008431C8">
        <w:rPr>
          <w:rFonts w:ascii="Times New Roman" w:hAnsi="Times New Roman" w:cs="Times New Roman"/>
          <w:sz w:val="24"/>
          <w:szCs w:val="24"/>
        </w:rPr>
        <w:t>S?</w:t>
      </w:r>
    </w:p>
    <w:p w14:paraId="08BF2FCD" w14:textId="4EAD8168"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w:t>
      </w:r>
      <w:r w:rsidR="008431C8" w:rsidRPr="00B76362">
        <w:rPr>
          <w:rFonts w:ascii="Times New Roman" w:hAnsi="Times New Roman" w:cs="Times New Roman"/>
          <w:sz w:val="24"/>
          <w:szCs w:val="24"/>
        </w:rPr>
        <w:t xml:space="preserve">That’s </w:t>
      </w:r>
      <w:r w:rsidR="008431C8">
        <w:rPr>
          <w:rFonts w:ascii="Times New Roman" w:hAnsi="Times New Roman" w:cs="Times New Roman"/>
          <w:sz w:val="24"/>
          <w:szCs w:val="24"/>
        </w:rPr>
        <w:t xml:space="preserve">erm, </w:t>
      </w:r>
      <w:r w:rsidRPr="00B76362">
        <w:rPr>
          <w:rFonts w:ascii="Times New Roman" w:hAnsi="Times New Roman" w:cs="Times New Roman"/>
          <w:sz w:val="24"/>
          <w:szCs w:val="24"/>
        </w:rPr>
        <w:t>I think that's up to from 1999 to 2018. I don't know. That's about 25</w:t>
      </w:r>
      <w:r w:rsidR="008431C8">
        <w:rPr>
          <w:rFonts w:ascii="Times New Roman" w:hAnsi="Times New Roman" w:cs="Times New Roman"/>
          <w:sz w:val="24"/>
          <w:szCs w:val="24"/>
        </w:rPr>
        <w:t xml:space="preserve">, </w:t>
      </w:r>
      <w:r w:rsidRPr="00B76362">
        <w:rPr>
          <w:rFonts w:ascii="Times New Roman" w:hAnsi="Times New Roman" w:cs="Times New Roman"/>
          <w:sz w:val="24"/>
          <w:szCs w:val="24"/>
        </w:rPr>
        <w:t>2</w:t>
      </w:r>
      <w:r w:rsidR="008431C8">
        <w:rPr>
          <w:rFonts w:ascii="Times New Roman" w:hAnsi="Times New Roman" w:cs="Times New Roman"/>
          <w:sz w:val="24"/>
          <w:szCs w:val="24"/>
        </w:rPr>
        <w:t>0</w:t>
      </w:r>
      <w:r w:rsidRPr="00B76362">
        <w:rPr>
          <w:rFonts w:ascii="Times New Roman" w:hAnsi="Times New Roman" w:cs="Times New Roman"/>
          <w:sz w:val="24"/>
          <w:szCs w:val="24"/>
        </w:rPr>
        <w:t>, something or so or 20</w:t>
      </w:r>
      <w:r w:rsidR="008431C8">
        <w:rPr>
          <w:rFonts w:ascii="Times New Roman" w:hAnsi="Times New Roman" w:cs="Times New Roman"/>
          <w:sz w:val="24"/>
          <w:szCs w:val="24"/>
        </w:rPr>
        <w:t>…</w:t>
      </w:r>
      <w:r w:rsidRPr="00B76362">
        <w:rPr>
          <w:rFonts w:ascii="Times New Roman" w:hAnsi="Times New Roman" w:cs="Times New Roman"/>
          <w:sz w:val="24"/>
          <w:szCs w:val="24"/>
        </w:rPr>
        <w:t xml:space="preserve"> I know it's 20 something, yeah, 2018 </w:t>
      </w:r>
      <w:proofErr w:type="gramStart"/>
      <w:r w:rsidRPr="00B76362">
        <w:rPr>
          <w:rFonts w:ascii="Times New Roman" w:hAnsi="Times New Roman" w:cs="Times New Roman"/>
          <w:sz w:val="24"/>
          <w:szCs w:val="24"/>
        </w:rPr>
        <w:t>to</w:t>
      </w:r>
      <w:r w:rsidR="008431C8">
        <w:rPr>
          <w:rFonts w:ascii="Times New Roman" w:hAnsi="Times New Roman" w:cs="Times New Roman"/>
          <w:sz w:val="24"/>
          <w:szCs w:val="24"/>
        </w:rPr>
        <w:t>..</w:t>
      </w:r>
      <w:proofErr w:type="gramEnd"/>
    </w:p>
    <w:p w14:paraId="2999908F" w14:textId="095F1ADA"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w:t>
      </w:r>
      <w:r w:rsidR="008431C8">
        <w:rPr>
          <w:rFonts w:ascii="Times New Roman" w:hAnsi="Times New Roman" w:cs="Times New Roman"/>
          <w:sz w:val="24"/>
          <w:szCs w:val="24"/>
        </w:rPr>
        <w:t>(Inaudible)</w:t>
      </w:r>
    </w:p>
    <w:p w14:paraId="034B8390" w14:textId="7777777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To 1999.</w:t>
      </w:r>
    </w:p>
    <w:p w14:paraId="0302D4FA" w14:textId="363D5758"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w:t>
      </w:r>
      <w:r w:rsidR="008431C8">
        <w:rPr>
          <w:rFonts w:ascii="Times New Roman" w:hAnsi="Times New Roman" w:cs="Times New Roman"/>
          <w:sz w:val="24"/>
          <w:szCs w:val="24"/>
        </w:rPr>
        <w:t>(Inaudible)</w:t>
      </w:r>
      <w:r w:rsidRPr="00B76362">
        <w:rPr>
          <w:rFonts w:ascii="Times New Roman" w:hAnsi="Times New Roman" w:cs="Times New Roman"/>
          <w:sz w:val="24"/>
          <w:szCs w:val="24"/>
        </w:rPr>
        <w:t xml:space="preserve"> Let me</w:t>
      </w:r>
      <w:r w:rsidR="008431C8">
        <w:rPr>
          <w:rFonts w:ascii="Times New Roman" w:hAnsi="Times New Roman" w:cs="Times New Roman"/>
          <w:sz w:val="24"/>
          <w:szCs w:val="24"/>
        </w:rPr>
        <w:t>…</w:t>
      </w:r>
    </w:p>
    <w:p w14:paraId="1EB12E00" w14:textId="7BC1CA9D"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008431C8">
        <w:rPr>
          <w:rFonts w:ascii="Times New Roman" w:hAnsi="Times New Roman" w:cs="Times New Roman"/>
          <w:sz w:val="24"/>
          <w:szCs w:val="24"/>
        </w:rPr>
        <w:t xml:space="preserve"> (Inaudible)</w:t>
      </w:r>
    </w:p>
    <w:p w14:paraId="0E3E82CD" w14:textId="7777777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Let me calculate that.</w:t>
      </w:r>
    </w:p>
    <w:p w14:paraId="0F2CA547" w14:textId="7D48A0DE"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w:t>
      </w:r>
      <w:r w:rsidR="00933BA1">
        <w:rPr>
          <w:rFonts w:ascii="Times New Roman" w:hAnsi="Times New Roman" w:cs="Times New Roman"/>
          <w:sz w:val="24"/>
          <w:szCs w:val="24"/>
        </w:rPr>
        <w:t>Y</w:t>
      </w:r>
      <w:r w:rsidRPr="00B76362">
        <w:rPr>
          <w:rFonts w:ascii="Times New Roman" w:hAnsi="Times New Roman" w:cs="Times New Roman"/>
          <w:sz w:val="24"/>
          <w:szCs w:val="24"/>
        </w:rPr>
        <w:t>eah.</w:t>
      </w:r>
    </w:p>
    <w:p w14:paraId="3ECD4E1D" w14:textId="25C54358"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w:t>
      </w:r>
      <w:r w:rsidR="008431C8">
        <w:rPr>
          <w:rFonts w:ascii="Times New Roman" w:hAnsi="Times New Roman" w:cs="Times New Roman"/>
          <w:sz w:val="24"/>
          <w:szCs w:val="24"/>
        </w:rPr>
        <w:t xml:space="preserve">I wanted to say </w:t>
      </w:r>
      <w:r w:rsidRPr="00B76362">
        <w:rPr>
          <w:rFonts w:ascii="Times New Roman" w:hAnsi="Times New Roman" w:cs="Times New Roman"/>
          <w:sz w:val="24"/>
          <w:szCs w:val="24"/>
        </w:rPr>
        <w:t>29 years, but I don't want to be too ambitious. But let me see.</w:t>
      </w:r>
    </w:p>
    <w:p w14:paraId="653A86A6" w14:textId="0CCCC215"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No, I don't think it's </w:t>
      </w:r>
      <w:r w:rsidR="008431C8">
        <w:rPr>
          <w:rFonts w:ascii="Times New Roman" w:hAnsi="Times New Roman" w:cs="Times New Roman"/>
          <w:sz w:val="24"/>
          <w:szCs w:val="24"/>
        </w:rPr>
        <w:t xml:space="preserve">up </w:t>
      </w:r>
      <w:r w:rsidRPr="00B76362">
        <w:rPr>
          <w:rFonts w:ascii="Times New Roman" w:hAnsi="Times New Roman" w:cs="Times New Roman"/>
          <w:sz w:val="24"/>
          <w:szCs w:val="24"/>
        </w:rPr>
        <w:t>to that.</w:t>
      </w:r>
    </w:p>
    <w:p w14:paraId="114C7F86" w14:textId="0F084C86"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Maybe</w:t>
      </w:r>
      <w:r w:rsidR="008431C8">
        <w:rPr>
          <w:rFonts w:ascii="Times New Roman" w:hAnsi="Times New Roman" w:cs="Times New Roman"/>
          <w:sz w:val="24"/>
          <w:szCs w:val="24"/>
        </w:rPr>
        <w:t xml:space="preserve"> </w:t>
      </w:r>
      <w:r w:rsidRPr="00B76362">
        <w:rPr>
          <w:rFonts w:ascii="Times New Roman" w:hAnsi="Times New Roman" w:cs="Times New Roman"/>
          <w:sz w:val="24"/>
          <w:szCs w:val="24"/>
        </w:rPr>
        <w:t xml:space="preserve">19 </w:t>
      </w:r>
      <w:r w:rsidR="00F371CA" w:rsidRPr="00B76362">
        <w:rPr>
          <w:rFonts w:ascii="Times New Roman" w:hAnsi="Times New Roman" w:cs="Times New Roman"/>
          <w:sz w:val="24"/>
          <w:szCs w:val="24"/>
        </w:rPr>
        <w:t>years</w:t>
      </w:r>
      <w:r w:rsidR="00F371CA">
        <w:rPr>
          <w:rFonts w:ascii="Times New Roman" w:hAnsi="Times New Roman" w:cs="Times New Roman"/>
          <w:sz w:val="24"/>
          <w:szCs w:val="24"/>
        </w:rPr>
        <w:t xml:space="preserve"> but</w:t>
      </w:r>
      <w:r w:rsidRPr="00B76362">
        <w:rPr>
          <w:rFonts w:ascii="Times New Roman" w:hAnsi="Times New Roman" w:cs="Times New Roman"/>
          <w:sz w:val="24"/>
          <w:szCs w:val="24"/>
        </w:rPr>
        <w:t xml:space="preserve"> let me see.</w:t>
      </w:r>
    </w:p>
    <w:p w14:paraId="3EC4FCC4" w14:textId="784D7AFE"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Yeah</w:t>
      </w:r>
      <w:r w:rsidR="00F371CA">
        <w:rPr>
          <w:rFonts w:ascii="Times New Roman" w:hAnsi="Times New Roman" w:cs="Times New Roman"/>
          <w:sz w:val="24"/>
          <w:szCs w:val="24"/>
        </w:rPr>
        <w:t xml:space="preserve"> (inaudible)</w:t>
      </w:r>
    </w:p>
    <w:p w14:paraId="2621B0D0" w14:textId="43479ACF"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w:t>
      </w:r>
      <w:r w:rsidR="00F371CA">
        <w:rPr>
          <w:rFonts w:ascii="Times New Roman" w:hAnsi="Times New Roman" w:cs="Times New Roman"/>
          <w:sz w:val="24"/>
          <w:szCs w:val="24"/>
        </w:rPr>
        <w:t>20</w:t>
      </w:r>
      <w:r w:rsidRPr="00B76362">
        <w:rPr>
          <w:rFonts w:ascii="Times New Roman" w:hAnsi="Times New Roman" w:cs="Times New Roman"/>
          <w:sz w:val="24"/>
          <w:szCs w:val="24"/>
        </w:rPr>
        <w:t xml:space="preserve">18 to 1999, </w:t>
      </w:r>
      <w:r w:rsidR="00F371CA">
        <w:rPr>
          <w:rFonts w:ascii="Times New Roman" w:hAnsi="Times New Roman" w:cs="Times New Roman"/>
          <w:sz w:val="24"/>
          <w:szCs w:val="24"/>
        </w:rPr>
        <w:t xml:space="preserve">yes </w:t>
      </w:r>
      <w:r w:rsidRPr="00B76362">
        <w:rPr>
          <w:rFonts w:ascii="Times New Roman" w:hAnsi="Times New Roman" w:cs="Times New Roman"/>
          <w:sz w:val="24"/>
          <w:szCs w:val="24"/>
        </w:rPr>
        <w:t>1</w:t>
      </w:r>
      <w:r w:rsidR="00F371CA">
        <w:rPr>
          <w:rFonts w:ascii="Times New Roman" w:hAnsi="Times New Roman" w:cs="Times New Roman"/>
          <w:sz w:val="24"/>
          <w:szCs w:val="24"/>
        </w:rPr>
        <w:t>9</w:t>
      </w:r>
      <w:r w:rsidRPr="00B76362">
        <w:rPr>
          <w:rFonts w:ascii="Times New Roman" w:hAnsi="Times New Roman" w:cs="Times New Roman"/>
          <w:sz w:val="24"/>
          <w:szCs w:val="24"/>
        </w:rPr>
        <w:t xml:space="preserve"> years. Okay.</w:t>
      </w:r>
    </w:p>
    <w:p w14:paraId="7588EB95" w14:textId="3A92D95B"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w:t>
      </w:r>
      <w:r w:rsidR="00F371CA">
        <w:rPr>
          <w:rFonts w:ascii="Times New Roman" w:hAnsi="Times New Roman" w:cs="Times New Roman"/>
          <w:sz w:val="24"/>
          <w:szCs w:val="24"/>
        </w:rPr>
        <w:t>19 years,</w:t>
      </w:r>
      <w:r w:rsidRPr="00B76362">
        <w:rPr>
          <w:rFonts w:ascii="Times New Roman" w:hAnsi="Times New Roman" w:cs="Times New Roman"/>
          <w:sz w:val="24"/>
          <w:szCs w:val="24"/>
        </w:rPr>
        <w:t xml:space="preserve"> but don't forget </w:t>
      </w:r>
      <w:r w:rsidR="006C58F5" w:rsidRPr="00B76362">
        <w:rPr>
          <w:rFonts w:ascii="Times New Roman" w:hAnsi="Times New Roman" w:cs="Times New Roman"/>
          <w:sz w:val="24"/>
          <w:szCs w:val="24"/>
        </w:rPr>
        <w:t>that</w:t>
      </w:r>
      <w:r w:rsidR="00F371CA">
        <w:rPr>
          <w:rFonts w:ascii="Times New Roman" w:hAnsi="Times New Roman" w:cs="Times New Roman"/>
          <w:sz w:val="24"/>
          <w:szCs w:val="24"/>
        </w:rPr>
        <w:t xml:space="preserve"> </w:t>
      </w:r>
      <w:r w:rsidR="00F371CA" w:rsidRPr="00B76362">
        <w:rPr>
          <w:rFonts w:ascii="Times New Roman" w:hAnsi="Times New Roman" w:cs="Times New Roman"/>
          <w:sz w:val="24"/>
          <w:szCs w:val="24"/>
        </w:rPr>
        <w:t>I</w:t>
      </w:r>
      <w:r w:rsidRPr="00B76362">
        <w:rPr>
          <w:rFonts w:ascii="Times New Roman" w:hAnsi="Times New Roman" w:cs="Times New Roman"/>
          <w:sz w:val="24"/>
          <w:szCs w:val="24"/>
        </w:rPr>
        <w:t xml:space="preserve"> work</w:t>
      </w:r>
      <w:r w:rsidR="00F371CA">
        <w:rPr>
          <w:rFonts w:ascii="Times New Roman" w:hAnsi="Times New Roman" w:cs="Times New Roman"/>
          <w:sz w:val="24"/>
          <w:szCs w:val="24"/>
        </w:rPr>
        <w:t>ed</w:t>
      </w:r>
      <w:r w:rsidRPr="00B76362">
        <w:rPr>
          <w:rFonts w:ascii="Times New Roman" w:hAnsi="Times New Roman" w:cs="Times New Roman"/>
          <w:sz w:val="24"/>
          <w:szCs w:val="24"/>
        </w:rPr>
        <w:t xml:space="preserve"> in a </w:t>
      </w:r>
      <w:r w:rsidR="00F371CA">
        <w:rPr>
          <w:rFonts w:ascii="Times New Roman" w:hAnsi="Times New Roman" w:cs="Times New Roman"/>
          <w:sz w:val="24"/>
          <w:szCs w:val="24"/>
        </w:rPr>
        <w:t xml:space="preserve">(inaudible) </w:t>
      </w:r>
      <w:r w:rsidRPr="00B76362">
        <w:rPr>
          <w:rFonts w:ascii="Times New Roman" w:hAnsi="Times New Roman" w:cs="Times New Roman"/>
          <w:sz w:val="24"/>
          <w:szCs w:val="24"/>
        </w:rPr>
        <w:t>before that, which is what I spent about 2 years in a</w:t>
      </w:r>
      <w:r w:rsidR="00F371CA">
        <w:rPr>
          <w:rFonts w:ascii="Times New Roman" w:hAnsi="Times New Roman" w:cs="Times New Roman"/>
          <w:sz w:val="24"/>
          <w:szCs w:val="24"/>
        </w:rPr>
        <w:t xml:space="preserve"> (inaudible)</w:t>
      </w:r>
      <w:r w:rsidRPr="00B76362">
        <w:rPr>
          <w:rFonts w:ascii="Times New Roman" w:hAnsi="Times New Roman" w:cs="Times New Roman"/>
          <w:sz w:val="24"/>
          <w:szCs w:val="24"/>
        </w:rPr>
        <w:t xml:space="preserve">, and another one year in </w:t>
      </w:r>
      <w:r w:rsidR="006C58F5">
        <w:rPr>
          <w:rFonts w:ascii="Times New Roman" w:hAnsi="Times New Roman" w:cs="Times New Roman"/>
          <w:sz w:val="24"/>
          <w:szCs w:val="24"/>
        </w:rPr>
        <w:t xml:space="preserve">an </w:t>
      </w:r>
      <w:r w:rsidRPr="00B76362">
        <w:rPr>
          <w:rFonts w:ascii="Times New Roman" w:hAnsi="Times New Roman" w:cs="Times New Roman"/>
          <w:sz w:val="24"/>
          <w:szCs w:val="24"/>
        </w:rPr>
        <w:t>accounting department</w:t>
      </w:r>
      <w:r w:rsidR="006C58F5">
        <w:rPr>
          <w:rFonts w:ascii="Times New Roman" w:hAnsi="Times New Roman" w:cs="Times New Roman"/>
          <w:sz w:val="24"/>
          <w:szCs w:val="24"/>
        </w:rPr>
        <w:t xml:space="preserve"> in NYSC, so if you add those 3…</w:t>
      </w:r>
    </w:p>
    <w:p w14:paraId="20C2B309" w14:textId="7777777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Yes, we're talking about 22 years now.</w:t>
      </w:r>
    </w:p>
    <w:p w14:paraId="685B1624" w14:textId="6CD0C91E"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About 2</w:t>
      </w:r>
      <w:r w:rsidR="006C58F5">
        <w:rPr>
          <w:rFonts w:ascii="Times New Roman" w:hAnsi="Times New Roman" w:cs="Times New Roman"/>
          <w:sz w:val="24"/>
          <w:szCs w:val="24"/>
        </w:rPr>
        <w:t>2</w:t>
      </w:r>
      <w:r w:rsidRPr="00B76362">
        <w:rPr>
          <w:rFonts w:ascii="Times New Roman" w:hAnsi="Times New Roman" w:cs="Times New Roman"/>
          <w:sz w:val="24"/>
          <w:szCs w:val="24"/>
        </w:rPr>
        <w:t xml:space="preserve"> years</w:t>
      </w:r>
      <w:r w:rsidR="006C58F5">
        <w:rPr>
          <w:rFonts w:ascii="Times New Roman" w:hAnsi="Times New Roman" w:cs="Times New Roman"/>
          <w:sz w:val="24"/>
          <w:szCs w:val="24"/>
        </w:rPr>
        <w:t>, to be specific.</w:t>
      </w:r>
    </w:p>
    <w:p w14:paraId="096D53EC" w14:textId="17A9EC09"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w:t>
      </w:r>
      <w:r w:rsidR="006C58F5">
        <w:rPr>
          <w:rFonts w:ascii="Times New Roman" w:hAnsi="Times New Roman" w:cs="Times New Roman"/>
          <w:sz w:val="24"/>
          <w:szCs w:val="24"/>
        </w:rPr>
        <w:t>Okay t</w:t>
      </w:r>
      <w:r w:rsidRPr="00B76362">
        <w:rPr>
          <w:rFonts w:ascii="Times New Roman" w:hAnsi="Times New Roman" w:cs="Times New Roman"/>
          <w:sz w:val="24"/>
          <w:szCs w:val="24"/>
        </w:rPr>
        <w:t>hank you for clarifying that.</w:t>
      </w:r>
    </w:p>
    <w:p w14:paraId="42394D57" w14:textId="6657AA5D"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Yeah, and all in accounts and finance departments. </w:t>
      </w:r>
    </w:p>
    <w:p w14:paraId="4C2FB090" w14:textId="4ACB8B16" w:rsidR="006C58F5" w:rsidRPr="00B76362" w:rsidRDefault="00000000" w:rsidP="006C58F5">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w:t>
      </w:r>
      <w:r w:rsidR="006C58F5" w:rsidRPr="00B76362">
        <w:rPr>
          <w:rFonts w:ascii="Times New Roman" w:hAnsi="Times New Roman" w:cs="Times New Roman"/>
          <w:sz w:val="24"/>
          <w:szCs w:val="24"/>
        </w:rPr>
        <w:t xml:space="preserve">Thank you. I appreciate that. </w:t>
      </w:r>
      <w:r w:rsidR="006C58F5" w:rsidRPr="00B76362">
        <w:rPr>
          <w:rFonts w:ascii="Times New Roman" w:hAnsi="Times New Roman" w:cs="Times New Roman"/>
          <w:sz w:val="24"/>
          <w:szCs w:val="24"/>
        </w:rPr>
        <w:t>So,</w:t>
      </w:r>
      <w:r w:rsidR="006C58F5" w:rsidRPr="00B76362">
        <w:rPr>
          <w:rFonts w:ascii="Times New Roman" w:hAnsi="Times New Roman" w:cs="Times New Roman"/>
          <w:sz w:val="24"/>
          <w:szCs w:val="24"/>
        </w:rPr>
        <w:t xml:space="preserve"> let's come down to the U</w:t>
      </w:r>
      <w:r w:rsidR="006C58F5">
        <w:rPr>
          <w:rFonts w:ascii="Times New Roman" w:hAnsi="Times New Roman" w:cs="Times New Roman"/>
          <w:sz w:val="24"/>
          <w:szCs w:val="24"/>
        </w:rPr>
        <w:t>S</w:t>
      </w:r>
      <w:r w:rsidR="006C58F5" w:rsidRPr="00B76362">
        <w:rPr>
          <w:rFonts w:ascii="Times New Roman" w:hAnsi="Times New Roman" w:cs="Times New Roman"/>
          <w:sz w:val="24"/>
          <w:szCs w:val="24"/>
        </w:rPr>
        <w:t xml:space="preserve"> </w:t>
      </w:r>
      <w:r w:rsidR="006C58F5">
        <w:rPr>
          <w:rFonts w:ascii="Times New Roman" w:hAnsi="Times New Roman" w:cs="Times New Roman"/>
          <w:sz w:val="24"/>
          <w:szCs w:val="24"/>
        </w:rPr>
        <w:t>h</w:t>
      </w:r>
      <w:r w:rsidR="006C58F5" w:rsidRPr="00B76362">
        <w:rPr>
          <w:rFonts w:ascii="Times New Roman" w:hAnsi="Times New Roman" w:cs="Times New Roman"/>
          <w:sz w:val="24"/>
          <w:szCs w:val="24"/>
        </w:rPr>
        <w:t>ere.</w:t>
      </w:r>
    </w:p>
    <w:p w14:paraId="6929EFA5" w14:textId="5993E4A7" w:rsidR="00915D02" w:rsidRPr="00B76362" w:rsidRDefault="00000000">
      <w:pPr>
        <w:rPr>
          <w:rFonts w:ascii="Times New Roman" w:hAnsi="Times New Roman" w:cs="Times New Roman"/>
          <w:sz w:val="24"/>
          <w:szCs w:val="24"/>
        </w:rPr>
      </w:pPr>
      <w:r w:rsidRPr="00B76362">
        <w:rPr>
          <w:rFonts w:ascii="Times New Roman" w:hAnsi="Times New Roman" w:cs="Times New Roman"/>
          <w:sz w:val="24"/>
          <w:szCs w:val="24"/>
        </w:rPr>
        <w:t>How would you describe your current career trajectory in the U</w:t>
      </w:r>
      <w:r w:rsidR="006C58F5">
        <w:rPr>
          <w:rFonts w:ascii="Times New Roman" w:hAnsi="Times New Roman" w:cs="Times New Roman"/>
          <w:sz w:val="24"/>
          <w:szCs w:val="24"/>
        </w:rPr>
        <w:t>S?</w:t>
      </w:r>
    </w:p>
    <w:p w14:paraId="0B1C3271" w14:textId="4C2254F0"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Yeah, my case may sound</w:t>
      </w:r>
      <w:r w:rsidR="001600D7">
        <w:rPr>
          <w:rFonts w:ascii="Times New Roman" w:hAnsi="Times New Roman" w:cs="Times New Roman"/>
          <w:sz w:val="24"/>
          <w:szCs w:val="24"/>
        </w:rPr>
        <w:t xml:space="preserve"> </w:t>
      </w:r>
      <w:r w:rsidRPr="00B76362">
        <w:rPr>
          <w:rFonts w:ascii="Times New Roman" w:hAnsi="Times New Roman" w:cs="Times New Roman"/>
          <w:sz w:val="24"/>
          <w:szCs w:val="24"/>
        </w:rPr>
        <w:t>a bit different</w:t>
      </w:r>
      <w:r w:rsidR="001600D7">
        <w:rPr>
          <w:rFonts w:ascii="Times New Roman" w:hAnsi="Times New Roman" w:cs="Times New Roman"/>
          <w:sz w:val="24"/>
          <w:szCs w:val="24"/>
        </w:rPr>
        <w:t>, (inaudible)</w:t>
      </w:r>
      <w:r w:rsidRPr="00B76362">
        <w:rPr>
          <w:rFonts w:ascii="Times New Roman" w:hAnsi="Times New Roman" w:cs="Times New Roman"/>
          <w:sz w:val="24"/>
          <w:szCs w:val="24"/>
        </w:rPr>
        <w:t xml:space="preserve"> </w:t>
      </w:r>
      <w:r w:rsidR="001600D7">
        <w:rPr>
          <w:rFonts w:ascii="Times New Roman" w:hAnsi="Times New Roman" w:cs="Times New Roman"/>
          <w:sz w:val="24"/>
          <w:szCs w:val="24"/>
        </w:rPr>
        <w:t>to</w:t>
      </w:r>
      <w:r w:rsidRPr="00B76362">
        <w:rPr>
          <w:rFonts w:ascii="Times New Roman" w:hAnsi="Times New Roman" w:cs="Times New Roman"/>
          <w:sz w:val="24"/>
          <w:szCs w:val="24"/>
        </w:rPr>
        <w:t xml:space="preserve"> Nigeria. </w:t>
      </w:r>
      <w:r w:rsidR="001600D7">
        <w:rPr>
          <w:rFonts w:ascii="Times New Roman" w:hAnsi="Times New Roman" w:cs="Times New Roman"/>
          <w:sz w:val="24"/>
          <w:szCs w:val="24"/>
        </w:rPr>
        <w:t>Having</w:t>
      </w:r>
      <w:r w:rsidRPr="00B76362">
        <w:rPr>
          <w:rFonts w:ascii="Times New Roman" w:hAnsi="Times New Roman" w:cs="Times New Roman"/>
          <w:sz w:val="24"/>
          <w:szCs w:val="24"/>
        </w:rPr>
        <w:t xml:space="preserve"> spent, you know, those number of years in </w:t>
      </w:r>
      <w:r w:rsidR="001600D7" w:rsidRPr="00B76362">
        <w:rPr>
          <w:rFonts w:ascii="Times New Roman" w:hAnsi="Times New Roman" w:cs="Times New Roman"/>
          <w:sz w:val="24"/>
          <w:szCs w:val="24"/>
        </w:rPr>
        <w:t xml:space="preserve">the </w:t>
      </w:r>
      <w:r w:rsidR="001600D7">
        <w:rPr>
          <w:rFonts w:ascii="Times New Roman" w:hAnsi="Times New Roman" w:cs="Times New Roman"/>
          <w:sz w:val="24"/>
          <w:szCs w:val="24"/>
        </w:rPr>
        <w:t>a</w:t>
      </w:r>
      <w:r w:rsidR="001600D7" w:rsidRPr="00B76362">
        <w:rPr>
          <w:rFonts w:ascii="Times New Roman" w:hAnsi="Times New Roman" w:cs="Times New Roman"/>
          <w:sz w:val="24"/>
          <w:szCs w:val="24"/>
        </w:rPr>
        <w:t>ccounts</w:t>
      </w:r>
      <w:r w:rsidRPr="00B76362">
        <w:rPr>
          <w:rFonts w:ascii="Times New Roman" w:hAnsi="Times New Roman" w:cs="Times New Roman"/>
          <w:sz w:val="24"/>
          <w:szCs w:val="24"/>
        </w:rPr>
        <w:t xml:space="preserve"> department. I think I'm </w:t>
      </w:r>
      <w:r w:rsidR="001600D7" w:rsidRPr="00B76362">
        <w:rPr>
          <w:rFonts w:ascii="Times New Roman" w:hAnsi="Times New Roman" w:cs="Times New Roman"/>
          <w:sz w:val="24"/>
          <w:szCs w:val="24"/>
        </w:rPr>
        <w:t>somewhat not</w:t>
      </w:r>
      <w:r w:rsidRPr="00B76362">
        <w:rPr>
          <w:rFonts w:ascii="Times New Roman" w:hAnsi="Times New Roman" w:cs="Times New Roman"/>
          <w:sz w:val="24"/>
          <w:szCs w:val="24"/>
        </w:rPr>
        <w:t xml:space="preserve"> interested in office work in a way</w:t>
      </w:r>
      <w:r w:rsidR="001600D7">
        <w:rPr>
          <w:rFonts w:ascii="Times New Roman" w:hAnsi="Times New Roman" w:cs="Times New Roman"/>
          <w:sz w:val="24"/>
          <w:szCs w:val="24"/>
        </w:rPr>
        <w:t xml:space="preserve">, </w:t>
      </w:r>
      <w:r w:rsidRPr="00B76362">
        <w:rPr>
          <w:rFonts w:ascii="Times New Roman" w:hAnsi="Times New Roman" w:cs="Times New Roman"/>
          <w:sz w:val="24"/>
          <w:szCs w:val="24"/>
        </w:rPr>
        <w:t xml:space="preserve">in accounting work, because, you know, </w:t>
      </w:r>
      <w:r w:rsidRPr="00EA6AF2">
        <w:rPr>
          <w:rFonts w:ascii="Times New Roman" w:hAnsi="Times New Roman" w:cs="Times New Roman"/>
          <w:sz w:val="24"/>
          <w:szCs w:val="24"/>
        </w:rPr>
        <w:t>accounting is a special kind of profession, you know, in every department</w:t>
      </w:r>
      <w:r w:rsidR="001600D7" w:rsidRPr="00EA6AF2">
        <w:rPr>
          <w:rFonts w:ascii="Times New Roman" w:hAnsi="Times New Roman" w:cs="Times New Roman"/>
          <w:sz w:val="24"/>
          <w:szCs w:val="24"/>
        </w:rPr>
        <w:t>, o</w:t>
      </w:r>
      <w:r w:rsidRPr="00EA6AF2">
        <w:rPr>
          <w:rFonts w:ascii="Times New Roman" w:hAnsi="Times New Roman" w:cs="Times New Roman"/>
          <w:sz w:val="24"/>
          <w:szCs w:val="24"/>
        </w:rPr>
        <w:t>ur job is always interrelated</w:t>
      </w:r>
      <w:r w:rsidR="001600D7" w:rsidRPr="00EA6AF2">
        <w:rPr>
          <w:rFonts w:ascii="Times New Roman" w:hAnsi="Times New Roman" w:cs="Times New Roman"/>
          <w:sz w:val="24"/>
          <w:szCs w:val="24"/>
        </w:rPr>
        <w:t>, y</w:t>
      </w:r>
      <w:r w:rsidRPr="00EA6AF2">
        <w:rPr>
          <w:rFonts w:ascii="Times New Roman" w:hAnsi="Times New Roman" w:cs="Times New Roman"/>
          <w:sz w:val="24"/>
          <w:szCs w:val="24"/>
        </w:rPr>
        <w:t xml:space="preserve">ou know, the output of one person is the input of another person. </w:t>
      </w:r>
      <w:r w:rsidR="001600D7" w:rsidRPr="00EA6AF2">
        <w:rPr>
          <w:rFonts w:ascii="Times New Roman" w:hAnsi="Times New Roman" w:cs="Times New Roman"/>
          <w:sz w:val="24"/>
          <w:szCs w:val="24"/>
        </w:rPr>
        <w:t>So,</w:t>
      </w:r>
      <w:r w:rsidRPr="00EA6AF2">
        <w:rPr>
          <w:rFonts w:ascii="Times New Roman" w:hAnsi="Times New Roman" w:cs="Times New Roman"/>
          <w:sz w:val="24"/>
          <w:szCs w:val="24"/>
        </w:rPr>
        <w:t xml:space="preserve"> we depend </w:t>
      </w:r>
      <w:proofErr w:type="gramStart"/>
      <w:r w:rsidRPr="00EA6AF2">
        <w:rPr>
          <w:rFonts w:ascii="Times New Roman" w:hAnsi="Times New Roman" w:cs="Times New Roman"/>
          <w:sz w:val="24"/>
          <w:szCs w:val="24"/>
        </w:rPr>
        <w:t>on</w:t>
      </w:r>
      <w:proofErr w:type="gramEnd"/>
      <w:r w:rsidRPr="00EA6AF2">
        <w:rPr>
          <w:rFonts w:ascii="Times New Roman" w:hAnsi="Times New Roman" w:cs="Times New Roman"/>
          <w:sz w:val="24"/>
          <w:szCs w:val="24"/>
        </w:rPr>
        <w:t xml:space="preserve"> as much as all of us are working towards that P</w:t>
      </w:r>
      <w:r w:rsidR="00915D02" w:rsidRPr="00EA6AF2">
        <w:rPr>
          <w:rFonts w:ascii="Times New Roman" w:hAnsi="Times New Roman" w:cs="Times New Roman"/>
          <w:sz w:val="24"/>
          <w:szCs w:val="24"/>
        </w:rPr>
        <w:t xml:space="preserve"> &amp;</w:t>
      </w:r>
      <w:r w:rsidRPr="00EA6AF2">
        <w:rPr>
          <w:rFonts w:ascii="Times New Roman" w:hAnsi="Times New Roman" w:cs="Times New Roman"/>
          <w:sz w:val="24"/>
          <w:szCs w:val="24"/>
        </w:rPr>
        <w:t xml:space="preserve"> L. </w:t>
      </w:r>
      <w:r w:rsidR="00141AB4" w:rsidRPr="00EA6AF2">
        <w:rPr>
          <w:rFonts w:ascii="Times New Roman" w:hAnsi="Times New Roman" w:cs="Times New Roman"/>
          <w:sz w:val="24"/>
          <w:szCs w:val="24"/>
        </w:rPr>
        <w:t>at</w:t>
      </w:r>
      <w:r w:rsidRPr="00EA6AF2">
        <w:rPr>
          <w:rFonts w:ascii="Times New Roman" w:hAnsi="Times New Roman" w:cs="Times New Roman"/>
          <w:sz w:val="24"/>
          <w:szCs w:val="24"/>
        </w:rPr>
        <w:t xml:space="preserve"> the end of the month. So our job is, you know, we are rely on one another, and there's so much</w:t>
      </w:r>
      <w:r w:rsidR="00141AB4" w:rsidRPr="00EA6AF2">
        <w:rPr>
          <w:rFonts w:ascii="Times New Roman" w:hAnsi="Times New Roman" w:cs="Times New Roman"/>
          <w:sz w:val="24"/>
          <w:szCs w:val="24"/>
        </w:rPr>
        <w:t xml:space="preserve"> </w:t>
      </w:r>
      <w:r w:rsidRPr="00EA6AF2">
        <w:rPr>
          <w:rFonts w:ascii="Times New Roman" w:hAnsi="Times New Roman" w:cs="Times New Roman"/>
          <w:sz w:val="24"/>
          <w:szCs w:val="24"/>
        </w:rPr>
        <w:t>so much politics that comes with this person has, you know, I was somewhat tired of working in that kind of setting, and I desired to choose driving, because driving here, you know, gives me, you know</w:t>
      </w:r>
      <w:r w:rsidR="00141AB4" w:rsidRPr="00EA6AF2">
        <w:rPr>
          <w:rFonts w:ascii="Times New Roman" w:hAnsi="Times New Roman" w:cs="Times New Roman"/>
          <w:sz w:val="24"/>
          <w:szCs w:val="24"/>
        </w:rPr>
        <w:t xml:space="preserve">, </w:t>
      </w:r>
      <w:r w:rsidRPr="00EA6AF2">
        <w:rPr>
          <w:rFonts w:ascii="Times New Roman" w:hAnsi="Times New Roman" w:cs="Times New Roman"/>
          <w:sz w:val="24"/>
          <w:szCs w:val="24"/>
        </w:rPr>
        <w:t>I don't want to say enough money, but it gives</w:t>
      </w:r>
      <w:r w:rsidRPr="00B76362">
        <w:rPr>
          <w:rFonts w:ascii="Times New Roman" w:hAnsi="Times New Roman" w:cs="Times New Roman"/>
          <w:sz w:val="24"/>
          <w:szCs w:val="24"/>
        </w:rPr>
        <w:t xml:space="preserve"> me what is really reasonable enough for me to pay my bills. Apart from that, I work </w:t>
      </w:r>
      <w:proofErr w:type="gramStart"/>
      <w:r w:rsidRPr="00B76362">
        <w:rPr>
          <w:rFonts w:ascii="Times New Roman" w:hAnsi="Times New Roman" w:cs="Times New Roman"/>
          <w:sz w:val="24"/>
          <w:szCs w:val="24"/>
        </w:rPr>
        <w:t>at</w:t>
      </w:r>
      <w:proofErr w:type="gramEnd"/>
      <w:r w:rsidRPr="00B76362">
        <w:rPr>
          <w:rFonts w:ascii="Times New Roman" w:hAnsi="Times New Roman" w:cs="Times New Roman"/>
          <w:sz w:val="24"/>
          <w:szCs w:val="24"/>
        </w:rPr>
        <w:t xml:space="preserve"> my own time. I don't have to</w:t>
      </w:r>
      <w:r w:rsidR="00141AB4">
        <w:rPr>
          <w:rFonts w:ascii="Times New Roman" w:hAnsi="Times New Roman" w:cs="Times New Roman"/>
          <w:sz w:val="24"/>
          <w:szCs w:val="24"/>
        </w:rPr>
        <w:t>…</w:t>
      </w:r>
      <w:r w:rsidRPr="00B76362">
        <w:rPr>
          <w:rFonts w:ascii="Times New Roman" w:hAnsi="Times New Roman" w:cs="Times New Roman"/>
          <w:sz w:val="24"/>
          <w:szCs w:val="24"/>
        </w:rPr>
        <w:t xml:space="preserve">I don't have any email to respond to. I don't have any training to conduct. I don't have any budget to prepare. I don't have any reports to prepare, so I </w:t>
      </w:r>
      <w:r w:rsidR="00141AB4" w:rsidRPr="00B76362">
        <w:rPr>
          <w:rFonts w:ascii="Times New Roman" w:hAnsi="Times New Roman" w:cs="Times New Roman"/>
          <w:sz w:val="24"/>
          <w:szCs w:val="24"/>
        </w:rPr>
        <w:t>just feel</w:t>
      </w:r>
      <w:r w:rsidRPr="00B76362">
        <w:rPr>
          <w:rFonts w:ascii="Times New Roman" w:hAnsi="Times New Roman" w:cs="Times New Roman"/>
          <w:sz w:val="24"/>
          <w:szCs w:val="24"/>
        </w:rPr>
        <w:t xml:space="preserve"> I'm just comfortable taking people from point A to Point B, and I'm done. I just </w:t>
      </w:r>
      <w:proofErr w:type="gramStart"/>
      <w:r w:rsidR="00141AB4" w:rsidRPr="00B76362">
        <w:rPr>
          <w:rFonts w:ascii="Times New Roman" w:hAnsi="Times New Roman" w:cs="Times New Roman"/>
          <w:sz w:val="24"/>
          <w:szCs w:val="24"/>
        </w:rPr>
        <w:t>go</w:t>
      </w:r>
      <w:proofErr w:type="gramEnd"/>
      <w:r w:rsidRPr="00B76362">
        <w:rPr>
          <w:rFonts w:ascii="Times New Roman" w:hAnsi="Times New Roman" w:cs="Times New Roman"/>
          <w:sz w:val="24"/>
          <w:szCs w:val="24"/>
        </w:rPr>
        <w:t xml:space="preserve"> back </w:t>
      </w:r>
      <w:r w:rsidR="00141AB4" w:rsidRPr="00B76362">
        <w:rPr>
          <w:rFonts w:ascii="Times New Roman" w:hAnsi="Times New Roman" w:cs="Times New Roman"/>
          <w:sz w:val="24"/>
          <w:szCs w:val="24"/>
        </w:rPr>
        <w:t>home,</w:t>
      </w:r>
      <w:r w:rsidRPr="00B76362">
        <w:rPr>
          <w:rFonts w:ascii="Times New Roman" w:hAnsi="Times New Roman" w:cs="Times New Roman"/>
          <w:sz w:val="24"/>
          <w:szCs w:val="24"/>
        </w:rPr>
        <w:t xml:space="preserve"> and I </w:t>
      </w:r>
      <w:proofErr w:type="gramStart"/>
      <w:r w:rsidRPr="00B76362">
        <w:rPr>
          <w:rFonts w:ascii="Times New Roman" w:hAnsi="Times New Roman" w:cs="Times New Roman"/>
          <w:sz w:val="24"/>
          <w:szCs w:val="24"/>
        </w:rPr>
        <w:t>start</w:t>
      </w:r>
      <w:proofErr w:type="gramEnd"/>
      <w:r w:rsidRPr="00B76362">
        <w:rPr>
          <w:rFonts w:ascii="Times New Roman" w:hAnsi="Times New Roman" w:cs="Times New Roman"/>
          <w:sz w:val="24"/>
          <w:szCs w:val="24"/>
        </w:rPr>
        <w:t xml:space="preserve"> </w:t>
      </w:r>
      <w:r w:rsidR="00141AB4">
        <w:rPr>
          <w:rFonts w:ascii="Times New Roman" w:hAnsi="Times New Roman" w:cs="Times New Roman"/>
          <w:sz w:val="24"/>
          <w:szCs w:val="24"/>
        </w:rPr>
        <w:t>the next day. A</w:t>
      </w:r>
      <w:r w:rsidRPr="00B76362">
        <w:rPr>
          <w:rFonts w:ascii="Times New Roman" w:hAnsi="Times New Roman" w:cs="Times New Roman"/>
          <w:sz w:val="24"/>
          <w:szCs w:val="24"/>
        </w:rPr>
        <w:t>s I'm speaking to you</w:t>
      </w:r>
      <w:r w:rsidR="00141AB4">
        <w:rPr>
          <w:rFonts w:ascii="Times New Roman" w:hAnsi="Times New Roman" w:cs="Times New Roman"/>
          <w:sz w:val="24"/>
          <w:szCs w:val="24"/>
        </w:rPr>
        <w:t xml:space="preserve"> n</w:t>
      </w:r>
      <w:r w:rsidR="00141AB4" w:rsidRPr="00B76362">
        <w:rPr>
          <w:rFonts w:ascii="Times New Roman" w:hAnsi="Times New Roman" w:cs="Times New Roman"/>
          <w:sz w:val="24"/>
          <w:szCs w:val="24"/>
        </w:rPr>
        <w:t>ow,</w:t>
      </w:r>
      <w:r w:rsidRPr="00B76362">
        <w:rPr>
          <w:rFonts w:ascii="Times New Roman" w:hAnsi="Times New Roman" w:cs="Times New Roman"/>
          <w:sz w:val="24"/>
          <w:szCs w:val="24"/>
        </w:rPr>
        <w:t xml:space="preserve"> </w:t>
      </w:r>
      <w:r w:rsidR="00141AB4">
        <w:rPr>
          <w:rFonts w:ascii="Times New Roman" w:hAnsi="Times New Roman" w:cs="Times New Roman"/>
          <w:sz w:val="24"/>
          <w:szCs w:val="24"/>
        </w:rPr>
        <w:t xml:space="preserve">I have </w:t>
      </w:r>
      <w:r w:rsidRPr="00B76362">
        <w:rPr>
          <w:rFonts w:ascii="Times New Roman" w:hAnsi="Times New Roman" w:cs="Times New Roman"/>
          <w:sz w:val="24"/>
          <w:szCs w:val="24"/>
        </w:rPr>
        <w:t>finish</w:t>
      </w:r>
      <w:r w:rsidR="00141AB4">
        <w:rPr>
          <w:rFonts w:ascii="Times New Roman" w:hAnsi="Times New Roman" w:cs="Times New Roman"/>
          <w:sz w:val="24"/>
          <w:szCs w:val="24"/>
        </w:rPr>
        <w:t>ed</w:t>
      </w:r>
      <w:r w:rsidRPr="00B76362">
        <w:rPr>
          <w:rFonts w:ascii="Times New Roman" w:hAnsi="Times New Roman" w:cs="Times New Roman"/>
          <w:sz w:val="24"/>
          <w:szCs w:val="24"/>
        </w:rPr>
        <w:t xml:space="preserve"> my morning</w:t>
      </w:r>
      <w:r w:rsidR="00141AB4">
        <w:rPr>
          <w:rFonts w:ascii="Times New Roman" w:hAnsi="Times New Roman" w:cs="Times New Roman"/>
          <w:sz w:val="24"/>
          <w:szCs w:val="24"/>
        </w:rPr>
        <w:t xml:space="preserve">, you know, ride. </w:t>
      </w:r>
      <w:r w:rsidRPr="00B76362">
        <w:rPr>
          <w:rFonts w:ascii="Times New Roman" w:hAnsi="Times New Roman" w:cs="Times New Roman"/>
          <w:sz w:val="24"/>
          <w:szCs w:val="24"/>
        </w:rPr>
        <w:t>I'm home. I'm going to be home till around 5 or 6 or 7. Then I go out, do another 4 or 5 </w:t>
      </w:r>
      <w:r w:rsidR="00EA6AF2">
        <w:rPr>
          <w:rFonts w:ascii="Times New Roman" w:hAnsi="Times New Roman" w:cs="Times New Roman"/>
          <w:sz w:val="24"/>
          <w:szCs w:val="24"/>
        </w:rPr>
        <w:t xml:space="preserve">hours…(inaudible) I just </w:t>
      </w:r>
      <w:r w:rsidRPr="00B76362">
        <w:rPr>
          <w:rFonts w:ascii="Times New Roman" w:hAnsi="Times New Roman" w:cs="Times New Roman"/>
          <w:sz w:val="24"/>
          <w:szCs w:val="24"/>
        </w:rPr>
        <w:t>don't just want to be part of</w:t>
      </w:r>
      <w:r w:rsidR="00EA6AF2">
        <w:rPr>
          <w:rFonts w:ascii="Times New Roman" w:hAnsi="Times New Roman" w:cs="Times New Roman"/>
          <w:sz w:val="24"/>
          <w:szCs w:val="24"/>
        </w:rPr>
        <w:t>…</w:t>
      </w:r>
      <w:r w:rsidRPr="00B76362">
        <w:rPr>
          <w:rFonts w:ascii="Times New Roman" w:hAnsi="Times New Roman" w:cs="Times New Roman"/>
          <w:sz w:val="24"/>
          <w:szCs w:val="24"/>
        </w:rPr>
        <w:t xml:space="preserve"> I'm not really interested in pursuing accounting as a profession as we speak right now, maybe sometimes later, or something</w:t>
      </w:r>
      <w:r w:rsidR="00EA6AF2">
        <w:rPr>
          <w:rFonts w:ascii="Times New Roman" w:hAnsi="Times New Roman" w:cs="Times New Roman"/>
          <w:sz w:val="24"/>
          <w:szCs w:val="24"/>
        </w:rPr>
        <w:t xml:space="preserve"> b</w:t>
      </w:r>
      <w:r w:rsidRPr="00B76362">
        <w:rPr>
          <w:rFonts w:ascii="Times New Roman" w:hAnsi="Times New Roman" w:cs="Times New Roman"/>
          <w:sz w:val="24"/>
          <w:szCs w:val="24"/>
        </w:rPr>
        <w:t xml:space="preserve">ut for </w:t>
      </w:r>
      <w:r w:rsidR="00EA6AF2" w:rsidRPr="00B76362">
        <w:rPr>
          <w:rFonts w:ascii="Times New Roman" w:hAnsi="Times New Roman" w:cs="Times New Roman"/>
          <w:sz w:val="24"/>
          <w:szCs w:val="24"/>
        </w:rPr>
        <w:t>now I’m</w:t>
      </w:r>
      <w:r w:rsidRPr="00B76362">
        <w:rPr>
          <w:rFonts w:ascii="Times New Roman" w:hAnsi="Times New Roman" w:cs="Times New Roman"/>
          <w:sz w:val="24"/>
          <w:szCs w:val="24"/>
        </w:rPr>
        <w:t xml:space="preserve"> just into driving</w:t>
      </w:r>
      <w:r w:rsidR="00EA6AF2">
        <w:rPr>
          <w:rFonts w:ascii="Times New Roman" w:hAnsi="Times New Roman" w:cs="Times New Roman"/>
          <w:sz w:val="24"/>
          <w:szCs w:val="24"/>
        </w:rPr>
        <w:t>,</w:t>
      </w:r>
      <w:r w:rsidRPr="00B76362">
        <w:rPr>
          <w:rFonts w:ascii="Times New Roman" w:hAnsi="Times New Roman" w:cs="Times New Roman"/>
          <w:sz w:val="24"/>
          <w:szCs w:val="24"/>
        </w:rPr>
        <w:t xml:space="preserve"> delivery, you know, moving from</w:t>
      </w:r>
      <w:r w:rsidR="00EA6AF2">
        <w:rPr>
          <w:rFonts w:ascii="Times New Roman" w:hAnsi="Times New Roman" w:cs="Times New Roman"/>
          <w:sz w:val="24"/>
          <w:szCs w:val="24"/>
        </w:rPr>
        <w:t xml:space="preserve"> one</w:t>
      </w:r>
      <w:r w:rsidRPr="00B76362">
        <w:rPr>
          <w:rFonts w:ascii="Times New Roman" w:hAnsi="Times New Roman" w:cs="Times New Roman"/>
          <w:sz w:val="24"/>
          <w:szCs w:val="24"/>
        </w:rPr>
        <w:t xml:space="preserve"> point to another in this </w:t>
      </w:r>
      <w:r w:rsidR="00EA6AF2">
        <w:rPr>
          <w:rFonts w:ascii="Times New Roman" w:hAnsi="Times New Roman" w:cs="Times New Roman"/>
          <w:sz w:val="24"/>
          <w:szCs w:val="24"/>
        </w:rPr>
        <w:t>city.</w:t>
      </w:r>
    </w:p>
    <w:p w14:paraId="53C7DDD6" w14:textId="66736F9D"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Okay</w:t>
      </w:r>
      <w:r w:rsidR="00EA6AF2">
        <w:rPr>
          <w:rFonts w:ascii="Times New Roman" w:hAnsi="Times New Roman" w:cs="Times New Roman"/>
          <w:sz w:val="24"/>
          <w:szCs w:val="24"/>
        </w:rPr>
        <w:t xml:space="preserve">, thank </w:t>
      </w:r>
      <w:r w:rsidRPr="00B76362">
        <w:rPr>
          <w:rFonts w:ascii="Times New Roman" w:hAnsi="Times New Roman" w:cs="Times New Roman"/>
          <w:sz w:val="24"/>
          <w:szCs w:val="24"/>
        </w:rPr>
        <w:t>you. Thank you for sharing that. You have your own time. You manage your own time.</w:t>
      </w:r>
    </w:p>
    <w:p w14:paraId="35962AD7" w14:textId="7777777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Yes.</w:t>
      </w:r>
    </w:p>
    <w:p w14:paraId="5CF65A9D" w14:textId="71C56C5B"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That flexibility is very, very good.</w:t>
      </w:r>
    </w:p>
    <w:p w14:paraId="71FF1113" w14:textId="7777777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Yes.</w:t>
      </w:r>
    </w:p>
    <w:p w14:paraId="613EF026" w14:textId="6751FA18"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Okay, I wanted to ask</w:t>
      </w:r>
      <w:r w:rsidR="00EA6AF2">
        <w:rPr>
          <w:rFonts w:ascii="Times New Roman" w:hAnsi="Times New Roman" w:cs="Times New Roman"/>
          <w:sz w:val="24"/>
          <w:szCs w:val="24"/>
        </w:rPr>
        <w:t>,</w:t>
      </w:r>
      <w:r w:rsidRPr="00B76362">
        <w:rPr>
          <w:rFonts w:ascii="Times New Roman" w:hAnsi="Times New Roman" w:cs="Times New Roman"/>
          <w:sz w:val="24"/>
          <w:szCs w:val="24"/>
        </w:rPr>
        <w:t xml:space="preserve"> the next question I wanted to ask </w:t>
      </w:r>
      <w:r w:rsidR="00EA6AF2">
        <w:rPr>
          <w:rFonts w:ascii="Times New Roman" w:hAnsi="Times New Roman" w:cs="Times New Roman"/>
          <w:sz w:val="24"/>
          <w:szCs w:val="24"/>
        </w:rPr>
        <w:t xml:space="preserve">is </w:t>
      </w:r>
      <w:r w:rsidRPr="00B76362">
        <w:rPr>
          <w:rFonts w:ascii="Times New Roman" w:hAnsi="Times New Roman" w:cs="Times New Roman"/>
          <w:sz w:val="24"/>
          <w:szCs w:val="24"/>
        </w:rPr>
        <w:t xml:space="preserve">about skills and qualifications.  And the question is, how well do you feel your skills and qualifications are </w:t>
      </w:r>
      <w:r w:rsidR="00EA6AF2" w:rsidRPr="00B76362">
        <w:rPr>
          <w:rFonts w:ascii="Times New Roman" w:hAnsi="Times New Roman" w:cs="Times New Roman"/>
          <w:sz w:val="24"/>
          <w:szCs w:val="24"/>
        </w:rPr>
        <w:t>being fully</w:t>
      </w:r>
      <w:r w:rsidRPr="00B76362">
        <w:rPr>
          <w:rFonts w:ascii="Times New Roman" w:hAnsi="Times New Roman" w:cs="Times New Roman"/>
          <w:sz w:val="24"/>
          <w:szCs w:val="24"/>
        </w:rPr>
        <w:t xml:space="preserve"> utilized in your current role</w:t>
      </w:r>
      <w:r w:rsidR="00EA6AF2">
        <w:rPr>
          <w:rFonts w:ascii="Times New Roman" w:hAnsi="Times New Roman" w:cs="Times New Roman"/>
          <w:sz w:val="24"/>
          <w:szCs w:val="24"/>
        </w:rPr>
        <w:t>?</w:t>
      </w:r>
    </w:p>
    <w:p w14:paraId="468FD186" w14:textId="67C027AC"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Of course, you know, all our life in account department is about you know, analysis. You analyze whatever situation, whatever circumstances, and you go for what you feel is the best. </w:t>
      </w:r>
      <w:r w:rsidR="00EA6AF2" w:rsidRPr="00B76362">
        <w:rPr>
          <w:rFonts w:ascii="Times New Roman" w:hAnsi="Times New Roman" w:cs="Times New Roman"/>
          <w:sz w:val="24"/>
          <w:szCs w:val="24"/>
        </w:rPr>
        <w:t>So, I</w:t>
      </w:r>
      <w:r w:rsidRPr="00B76362">
        <w:rPr>
          <w:rFonts w:ascii="Times New Roman" w:hAnsi="Times New Roman" w:cs="Times New Roman"/>
          <w:sz w:val="24"/>
          <w:szCs w:val="24"/>
        </w:rPr>
        <w:t xml:space="preserve"> would say that you know all I've </w:t>
      </w:r>
      <w:r w:rsidR="00DF42D0" w:rsidRPr="00B76362">
        <w:rPr>
          <w:rFonts w:ascii="Times New Roman" w:hAnsi="Times New Roman" w:cs="Times New Roman"/>
          <w:sz w:val="24"/>
          <w:szCs w:val="24"/>
        </w:rPr>
        <w:t>done all</w:t>
      </w:r>
      <w:r w:rsidRPr="00B76362">
        <w:rPr>
          <w:rFonts w:ascii="Times New Roman" w:hAnsi="Times New Roman" w:cs="Times New Roman"/>
          <w:sz w:val="24"/>
          <w:szCs w:val="24"/>
        </w:rPr>
        <w:t xml:space="preserve"> my life</w:t>
      </w:r>
      <w:r w:rsidR="00EA6AF2">
        <w:rPr>
          <w:rFonts w:ascii="Times New Roman" w:hAnsi="Times New Roman" w:cs="Times New Roman"/>
          <w:sz w:val="24"/>
          <w:szCs w:val="24"/>
        </w:rPr>
        <w:t xml:space="preserve"> still</w:t>
      </w:r>
      <w:r w:rsidRPr="00B76362">
        <w:rPr>
          <w:rFonts w:ascii="Times New Roman" w:hAnsi="Times New Roman" w:cs="Times New Roman"/>
          <w:sz w:val="24"/>
          <w:szCs w:val="24"/>
        </w:rPr>
        <w:t xml:space="preserve"> helped me in taking the decision that I you </w:t>
      </w:r>
      <w:r w:rsidR="00EA6AF2" w:rsidRPr="00B76362">
        <w:rPr>
          <w:rFonts w:ascii="Times New Roman" w:hAnsi="Times New Roman" w:cs="Times New Roman"/>
          <w:sz w:val="24"/>
          <w:szCs w:val="24"/>
        </w:rPr>
        <w:t>know I</w:t>
      </w:r>
      <w:r w:rsidRPr="00B76362">
        <w:rPr>
          <w:rFonts w:ascii="Times New Roman" w:hAnsi="Times New Roman" w:cs="Times New Roman"/>
          <w:sz w:val="24"/>
          <w:szCs w:val="24"/>
        </w:rPr>
        <w:t xml:space="preserve"> took, and what I'm doing now, and accounting is about, you know</w:t>
      </w:r>
      <w:r w:rsidR="00EA6AF2">
        <w:rPr>
          <w:rFonts w:ascii="Times New Roman" w:hAnsi="Times New Roman" w:cs="Times New Roman"/>
          <w:sz w:val="24"/>
          <w:szCs w:val="24"/>
        </w:rPr>
        <w:t xml:space="preserve"> w</w:t>
      </w:r>
      <w:r w:rsidRPr="00B76362">
        <w:rPr>
          <w:rFonts w:ascii="Times New Roman" w:hAnsi="Times New Roman" w:cs="Times New Roman"/>
          <w:sz w:val="24"/>
          <w:szCs w:val="24"/>
        </w:rPr>
        <w:t>ork on these figures</w:t>
      </w:r>
      <w:r w:rsidR="00EA6AF2">
        <w:rPr>
          <w:rFonts w:ascii="Times New Roman" w:hAnsi="Times New Roman" w:cs="Times New Roman"/>
          <w:sz w:val="24"/>
          <w:szCs w:val="24"/>
        </w:rPr>
        <w:t>, o</w:t>
      </w:r>
      <w:r w:rsidRPr="00B76362">
        <w:rPr>
          <w:rFonts w:ascii="Times New Roman" w:hAnsi="Times New Roman" w:cs="Times New Roman"/>
          <w:sz w:val="24"/>
          <w:szCs w:val="24"/>
        </w:rPr>
        <w:t xml:space="preserve">n that figure. You have a target you check if you know, achieve your target or not. </w:t>
      </w:r>
      <w:r w:rsidR="00EA6AF2" w:rsidRPr="00B76362">
        <w:rPr>
          <w:rFonts w:ascii="Times New Roman" w:hAnsi="Times New Roman" w:cs="Times New Roman"/>
          <w:sz w:val="24"/>
          <w:szCs w:val="24"/>
        </w:rPr>
        <w:t>So,</w:t>
      </w:r>
      <w:r w:rsidRPr="00B76362">
        <w:rPr>
          <w:rFonts w:ascii="Times New Roman" w:hAnsi="Times New Roman" w:cs="Times New Roman"/>
          <w:sz w:val="24"/>
          <w:szCs w:val="24"/>
        </w:rPr>
        <w:t xml:space="preserve"> my training in Nigeria truly helped </w:t>
      </w:r>
      <w:r w:rsidR="00DF42D0" w:rsidRPr="00B76362">
        <w:rPr>
          <w:rFonts w:ascii="Times New Roman" w:hAnsi="Times New Roman" w:cs="Times New Roman"/>
          <w:sz w:val="24"/>
          <w:szCs w:val="24"/>
        </w:rPr>
        <w:t>me in</w:t>
      </w:r>
      <w:r w:rsidRPr="00B76362">
        <w:rPr>
          <w:rFonts w:ascii="Times New Roman" w:hAnsi="Times New Roman" w:cs="Times New Roman"/>
          <w:sz w:val="24"/>
          <w:szCs w:val="24"/>
        </w:rPr>
        <w:t xml:space="preserve"> what I'm doing now.</w:t>
      </w:r>
    </w:p>
    <w:p w14:paraId="1665D4DA" w14:textId="7777777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Okay.</w:t>
      </w:r>
    </w:p>
    <w:p w14:paraId="5BA37A7F" w14:textId="7777777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Yeah.</w:t>
      </w:r>
    </w:p>
    <w:p w14:paraId="299F4908" w14:textId="7777777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Yeah, thank you for sharing that.</w:t>
      </w:r>
    </w:p>
    <w:p w14:paraId="5EC18B26" w14:textId="7777777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Yeah.</w:t>
      </w:r>
    </w:p>
    <w:p w14:paraId="42042970" w14:textId="2C0E060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One more question under this section of professional </w:t>
      </w:r>
      <w:r w:rsidR="00DF42D0" w:rsidRPr="00B76362">
        <w:rPr>
          <w:rFonts w:ascii="Times New Roman" w:hAnsi="Times New Roman" w:cs="Times New Roman"/>
          <w:sz w:val="24"/>
          <w:szCs w:val="24"/>
        </w:rPr>
        <w:t>experience</w:t>
      </w:r>
      <w:r w:rsidRPr="00B76362">
        <w:rPr>
          <w:rFonts w:ascii="Times New Roman" w:hAnsi="Times New Roman" w:cs="Times New Roman"/>
          <w:sz w:val="24"/>
          <w:szCs w:val="24"/>
        </w:rPr>
        <w:t>.  I don't want to</w:t>
      </w:r>
      <w:r w:rsidR="00DF42D0">
        <w:rPr>
          <w:rFonts w:ascii="Times New Roman" w:hAnsi="Times New Roman" w:cs="Times New Roman"/>
          <w:sz w:val="24"/>
          <w:szCs w:val="24"/>
        </w:rPr>
        <w:t>,</w:t>
      </w:r>
      <w:r w:rsidRPr="00B76362">
        <w:rPr>
          <w:rFonts w:ascii="Times New Roman" w:hAnsi="Times New Roman" w:cs="Times New Roman"/>
          <w:sz w:val="24"/>
          <w:szCs w:val="24"/>
        </w:rPr>
        <w:t xml:space="preserve"> I don't want to go ahead of you and say, maybe this is not so relevant, since you are working for yourself, and you manage your own time at your </w:t>
      </w:r>
      <w:r w:rsidR="00DF42D0" w:rsidRPr="00B76362">
        <w:rPr>
          <w:rFonts w:ascii="Times New Roman" w:hAnsi="Times New Roman" w:cs="Times New Roman"/>
          <w:sz w:val="24"/>
          <w:szCs w:val="24"/>
        </w:rPr>
        <w:t>own convenience</w:t>
      </w:r>
      <w:r w:rsidRPr="00B76362">
        <w:rPr>
          <w:rFonts w:ascii="Times New Roman" w:hAnsi="Times New Roman" w:cs="Times New Roman"/>
          <w:sz w:val="24"/>
          <w:szCs w:val="24"/>
        </w:rPr>
        <w:t xml:space="preserve">. But let me still ask, because there are a lot of factors, or there, let me say, there are many factors </w:t>
      </w:r>
      <w:r w:rsidR="00DF42D0" w:rsidRPr="00B76362">
        <w:rPr>
          <w:rFonts w:ascii="Times New Roman" w:hAnsi="Times New Roman" w:cs="Times New Roman"/>
          <w:sz w:val="24"/>
          <w:szCs w:val="24"/>
        </w:rPr>
        <w:t>that I’m</w:t>
      </w:r>
      <w:r w:rsidRPr="00B76362">
        <w:rPr>
          <w:rFonts w:ascii="Times New Roman" w:hAnsi="Times New Roman" w:cs="Times New Roman"/>
          <w:sz w:val="24"/>
          <w:szCs w:val="24"/>
        </w:rPr>
        <w:t xml:space="preserve"> looking at under this next section.</w:t>
      </w:r>
    </w:p>
    <w:p w14:paraId="34B69876" w14:textId="7777777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Okay.</w:t>
      </w:r>
    </w:p>
    <w:p w14:paraId="5C03BA7C" w14:textId="2E8187B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What barriers have you faced in the professional landscape, such as licensing requirements, recognition of </w:t>
      </w:r>
      <w:r w:rsidR="00DF42D0">
        <w:rPr>
          <w:rFonts w:ascii="Times New Roman" w:hAnsi="Times New Roman" w:cs="Times New Roman"/>
          <w:sz w:val="24"/>
          <w:szCs w:val="24"/>
        </w:rPr>
        <w:t>foreign</w:t>
      </w:r>
      <w:r w:rsidRPr="00B76362">
        <w:rPr>
          <w:rFonts w:ascii="Times New Roman" w:hAnsi="Times New Roman" w:cs="Times New Roman"/>
          <w:sz w:val="24"/>
          <w:szCs w:val="24"/>
        </w:rPr>
        <w:t xml:space="preserve"> qualifications </w:t>
      </w:r>
      <w:r w:rsidR="00DF42D0" w:rsidRPr="00B76362">
        <w:rPr>
          <w:rFonts w:ascii="Times New Roman" w:hAnsi="Times New Roman" w:cs="Times New Roman"/>
          <w:sz w:val="24"/>
          <w:szCs w:val="24"/>
        </w:rPr>
        <w:t>or workplace</w:t>
      </w:r>
      <w:r w:rsidRPr="00B76362">
        <w:rPr>
          <w:rFonts w:ascii="Times New Roman" w:hAnsi="Times New Roman" w:cs="Times New Roman"/>
          <w:sz w:val="24"/>
          <w:szCs w:val="24"/>
        </w:rPr>
        <w:t xml:space="preserve"> discrimination? What strategies have you used to overcome these challenges</w:t>
      </w:r>
      <w:r w:rsidR="00DF42D0">
        <w:rPr>
          <w:rFonts w:ascii="Times New Roman" w:hAnsi="Times New Roman" w:cs="Times New Roman"/>
          <w:sz w:val="24"/>
          <w:szCs w:val="24"/>
        </w:rPr>
        <w:t>?</w:t>
      </w:r>
    </w:p>
    <w:p w14:paraId="16161C2A" w14:textId="04B77816"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Yeah, this question might not be out of place in wherever we find ourselves. As long as we deal with the public it's almost the same in all, you </w:t>
      </w:r>
      <w:proofErr w:type="spellStart"/>
      <w:r w:rsidRPr="00B76362">
        <w:rPr>
          <w:rFonts w:ascii="Times New Roman" w:hAnsi="Times New Roman" w:cs="Times New Roman"/>
          <w:sz w:val="24"/>
          <w:szCs w:val="24"/>
        </w:rPr>
        <w:t>know,field</w:t>
      </w:r>
      <w:proofErr w:type="spellEnd"/>
      <w:r w:rsidRPr="00B76362">
        <w:rPr>
          <w:rFonts w:ascii="Times New Roman" w:hAnsi="Times New Roman" w:cs="Times New Roman"/>
          <w:sz w:val="24"/>
          <w:szCs w:val="24"/>
        </w:rPr>
        <w:t xml:space="preserve"> of endeavors, you know, as drivers, you know, I got to meet people every day, and I've met</w:t>
      </w:r>
      <w:r w:rsidR="00DF42D0">
        <w:rPr>
          <w:rFonts w:ascii="Times New Roman" w:hAnsi="Times New Roman" w:cs="Times New Roman"/>
          <w:sz w:val="24"/>
          <w:szCs w:val="24"/>
        </w:rPr>
        <w:t xml:space="preserve"> virtual</w:t>
      </w:r>
      <w:r w:rsidRPr="00B76362">
        <w:rPr>
          <w:rFonts w:ascii="Times New Roman" w:hAnsi="Times New Roman" w:cs="Times New Roman"/>
          <w:sz w:val="24"/>
          <w:szCs w:val="24"/>
        </w:rPr>
        <w:t xml:space="preserve">ly all </w:t>
      </w:r>
      <w:r w:rsidR="00DF42D0">
        <w:rPr>
          <w:rFonts w:ascii="Times New Roman" w:hAnsi="Times New Roman" w:cs="Times New Roman"/>
          <w:sz w:val="24"/>
          <w:szCs w:val="24"/>
        </w:rPr>
        <w:t>n</w:t>
      </w:r>
      <w:r w:rsidRPr="00B76362">
        <w:rPr>
          <w:rFonts w:ascii="Times New Roman" w:hAnsi="Times New Roman" w:cs="Times New Roman"/>
          <w:sz w:val="24"/>
          <w:szCs w:val="24"/>
        </w:rPr>
        <w:t>ationals, you know, in doing this job have, you know, spoken to, you know virtually all car</w:t>
      </w:r>
      <w:r w:rsidR="00DF42D0">
        <w:rPr>
          <w:rFonts w:ascii="Times New Roman" w:hAnsi="Times New Roman" w:cs="Times New Roman"/>
          <w:sz w:val="24"/>
          <w:szCs w:val="24"/>
        </w:rPr>
        <w:t>ee</w:t>
      </w:r>
      <w:r w:rsidRPr="00B76362">
        <w:rPr>
          <w:rFonts w:ascii="Times New Roman" w:hAnsi="Times New Roman" w:cs="Times New Roman"/>
          <w:sz w:val="24"/>
          <w:szCs w:val="24"/>
        </w:rPr>
        <w:t>rs, you know, surgeon</w:t>
      </w:r>
      <w:r w:rsidR="00DF42D0">
        <w:rPr>
          <w:rFonts w:ascii="Times New Roman" w:hAnsi="Times New Roman" w:cs="Times New Roman"/>
          <w:sz w:val="24"/>
          <w:szCs w:val="24"/>
        </w:rPr>
        <w:t>s,</w:t>
      </w:r>
      <w:r w:rsidRPr="00B76362">
        <w:rPr>
          <w:rFonts w:ascii="Times New Roman" w:hAnsi="Times New Roman" w:cs="Times New Roman"/>
          <w:sz w:val="24"/>
          <w:szCs w:val="24"/>
        </w:rPr>
        <w:t xml:space="preserve"> pilot</w:t>
      </w:r>
      <w:r w:rsidR="00DF42D0">
        <w:rPr>
          <w:rFonts w:ascii="Times New Roman" w:hAnsi="Times New Roman" w:cs="Times New Roman"/>
          <w:sz w:val="24"/>
          <w:szCs w:val="24"/>
        </w:rPr>
        <w:t>s,</w:t>
      </w:r>
      <w:r w:rsidRPr="00B76362">
        <w:rPr>
          <w:rFonts w:ascii="Times New Roman" w:hAnsi="Times New Roman" w:cs="Times New Roman"/>
          <w:sz w:val="24"/>
          <w:szCs w:val="24"/>
        </w:rPr>
        <w:t xml:space="preserve"> professors, you know I met all these people, and in most cases we got into conversations, and we truly have, you know, good conversations which at the end of the day ends me good comment, good tips and good pay at the end of the day.  I</w:t>
      </w:r>
      <w:r w:rsidR="00DF42D0">
        <w:rPr>
          <w:rFonts w:ascii="Times New Roman" w:hAnsi="Times New Roman" w:cs="Times New Roman"/>
          <w:sz w:val="24"/>
          <w:szCs w:val="24"/>
        </w:rPr>
        <w:t xml:space="preserve"> </w:t>
      </w:r>
      <w:r w:rsidRPr="00B76362">
        <w:rPr>
          <w:rFonts w:ascii="Times New Roman" w:hAnsi="Times New Roman" w:cs="Times New Roman"/>
          <w:sz w:val="24"/>
          <w:szCs w:val="24"/>
        </w:rPr>
        <w:t xml:space="preserve">truly have not really have any challenges, </w:t>
      </w:r>
      <w:r w:rsidR="00DF42D0">
        <w:rPr>
          <w:rFonts w:ascii="Times New Roman" w:hAnsi="Times New Roman" w:cs="Times New Roman"/>
          <w:sz w:val="24"/>
          <w:szCs w:val="24"/>
        </w:rPr>
        <w:t xml:space="preserve">typically </w:t>
      </w:r>
      <w:r w:rsidRPr="00B76362">
        <w:rPr>
          <w:rFonts w:ascii="Times New Roman" w:hAnsi="Times New Roman" w:cs="Times New Roman"/>
          <w:sz w:val="24"/>
          <w:szCs w:val="24"/>
        </w:rPr>
        <w:t xml:space="preserve">because I'm doing this, and even if I was to be doing an accounting or finance job.  I don't think </w:t>
      </w:r>
      <w:r w:rsidR="00DF42D0" w:rsidRPr="00B76362">
        <w:rPr>
          <w:rFonts w:ascii="Times New Roman" w:hAnsi="Times New Roman" w:cs="Times New Roman"/>
          <w:sz w:val="24"/>
          <w:szCs w:val="24"/>
        </w:rPr>
        <w:t>I’m going</w:t>
      </w:r>
      <w:r w:rsidRPr="00B76362">
        <w:rPr>
          <w:rFonts w:ascii="Times New Roman" w:hAnsi="Times New Roman" w:cs="Times New Roman"/>
          <w:sz w:val="24"/>
          <w:szCs w:val="24"/>
        </w:rPr>
        <w:t xml:space="preserve"> to have so </w:t>
      </w:r>
      <w:r w:rsidR="00DF42D0" w:rsidRPr="00B76362">
        <w:rPr>
          <w:rFonts w:ascii="Times New Roman" w:hAnsi="Times New Roman" w:cs="Times New Roman"/>
          <w:sz w:val="24"/>
          <w:szCs w:val="24"/>
        </w:rPr>
        <w:t>many</w:t>
      </w:r>
      <w:r w:rsidRPr="00B76362">
        <w:rPr>
          <w:rFonts w:ascii="Times New Roman" w:hAnsi="Times New Roman" w:cs="Times New Roman"/>
          <w:sz w:val="24"/>
          <w:szCs w:val="24"/>
        </w:rPr>
        <w:t xml:space="preserve"> difficulties. Maybe </w:t>
      </w:r>
      <w:r w:rsidR="00DF42D0" w:rsidRPr="00B76362">
        <w:rPr>
          <w:rFonts w:ascii="Times New Roman" w:hAnsi="Times New Roman" w:cs="Times New Roman"/>
          <w:sz w:val="24"/>
          <w:szCs w:val="24"/>
        </w:rPr>
        <w:t>the accounting</w:t>
      </w:r>
      <w:r w:rsidRPr="00B76362">
        <w:rPr>
          <w:rFonts w:ascii="Times New Roman" w:hAnsi="Times New Roman" w:cs="Times New Roman"/>
          <w:sz w:val="24"/>
          <w:szCs w:val="24"/>
        </w:rPr>
        <w:t xml:space="preserve"> world might be a little bit different. Most of the recognized certifications here are the same thing that we, you know we go through in Nigeria, in fact, some people in Nigeria that are writing the same exam, the C</w:t>
      </w:r>
      <w:r w:rsidR="00DF42D0">
        <w:rPr>
          <w:rFonts w:ascii="Times New Roman" w:hAnsi="Times New Roman" w:cs="Times New Roman"/>
          <w:sz w:val="24"/>
          <w:szCs w:val="24"/>
        </w:rPr>
        <w:t>FA</w:t>
      </w:r>
      <w:r w:rsidRPr="00B76362">
        <w:rPr>
          <w:rFonts w:ascii="Times New Roman" w:hAnsi="Times New Roman" w:cs="Times New Roman"/>
          <w:sz w:val="24"/>
          <w:szCs w:val="24"/>
        </w:rPr>
        <w:t>, the I</w:t>
      </w:r>
      <w:r w:rsidR="00DF42D0">
        <w:rPr>
          <w:rFonts w:ascii="Times New Roman" w:hAnsi="Times New Roman" w:cs="Times New Roman"/>
          <w:sz w:val="24"/>
          <w:szCs w:val="24"/>
        </w:rPr>
        <w:t>CPA</w:t>
      </w:r>
      <w:r w:rsidRPr="00B76362">
        <w:rPr>
          <w:rFonts w:ascii="Times New Roman" w:hAnsi="Times New Roman" w:cs="Times New Roman"/>
          <w:sz w:val="24"/>
          <w:szCs w:val="24"/>
        </w:rPr>
        <w:t>, the C</w:t>
      </w:r>
      <w:r w:rsidR="00DF42D0">
        <w:rPr>
          <w:rFonts w:ascii="Times New Roman" w:hAnsi="Times New Roman" w:cs="Times New Roman"/>
          <w:sz w:val="24"/>
          <w:szCs w:val="24"/>
        </w:rPr>
        <w:t>ISA</w:t>
      </w:r>
      <w:r w:rsidRPr="00B76362">
        <w:rPr>
          <w:rFonts w:ascii="Times New Roman" w:hAnsi="Times New Roman" w:cs="Times New Roman"/>
          <w:sz w:val="24"/>
          <w:szCs w:val="24"/>
        </w:rPr>
        <w:t xml:space="preserve">, and whatever in Nigeria it's the same, I would say the same models and the same whatever.  And I truly haven't started any accounting, related </w:t>
      </w:r>
      <w:r w:rsidR="00DF42D0">
        <w:rPr>
          <w:rFonts w:ascii="Times New Roman" w:hAnsi="Times New Roman" w:cs="Times New Roman"/>
          <w:sz w:val="24"/>
          <w:szCs w:val="24"/>
        </w:rPr>
        <w:t>j</w:t>
      </w:r>
      <w:r w:rsidRPr="00B76362">
        <w:rPr>
          <w:rFonts w:ascii="Times New Roman" w:hAnsi="Times New Roman" w:cs="Times New Roman"/>
          <w:sz w:val="24"/>
          <w:szCs w:val="24"/>
        </w:rPr>
        <w:t xml:space="preserve">ob. Maybe if I have, I may have a contrary opinion, but for </w:t>
      </w:r>
      <w:r w:rsidR="00DF42D0" w:rsidRPr="00B76362">
        <w:rPr>
          <w:rFonts w:ascii="Times New Roman" w:hAnsi="Times New Roman" w:cs="Times New Roman"/>
          <w:sz w:val="24"/>
          <w:szCs w:val="24"/>
        </w:rPr>
        <w:t>now the</w:t>
      </w:r>
      <w:r w:rsidRPr="00B76362">
        <w:rPr>
          <w:rFonts w:ascii="Times New Roman" w:hAnsi="Times New Roman" w:cs="Times New Roman"/>
          <w:sz w:val="24"/>
          <w:szCs w:val="24"/>
        </w:rPr>
        <w:t xml:space="preserve"> job that I do, I really don't have any challenges.</w:t>
      </w:r>
    </w:p>
    <w:p w14:paraId="6943270F" w14:textId="61A8B4DF"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Okay, thank you for</w:t>
      </w:r>
      <w:r w:rsidR="00DF42D0">
        <w:rPr>
          <w:rFonts w:ascii="Times New Roman" w:hAnsi="Times New Roman" w:cs="Times New Roman"/>
          <w:sz w:val="24"/>
          <w:szCs w:val="24"/>
        </w:rPr>
        <w:t xml:space="preserve"> sharing that.</w:t>
      </w:r>
    </w:p>
    <w:p w14:paraId="503E664E" w14:textId="36981550"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Yeah.</w:t>
      </w:r>
    </w:p>
    <w:p w14:paraId="04E7A1D8" w14:textId="32112752"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Let's go to Section 4, cultural assimilation and social integration. I'm going to roll maybe 1, 2, or 3 questions into one. How would you describe your experience of cultural assimilation in Maryland? Have you experienced any cultural or social </w:t>
      </w:r>
      <w:r w:rsidR="00BD5FE5" w:rsidRPr="00B76362">
        <w:rPr>
          <w:rFonts w:ascii="Times New Roman" w:hAnsi="Times New Roman" w:cs="Times New Roman"/>
          <w:sz w:val="24"/>
          <w:szCs w:val="24"/>
        </w:rPr>
        <w:t>challenges since</w:t>
      </w:r>
      <w:r w:rsidRPr="00B76362">
        <w:rPr>
          <w:rFonts w:ascii="Times New Roman" w:hAnsi="Times New Roman" w:cs="Times New Roman"/>
          <w:sz w:val="24"/>
          <w:szCs w:val="24"/>
        </w:rPr>
        <w:t xml:space="preserve"> you migrated to the U</w:t>
      </w:r>
      <w:r w:rsidR="00BD5FE5">
        <w:rPr>
          <w:rFonts w:ascii="Times New Roman" w:hAnsi="Times New Roman" w:cs="Times New Roman"/>
          <w:sz w:val="24"/>
          <w:szCs w:val="24"/>
        </w:rPr>
        <w:t>S B</w:t>
      </w:r>
      <w:r w:rsidRPr="00B76362">
        <w:rPr>
          <w:rFonts w:ascii="Times New Roman" w:hAnsi="Times New Roman" w:cs="Times New Roman"/>
          <w:sz w:val="24"/>
          <w:szCs w:val="24"/>
        </w:rPr>
        <w:t>e it in your personal or professional life</w:t>
      </w:r>
      <w:r w:rsidR="00BD5FE5">
        <w:rPr>
          <w:rFonts w:ascii="Times New Roman" w:hAnsi="Times New Roman" w:cs="Times New Roman"/>
          <w:sz w:val="24"/>
          <w:szCs w:val="24"/>
        </w:rPr>
        <w:t>?</w:t>
      </w:r>
    </w:p>
    <w:p w14:paraId="45389756" w14:textId="7C03DA31"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Honestly, </w:t>
      </w:r>
      <w:r w:rsidR="00BD5FE5">
        <w:rPr>
          <w:rFonts w:ascii="Times New Roman" w:hAnsi="Times New Roman" w:cs="Times New Roman"/>
          <w:sz w:val="24"/>
          <w:szCs w:val="24"/>
        </w:rPr>
        <w:t>having</w:t>
      </w:r>
      <w:r w:rsidRPr="00B76362">
        <w:rPr>
          <w:rFonts w:ascii="Times New Roman" w:hAnsi="Times New Roman" w:cs="Times New Roman"/>
          <w:sz w:val="24"/>
          <w:szCs w:val="24"/>
        </w:rPr>
        <w:t xml:space="preserve"> </w:t>
      </w:r>
      <w:r w:rsidR="00BD5FE5">
        <w:rPr>
          <w:rFonts w:ascii="Times New Roman" w:hAnsi="Times New Roman" w:cs="Times New Roman"/>
          <w:sz w:val="24"/>
          <w:szCs w:val="24"/>
        </w:rPr>
        <w:t>worked</w:t>
      </w:r>
      <w:r w:rsidRPr="00B76362">
        <w:rPr>
          <w:rFonts w:ascii="Times New Roman" w:hAnsi="Times New Roman" w:cs="Times New Roman"/>
          <w:sz w:val="24"/>
          <w:szCs w:val="24"/>
        </w:rPr>
        <w:t xml:space="preserve"> </w:t>
      </w:r>
      <w:r w:rsidR="00BD5FE5">
        <w:rPr>
          <w:rFonts w:ascii="Times New Roman" w:hAnsi="Times New Roman" w:cs="Times New Roman"/>
          <w:sz w:val="24"/>
          <w:szCs w:val="24"/>
        </w:rPr>
        <w:t>in an</w:t>
      </w:r>
      <w:r w:rsidRPr="00B76362">
        <w:rPr>
          <w:rFonts w:ascii="Times New Roman" w:hAnsi="Times New Roman" w:cs="Times New Roman"/>
          <w:sz w:val="24"/>
          <w:szCs w:val="24"/>
        </w:rPr>
        <w:t xml:space="preserve"> international, you </w:t>
      </w:r>
      <w:r w:rsidR="009A74D3" w:rsidRPr="00B76362">
        <w:rPr>
          <w:rFonts w:ascii="Times New Roman" w:hAnsi="Times New Roman" w:cs="Times New Roman"/>
          <w:sz w:val="24"/>
          <w:szCs w:val="24"/>
        </w:rPr>
        <w:t>know, company</w:t>
      </w:r>
      <w:r w:rsidRPr="00B76362">
        <w:rPr>
          <w:rFonts w:ascii="Times New Roman" w:hAnsi="Times New Roman" w:cs="Times New Roman"/>
          <w:sz w:val="24"/>
          <w:szCs w:val="24"/>
        </w:rPr>
        <w:t xml:space="preserve"> or international environment in Nigeria, in a way</w:t>
      </w:r>
      <w:r w:rsidR="00BD5FE5">
        <w:rPr>
          <w:rFonts w:ascii="Times New Roman" w:hAnsi="Times New Roman" w:cs="Times New Roman"/>
          <w:sz w:val="24"/>
          <w:szCs w:val="24"/>
        </w:rPr>
        <w:t xml:space="preserve"> </w:t>
      </w:r>
      <w:r w:rsidRPr="00B76362">
        <w:rPr>
          <w:rFonts w:ascii="Times New Roman" w:hAnsi="Times New Roman" w:cs="Times New Roman"/>
          <w:sz w:val="24"/>
          <w:szCs w:val="24"/>
        </w:rPr>
        <w:t xml:space="preserve">for those number of years, and those </w:t>
      </w:r>
      <w:r w:rsidR="00BD5FE5">
        <w:rPr>
          <w:rFonts w:ascii="Times New Roman" w:hAnsi="Times New Roman" w:cs="Times New Roman"/>
          <w:sz w:val="24"/>
          <w:szCs w:val="24"/>
        </w:rPr>
        <w:t>we</w:t>
      </w:r>
      <w:r w:rsidRPr="00B76362">
        <w:rPr>
          <w:rFonts w:ascii="Times New Roman" w:hAnsi="Times New Roman" w:cs="Times New Roman"/>
          <w:sz w:val="24"/>
          <w:szCs w:val="24"/>
        </w:rPr>
        <w:t>re hotels of</w:t>
      </w:r>
      <w:r w:rsidR="00BD5FE5">
        <w:rPr>
          <w:rFonts w:ascii="Times New Roman" w:hAnsi="Times New Roman" w:cs="Times New Roman"/>
          <w:sz w:val="24"/>
          <w:szCs w:val="24"/>
        </w:rPr>
        <w:t xml:space="preserve">, </w:t>
      </w:r>
      <w:r w:rsidRPr="00B76362">
        <w:rPr>
          <w:rFonts w:ascii="Times New Roman" w:hAnsi="Times New Roman" w:cs="Times New Roman"/>
          <w:sz w:val="24"/>
          <w:szCs w:val="24"/>
        </w:rPr>
        <w:t xml:space="preserve">you know, international </w:t>
      </w:r>
      <w:r w:rsidR="00BD5FE5">
        <w:rPr>
          <w:rFonts w:ascii="Times New Roman" w:hAnsi="Times New Roman" w:cs="Times New Roman"/>
          <w:sz w:val="24"/>
          <w:szCs w:val="24"/>
        </w:rPr>
        <w:t>repute</w:t>
      </w:r>
      <w:r w:rsidRPr="00B76362">
        <w:rPr>
          <w:rFonts w:ascii="Times New Roman" w:hAnsi="Times New Roman" w:cs="Times New Roman"/>
          <w:sz w:val="24"/>
          <w:szCs w:val="24"/>
        </w:rPr>
        <w:t xml:space="preserve">. We were always dealing with people from Europe, from America, from Asia, you know, Canada and all the rest. So, and most of </w:t>
      </w:r>
      <w:r w:rsidR="009A74D3" w:rsidRPr="00B76362">
        <w:rPr>
          <w:rFonts w:ascii="Times New Roman" w:hAnsi="Times New Roman" w:cs="Times New Roman"/>
          <w:sz w:val="24"/>
          <w:szCs w:val="24"/>
        </w:rPr>
        <w:t>the people</w:t>
      </w:r>
      <w:r w:rsidRPr="00B76362">
        <w:rPr>
          <w:rFonts w:ascii="Times New Roman" w:hAnsi="Times New Roman" w:cs="Times New Roman"/>
          <w:sz w:val="24"/>
          <w:szCs w:val="24"/>
        </w:rPr>
        <w:t xml:space="preserve"> that work together</w:t>
      </w:r>
      <w:r w:rsidR="00BD5FE5">
        <w:rPr>
          <w:rFonts w:ascii="Times New Roman" w:hAnsi="Times New Roman" w:cs="Times New Roman"/>
          <w:sz w:val="24"/>
          <w:szCs w:val="24"/>
        </w:rPr>
        <w:t>, t</w:t>
      </w:r>
      <w:r w:rsidRPr="00B76362">
        <w:rPr>
          <w:rFonts w:ascii="Times New Roman" w:hAnsi="Times New Roman" w:cs="Times New Roman"/>
          <w:sz w:val="24"/>
          <w:szCs w:val="24"/>
        </w:rPr>
        <w:t xml:space="preserve">he general managers are usually </w:t>
      </w:r>
      <w:r w:rsidR="009A74D3" w:rsidRPr="00B76362">
        <w:rPr>
          <w:rFonts w:ascii="Times New Roman" w:hAnsi="Times New Roman" w:cs="Times New Roman"/>
          <w:sz w:val="24"/>
          <w:szCs w:val="24"/>
        </w:rPr>
        <w:t>from abroad</w:t>
      </w:r>
      <w:r w:rsidRPr="00B76362">
        <w:rPr>
          <w:rFonts w:ascii="Times New Roman" w:hAnsi="Times New Roman" w:cs="Times New Roman"/>
          <w:sz w:val="24"/>
          <w:szCs w:val="24"/>
        </w:rPr>
        <w:t xml:space="preserve">, you know. </w:t>
      </w:r>
      <w:r w:rsidR="009A74D3" w:rsidRPr="00B76362">
        <w:rPr>
          <w:rFonts w:ascii="Times New Roman" w:hAnsi="Times New Roman" w:cs="Times New Roman"/>
          <w:sz w:val="24"/>
          <w:szCs w:val="24"/>
        </w:rPr>
        <w:t>So,</w:t>
      </w:r>
      <w:r w:rsidRPr="00B76362">
        <w:rPr>
          <w:rFonts w:ascii="Times New Roman" w:hAnsi="Times New Roman" w:cs="Times New Roman"/>
          <w:sz w:val="24"/>
          <w:szCs w:val="24"/>
        </w:rPr>
        <w:t xml:space="preserve"> w</w:t>
      </w:r>
      <w:r w:rsidR="009A74D3">
        <w:rPr>
          <w:rFonts w:ascii="Times New Roman" w:hAnsi="Times New Roman" w:cs="Times New Roman"/>
          <w:sz w:val="24"/>
          <w:szCs w:val="24"/>
        </w:rPr>
        <w:t>ell</w:t>
      </w:r>
      <w:r w:rsidRPr="00B76362">
        <w:rPr>
          <w:rFonts w:ascii="Times New Roman" w:hAnsi="Times New Roman" w:cs="Times New Roman"/>
          <w:sz w:val="24"/>
          <w:szCs w:val="24"/>
        </w:rPr>
        <w:t xml:space="preserve"> I really have this way of dealing with</w:t>
      </w:r>
      <w:r w:rsidR="009A74D3">
        <w:rPr>
          <w:rFonts w:ascii="Times New Roman" w:hAnsi="Times New Roman" w:cs="Times New Roman"/>
          <w:sz w:val="24"/>
          <w:szCs w:val="24"/>
        </w:rPr>
        <w:t xml:space="preserve"> y</w:t>
      </w:r>
      <w:r w:rsidRPr="00B76362">
        <w:rPr>
          <w:rFonts w:ascii="Times New Roman" w:hAnsi="Times New Roman" w:cs="Times New Roman"/>
          <w:sz w:val="24"/>
          <w:szCs w:val="24"/>
        </w:rPr>
        <w:t>ou know, people that are not from Nigeria and getting to America</w:t>
      </w:r>
      <w:r w:rsidR="009A74D3">
        <w:rPr>
          <w:rFonts w:ascii="Times New Roman" w:hAnsi="Times New Roman" w:cs="Times New Roman"/>
          <w:sz w:val="24"/>
          <w:szCs w:val="24"/>
        </w:rPr>
        <w:t>, i</w:t>
      </w:r>
      <w:r w:rsidRPr="00B76362">
        <w:rPr>
          <w:rFonts w:ascii="Times New Roman" w:hAnsi="Times New Roman" w:cs="Times New Roman"/>
          <w:sz w:val="24"/>
          <w:szCs w:val="24"/>
        </w:rPr>
        <w:t>t's nothing different. I would</w:t>
      </w:r>
      <w:r w:rsidR="009A74D3">
        <w:rPr>
          <w:rFonts w:ascii="Times New Roman" w:hAnsi="Times New Roman" w:cs="Times New Roman"/>
          <w:sz w:val="24"/>
          <w:szCs w:val="24"/>
        </w:rPr>
        <w:t xml:space="preserve"> even</w:t>
      </w:r>
      <w:r w:rsidRPr="00B76362">
        <w:rPr>
          <w:rFonts w:ascii="Times New Roman" w:hAnsi="Times New Roman" w:cs="Times New Roman"/>
          <w:sz w:val="24"/>
          <w:szCs w:val="24"/>
        </w:rPr>
        <w:t xml:space="preserve"> say it's a little bit easier, </w:t>
      </w:r>
      <w:r w:rsidR="009A74D3" w:rsidRPr="00B76362">
        <w:rPr>
          <w:rFonts w:ascii="Times New Roman" w:hAnsi="Times New Roman" w:cs="Times New Roman"/>
          <w:sz w:val="24"/>
          <w:szCs w:val="24"/>
        </w:rPr>
        <w:t xml:space="preserve">because </w:t>
      </w:r>
      <w:r w:rsidRPr="00B76362">
        <w:rPr>
          <w:rFonts w:ascii="Times New Roman" w:hAnsi="Times New Roman" w:cs="Times New Roman"/>
          <w:sz w:val="24"/>
          <w:szCs w:val="24"/>
        </w:rPr>
        <w:t>the language</w:t>
      </w:r>
      <w:r w:rsidR="009A74D3">
        <w:rPr>
          <w:rFonts w:ascii="Times New Roman" w:hAnsi="Times New Roman" w:cs="Times New Roman"/>
          <w:sz w:val="24"/>
          <w:szCs w:val="24"/>
        </w:rPr>
        <w:t>, y</w:t>
      </w:r>
      <w:r w:rsidRPr="00B76362">
        <w:rPr>
          <w:rFonts w:ascii="Times New Roman" w:hAnsi="Times New Roman" w:cs="Times New Roman"/>
          <w:sz w:val="24"/>
          <w:szCs w:val="24"/>
        </w:rPr>
        <w:t>ou know the</w:t>
      </w:r>
      <w:r w:rsidR="009A74D3">
        <w:rPr>
          <w:rFonts w:ascii="Times New Roman" w:hAnsi="Times New Roman" w:cs="Times New Roman"/>
          <w:sz w:val="24"/>
          <w:szCs w:val="24"/>
        </w:rPr>
        <w:t xml:space="preserve"> </w:t>
      </w:r>
      <w:r w:rsidRPr="00B76362">
        <w:rPr>
          <w:rFonts w:ascii="Times New Roman" w:hAnsi="Times New Roman" w:cs="Times New Roman"/>
          <w:sz w:val="24"/>
          <w:szCs w:val="24"/>
        </w:rPr>
        <w:t xml:space="preserve">most spoken language is English language, which were not like when we have some people speaking French in Nigeria, that we got to cope with. So basically, I don't think I have </w:t>
      </w:r>
      <w:r w:rsidR="009A74D3" w:rsidRPr="00B76362">
        <w:rPr>
          <w:rFonts w:ascii="Times New Roman" w:hAnsi="Times New Roman" w:cs="Times New Roman"/>
          <w:sz w:val="24"/>
          <w:szCs w:val="24"/>
        </w:rPr>
        <w:t xml:space="preserve">any </w:t>
      </w:r>
      <w:r w:rsidRPr="00B76362">
        <w:rPr>
          <w:rFonts w:ascii="Times New Roman" w:hAnsi="Times New Roman" w:cs="Times New Roman"/>
          <w:sz w:val="24"/>
          <w:szCs w:val="24"/>
        </w:rPr>
        <w:t xml:space="preserve">cultural or social related problem. </w:t>
      </w:r>
      <w:r w:rsidR="009A74D3">
        <w:rPr>
          <w:rFonts w:ascii="Times New Roman" w:hAnsi="Times New Roman" w:cs="Times New Roman"/>
          <w:sz w:val="24"/>
          <w:szCs w:val="24"/>
        </w:rPr>
        <w:t xml:space="preserve">Here, </w:t>
      </w:r>
      <w:r w:rsidRPr="00B76362">
        <w:rPr>
          <w:rFonts w:ascii="Times New Roman" w:hAnsi="Times New Roman" w:cs="Times New Roman"/>
          <w:sz w:val="24"/>
          <w:szCs w:val="24"/>
        </w:rPr>
        <w:t>I am</w:t>
      </w:r>
      <w:r w:rsidR="009A74D3">
        <w:rPr>
          <w:rFonts w:ascii="Times New Roman" w:hAnsi="Times New Roman" w:cs="Times New Roman"/>
          <w:sz w:val="24"/>
          <w:szCs w:val="24"/>
        </w:rPr>
        <w:t xml:space="preserve"> y</w:t>
      </w:r>
      <w:r w:rsidRPr="00B76362">
        <w:rPr>
          <w:rFonts w:ascii="Times New Roman" w:hAnsi="Times New Roman" w:cs="Times New Roman"/>
          <w:sz w:val="24"/>
          <w:szCs w:val="24"/>
        </w:rPr>
        <w:t>ou know, I have the ability to really relate with people and to really show</w:t>
      </w:r>
      <w:r w:rsidR="009A74D3">
        <w:rPr>
          <w:rFonts w:ascii="Times New Roman" w:hAnsi="Times New Roman" w:cs="Times New Roman"/>
          <w:sz w:val="24"/>
          <w:szCs w:val="24"/>
        </w:rPr>
        <w:t xml:space="preserve"> some level of courtesy and</w:t>
      </w:r>
      <w:r w:rsidRPr="00B76362">
        <w:rPr>
          <w:rFonts w:ascii="Times New Roman" w:hAnsi="Times New Roman" w:cs="Times New Roman"/>
          <w:sz w:val="24"/>
          <w:szCs w:val="24"/>
        </w:rPr>
        <w:t xml:space="preserve"> concern to you know, people that I come across with, and I've got same b</w:t>
      </w:r>
      <w:r w:rsidR="009A74D3">
        <w:rPr>
          <w:rFonts w:ascii="Times New Roman" w:hAnsi="Times New Roman" w:cs="Times New Roman"/>
          <w:sz w:val="24"/>
          <w:szCs w:val="24"/>
        </w:rPr>
        <w:t>ack</w:t>
      </w:r>
      <w:r w:rsidRPr="00B76362">
        <w:rPr>
          <w:rFonts w:ascii="Times New Roman" w:hAnsi="Times New Roman" w:cs="Times New Roman"/>
          <w:sz w:val="24"/>
          <w:szCs w:val="24"/>
        </w:rPr>
        <w:t>. I have not been, you know, discriminated against in any form or shape that I can recollect. I think I've been able to acclimatize very well with people.</w:t>
      </w:r>
    </w:p>
    <w:p w14:paraId="27129D1A" w14:textId="17E45602"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Okay, thank you</w:t>
      </w:r>
      <w:r w:rsidR="009D037B">
        <w:rPr>
          <w:rFonts w:ascii="Times New Roman" w:hAnsi="Times New Roman" w:cs="Times New Roman"/>
          <w:sz w:val="24"/>
          <w:szCs w:val="24"/>
        </w:rPr>
        <w:t xml:space="preserve"> s</w:t>
      </w:r>
      <w:r w:rsidRPr="00B76362">
        <w:rPr>
          <w:rFonts w:ascii="Times New Roman" w:hAnsi="Times New Roman" w:cs="Times New Roman"/>
          <w:sz w:val="24"/>
          <w:szCs w:val="24"/>
        </w:rPr>
        <w:t xml:space="preserve">o </w:t>
      </w:r>
      <w:r w:rsidR="009D037B" w:rsidRPr="00B76362">
        <w:rPr>
          <w:rFonts w:ascii="Times New Roman" w:hAnsi="Times New Roman" w:cs="Times New Roman"/>
          <w:sz w:val="24"/>
          <w:szCs w:val="24"/>
        </w:rPr>
        <w:t>much. Very</w:t>
      </w:r>
      <w:r w:rsidRPr="00B76362">
        <w:rPr>
          <w:rFonts w:ascii="Times New Roman" w:hAnsi="Times New Roman" w:cs="Times New Roman"/>
          <w:sz w:val="24"/>
          <w:szCs w:val="24"/>
        </w:rPr>
        <w:t xml:space="preserve"> interesting.</w:t>
      </w:r>
    </w:p>
    <w:p w14:paraId="1021C6A4" w14:textId="7777777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Yeah.</w:t>
      </w:r>
    </w:p>
    <w:p w14:paraId="7ACE2D09" w14:textId="0F34B3EC"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The last question under this </w:t>
      </w:r>
      <w:r w:rsidR="009D037B" w:rsidRPr="00B76362">
        <w:rPr>
          <w:rFonts w:ascii="Times New Roman" w:hAnsi="Times New Roman" w:cs="Times New Roman"/>
          <w:sz w:val="24"/>
          <w:szCs w:val="24"/>
        </w:rPr>
        <w:t>section</w:t>
      </w:r>
      <w:r w:rsidR="001239F4">
        <w:rPr>
          <w:rFonts w:ascii="Times New Roman" w:hAnsi="Times New Roman" w:cs="Times New Roman"/>
          <w:sz w:val="24"/>
          <w:szCs w:val="24"/>
        </w:rPr>
        <w:t>.</w:t>
      </w:r>
      <w:r w:rsidR="009D037B">
        <w:rPr>
          <w:rFonts w:ascii="Times New Roman" w:hAnsi="Times New Roman" w:cs="Times New Roman"/>
          <w:sz w:val="24"/>
          <w:szCs w:val="24"/>
        </w:rPr>
        <w:t xml:space="preserve"> </w:t>
      </w:r>
      <w:r w:rsidR="001239F4">
        <w:rPr>
          <w:rFonts w:ascii="Times New Roman" w:hAnsi="Times New Roman" w:cs="Times New Roman"/>
          <w:sz w:val="24"/>
          <w:szCs w:val="24"/>
        </w:rPr>
        <w:t>A</w:t>
      </w:r>
      <w:r w:rsidR="009D037B">
        <w:rPr>
          <w:rFonts w:ascii="Times New Roman" w:hAnsi="Times New Roman" w:cs="Times New Roman"/>
          <w:sz w:val="24"/>
          <w:szCs w:val="24"/>
        </w:rPr>
        <w:t>nd</w:t>
      </w:r>
      <w:r w:rsidRPr="00B76362">
        <w:rPr>
          <w:rFonts w:ascii="Times New Roman" w:hAnsi="Times New Roman" w:cs="Times New Roman"/>
          <w:sz w:val="24"/>
          <w:szCs w:val="24"/>
        </w:rPr>
        <w:t xml:space="preserve"> let me say one or 2 things before </w:t>
      </w:r>
      <w:r w:rsidR="009D037B" w:rsidRPr="00B76362">
        <w:rPr>
          <w:rFonts w:ascii="Times New Roman" w:hAnsi="Times New Roman" w:cs="Times New Roman"/>
          <w:sz w:val="24"/>
          <w:szCs w:val="24"/>
        </w:rPr>
        <w:t>I ask</w:t>
      </w:r>
      <w:r w:rsidRPr="00B76362">
        <w:rPr>
          <w:rFonts w:ascii="Times New Roman" w:hAnsi="Times New Roman" w:cs="Times New Roman"/>
          <w:sz w:val="24"/>
          <w:szCs w:val="24"/>
        </w:rPr>
        <w:t xml:space="preserve"> the questions</w:t>
      </w:r>
      <w:r w:rsidR="009D037B">
        <w:rPr>
          <w:rFonts w:ascii="Times New Roman" w:hAnsi="Times New Roman" w:cs="Times New Roman"/>
          <w:sz w:val="24"/>
          <w:szCs w:val="24"/>
        </w:rPr>
        <w:t>. It’</w:t>
      </w:r>
      <w:r w:rsidRPr="00B76362">
        <w:rPr>
          <w:rFonts w:ascii="Times New Roman" w:hAnsi="Times New Roman" w:cs="Times New Roman"/>
          <w:sz w:val="24"/>
          <w:szCs w:val="24"/>
        </w:rPr>
        <w:t>s about community networks or organizations.</w:t>
      </w:r>
    </w:p>
    <w:p w14:paraId="52A29998" w14:textId="7777777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Yeah.</w:t>
      </w:r>
    </w:p>
    <w:p w14:paraId="1B275C08" w14:textId="77777777" w:rsidR="001239F4"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When people come around</w:t>
      </w:r>
      <w:r w:rsidR="009D037B">
        <w:rPr>
          <w:rFonts w:ascii="Times New Roman" w:hAnsi="Times New Roman" w:cs="Times New Roman"/>
          <w:sz w:val="24"/>
          <w:szCs w:val="24"/>
        </w:rPr>
        <w:t xml:space="preserve"> or w</w:t>
      </w:r>
      <w:r w:rsidRPr="00B76362">
        <w:rPr>
          <w:rFonts w:ascii="Times New Roman" w:hAnsi="Times New Roman" w:cs="Times New Roman"/>
          <w:sz w:val="24"/>
          <w:szCs w:val="24"/>
        </w:rPr>
        <w:t xml:space="preserve">hen people come over, let me </w:t>
      </w:r>
      <w:r w:rsidR="009D037B" w:rsidRPr="00B76362">
        <w:rPr>
          <w:rFonts w:ascii="Times New Roman" w:hAnsi="Times New Roman" w:cs="Times New Roman"/>
          <w:sz w:val="24"/>
          <w:szCs w:val="24"/>
        </w:rPr>
        <w:t>say</w:t>
      </w:r>
      <w:r w:rsidR="001239F4">
        <w:rPr>
          <w:rFonts w:ascii="Times New Roman" w:hAnsi="Times New Roman" w:cs="Times New Roman"/>
          <w:sz w:val="24"/>
          <w:szCs w:val="24"/>
        </w:rPr>
        <w:t>.</w:t>
      </w:r>
    </w:p>
    <w:p w14:paraId="2E3F232E" w14:textId="32F42465" w:rsidR="001239F4" w:rsidRPr="00B76362" w:rsidRDefault="001239F4" w:rsidP="001239F4">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w:t>
      </w:r>
      <w:proofErr w:type="spellStart"/>
      <w:r w:rsidR="00BA5907">
        <w:rPr>
          <w:rFonts w:ascii="Times New Roman" w:hAnsi="Times New Roman" w:cs="Times New Roman"/>
          <w:sz w:val="24"/>
          <w:szCs w:val="24"/>
        </w:rPr>
        <w:t>Huhuh</w:t>
      </w:r>
      <w:proofErr w:type="spellEnd"/>
    </w:p>
    <w:p w14:paraId="2F781EB7" w14:textId="66C66C98" w:rsidR="001239F4" w:rsidRDefault="001239F4">
      <w:pPr>
        <w:rPr>
          <w:rFonts w:ascii="Times New Roman" w:hAnsi="Times New Roman" w:cs="Times New Roman"/>
          <w:sz w:val="24"/>
          <w:szCs w:val="24"/>
        </w:rPr>
      </w:pPr>
      <w:r w:rsidRPr="00B76362">
        <w:rPr>
          <w:rFonts w:ascii="Times New Roman" w:hAnsi="Times New Roman" w:cs="Times New Roman"/>
          <w:b/>
          <w:sz w:val="24"/>
          <w:szCs w:val="24"/>
        </w:rPr>
        <w:t>Interviewer:</w:t>
      </w:r>
    </w:p>
    <w:p w14:paraId="7BD2A688" w14:textId="03645256" w:rsidR="00C22FD1" w:rsidRPr="00B76362" w:rsidRDefault="001239F4">
      <w:pPr>
        <w:rPr>
          <w:rFonts w:ascii="Times New Roman" w:hAnsi="Times New Roman" w:cs="Times New Roman"/>
          <w:sz w:val="24"/>
          <w:szCs w:val="24"/>
        </w:rPr>
      </w:pPr>
      <w:r>
        <w:rPr>
          <w:rFonts w:ascii="Times New Roman" w:hAnsi="Times New Roman" w:cs="Times New Roman"/>
          <w:sz w:val="24"/>
          <w:szCs w:val="24"/>
        </w:rPr>
        <w:t>P</w:t>
      </w:r>
      <w:r w:rsidR="009D037B" w:rsidRPr="00B76362">
        <w:rPr>
          <w:rFonts w:ascii="Times New Roman" w:hAnsi="Times New Roman" w:cs="Times New Roman"/>
          <w:sz w:val="24"/>
          <w:szCs w:val="24"/>
        </w:rPr>
        <w:t>eople</w:t>
      </w:r>
      <w:r w:rsidR="00000000" w:rsidRPr="00B76362">
        <w:rPr>
          <w:rFonts w:ascii="Times New Roman" w:hAnsi="Times New Roman" w:cs="Times New Roman"/>
          <w:sz w:val="24"/>
          <w:szCs w:val="24"/>
        </w:rPr>
        <w:t xml:space="preserve"> try to look for support in one way or the other to quickly adjust so that they can navigate the </w:t>
      </w:r>
      <w:r w:rsidR="009D037B">
        <w:rPr>
          <w:rFonts w:ascii="Times New Roman" w:hAnsi="Times New Roman" w:cs="Times New Roman"/>
          <w:sz w:val="24"/>
          <w:szCs w:val="24"/>
        </w:rPr>
        <w:t xml:space="preserve">landscape </w:t>
      </w:r>
      <w:r w:rsidR="00000000" w:rsidRPr="00B76362">
        <w:rPr>
          <w:rFonts w:ascii="Times New Roman" w:hAnsi="Times New Roman" w:cs="Times New Roman"/>
          <w:sz w:val="24"/>
          <w:szCs w:val="24"/>
        </w:rPr>
        <w:t>better</w:t>
      </w:r>
      <w:r w:rsidR="009D037B">
        <w:rPr>
          <w:rFonts w:ascii="Times New Roman" w:hAnsi="Times New Roman" w:cs="Times New Roman"/>
          <w:sz w:val="24"/>
          <w:szCs w:val="24"/>
        </w:rPr>
        <w:t>, p</w:t>
      </w:r>
      <w:r w:rsidR="00000000" w:rsidRPr="00B76362">
        <w:rPr>
          <w:rFonts w:ascii="Times New Roman" w:hAnsi="Times New Roman" w:cs="Times New Roman"/>
          <w:sz w:val="24"/>
          <w:szCs w:val="24"/>
        </w:rPr>
        <w:t xml:space="preserve">rofessionally or in terms of </w:t>
      </w:r>
      <w:r w:rsidR="009D037B" w:rsidRPr="00B76362">
        <w:rPr>
          <w:rFonts w:ascii="Times New Roman" w:hAnsi="Times New Roman" w:cs="Times New Roman"/>
          <w:sz w:val="24"/>
          <w:szCs w:val="24"/>
        </w:rPr>
        <w:t>economic</w:t>
      </w:r>
      <w:r w:rsidR="00000000" w:rsidRPr="00B76362">
        <w:rPr>
          <w:rFonts w:ascii="Times New Roman" w:hAnsi="Times New Roman" w:cs="Times New Roman"/>
          <w:sz w:val="24"/>
          <w:szCs w:val="24"/>
        </w:rPr>
        <w:t xml:space="preserve"> opportunities or looking for a job.</w:t>
      </w:r>
    </w:p>
    <w:p w14:paraId="5B4BB42E" w14:textId="6274AB5E"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w:t>
      </w:r>
      <w:proofErr w:type="spellStart"/>
      <w:r w:rsidR="009D037B">
        <w:rPr>
          <w:rFonts w:ascii="Times New Roman" w:hAnsi="Times New Roman" w:cs="Times New Roman"/>
          <w:sz w:val="24"/>
          <w:szCs w:val="24"/>
        </w:rPr>
        <w:t>Huh</w:t>
      </w:r>
      <w:r w:rsidR="00BA5907">
        <w:rPr>
          <w:rFonts w:ascii="Times New Roman" w:hAnsi="Times New Roman" w:cs="Times New Roman"/>
          <w:sz w:val="24"/>
          <w:szCs w:val="24"/>
        </w:rPr>
        <w:t>uh</w:t>
      </w:r>
      <w:proofErr w:type="spellEnd"/>
    </w:p>
    <w:p w14:paraId="024C1D75" w14:textId="629513BC"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w:t>
      </w:r>
      <w:r w:rsidR="001239F4">
        <w:rPr>
          <w:rFonts w:ascii="Times New Roman" w:hAnsi="Times New Roman" w:cs="Times New Roman"/>
          <w:sz w:val="24"/>
          <w:szCs w:val="24"/>
        </w:rPr>
        <w:t>In y</w:t>
      </w:r>
      <w:r w:rsidRPr="00B76362">
        <w:rPr>
          <w:rFonts w:ascii="Times New Roman" w:hAnsi="Times New Roman" w:cs="Times New Roman"/>
          <w:sz w:val="24"/>
          <w:szCs w:val="24"/>
        </w:rPr>
        <w:t xml:space="preserve">our </w:t>
      </w:r>
      <w:r w:rsidR="001239F4">
        <w:rPr>
          <w:rFonts w:ascii="Times New Roman" w:hAnsi="Times New Roman" w:cs="Times New Roman"/>
          <w:sz w:val="24"/>
          <w:szCs w:val="24"/>
        </w:rPr>
        <w:t xml:space="preserve">own </w:t>
      </w:r>
      <w:r w:rsidRPr="00B76362">
        <w:rPr>
          <w:rFonts w:ascii="Times New Roman" w:hAnsi="Times New Roman" w:cs="Times New Roman"/>
          <w:sz w:val="24"/>
          <w:szCs w:val="24"/>
        </w:rPr>
        <w:t>case</w:t>
      </w:r>
      <w:r w:rsidR="001239F4">
        <w:rPr>
          <w:rFonts w:ascii="Times New Roman" w:hAnsi="Times New Roman" w:cs="Times New Roman"/>
          <w:sz w:val="24"/>
          <w:szCs w:val="24"/>
        </w:rPr>
        <w:t>, a</w:t>
      </w:r>
      <w:r w:rsidRPr="00B76362">
        <w:rPr>
          <w:rFonts w:ascii="Times New Roman" w:hAnsi="Times New Roman" w:cs="Times New Roman"/>
          <w:sz w:val="24"/>
          <w:szCs w:val="24"/>
        </w:rPr>
        <w:t>re there specific community networks or organizations that have supported your integration? How well have these organizations supported your career</w:t>
      </w:r>
      <w:r w:rsidR="009D037B">
        <w:rPr>
          <w:rFonts w:ascii="Times New Roman" w:hAnsi="Times New Roman" w:cs="Times New Roman"/>
          <w:sz w:val="24"/>
          <w:szCs w:val="24"/>
        </w:rPr>
        <w:t xml:space="preserve"> a</w:t>
      </w:r>
      <w:r w:rsidRPr="00B76362">
        <w:rPr>
          <w:rFonts w:ascii="Times New Roman" w:hAnsi="Times New Roman" w:cs="Times New Roman"/>
          <w:sz w:val="24"/>
          <w:szCs w:val="24"/>
        </w:rPr>
        <w:t>dvancement</w:t>
      </w:r>
      <w:r w:rsidR="009D037B">
        <w:rPr>
          <w:rFonts w:ascii="Times New Roman" w:hAnsi="Times New Roman" w:cs="Times New Roman"/>
          <w:sz w:val="24"/>
          <w:szCs w:val="24"/>
        </w:rPr>
        <w:t>?</w:t>
      </w:r>
    </w:p>
    <w:p w14:paraId="3D12D5B0" w14:textId="2D6E2F90"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Yes, for anyone to, you know</w:t>
      </w:r>
      <w:r w:rsidR="001239F4">
        <w:rPr>
          <w:rFonts w:ascii="Times New Roman" w:hAnsi="Times New Roman" w:cs="Times New Roman"/>
          <w:sz w:val="24"/>
          <w:szCs w:val="24"/>
        </w:rPr>
        <w:t xml:space="preserve"> a</w:t>
      </w:r>
      <w:r w:rsidRPr="00B76362">
        <w:rPr>
          <w:rFonts w:ascii="Times New Roman" w:hAnsi="Times New Roman" w:cs="Times New Roman"/>
          <w:sz w:val="24"/>
          <w:szCs w:val="24"/>
        </w:rPr>
        <w:t>dvance</w:t>
      </w:r>
      <w:r w:rsidR="001239F4">
        <w:rPr>
          <w:rFonts w:ascii="Times New Roman" w:hAnsi="Times New Roman" w:cs="Times New Roman"/>
          <w:sz w:val="24"/>
          <w:szCs w:val="24"/>
        </w:rPr>
        <w:t>, y</w:t>
      </w:r>
      <w:r w:rsidRPr="00B76362">
        <w:rPr>
          <w:rFonts w:ascii="Times New Roman" w:hAnsi="Times New Roman" w:cs="Times New Roman"/>
          <w:sz w:val="24"/>
          <w:szCs w:val="24"/>
        </w:rPr>
        <w:t>ou got</w:t>
      </w:r>
      <w:r w:rsidR="001239F4">
        <w:rPr>
          <w:rFonts w:ascii="Times New Roman" w:hAnsi="Times New Roman" w:cs="Times New Roman"/>
          <w:sz w:val="24"/>
          <w:szCs w:val="24"/>
        </w:rPr>
        <w:t xml:space="preserve"> to</w:t>
      </w:r>
      <w:r w:rsidRPr="00B76362">
        <w:rPr>
          <w:rFonts w:ascii="Times New Roman" w:hAnsi="Times New Roman" w:cs="Times New Roman"/>
          <w:sz w:val="24"/>
          <w:szCs w:val="24"/>
        </w:rPr>
        <w:t xml:space="preserve"> be comfortable, and  you, be able to get that needed support when necessary.  I would say that one</w:t>
      </w:r>
      <w:r w:rsidR="00BA5907">
        <w:rPr>
          <w:rFonts w:ascii="Times New Roman" w:hAnsi="Times New Roman" w:cs="Times New Roman"/>
          <w:sz w:val="24"/>
          <w:szCs w:val="24"/>
        </w:rPr>
        <w:t xml:space="preserve">, </w:t>
      </w:r>
      <w:r w:rsidRPr="00B76362">
        <w:rPr>
          <w:rFonts w:ascii="Times New Roman" w:hAnsi="Times New Roman" w:cs="Times New Roman"/>
          <w:sz w:val="24"/>
          <w:szCs w:val="24"/>
        </w:rPr>
        <w:t xml:space="preserve">finance wasn't </w:t>
      </w:r>
      <w:r w:rsidR="00BA5907" w:rsidRPr="00B76362">
        <w:rPr>
          <w:rFonts w:ascii="Times New Roman" w:hAnsi="Times New Roman" w:cs="Times New Roman"/>
          <w:sz w:val="24"/>
          <w:szCs w:val="24"/>
        </w:rPr>
        <w:t>really a</w:t>
      </w:r>
      <w:r w:rsidRPr="00B76362">
        <w:rPr>
          <w:rFonts w:ascii="Times New Roman" w:hAnsi="Times New Roman" w:cs="Times New Roman"/>
          <w:sz w:val="24"/>
          <w:szCs w:val="24"/>
        </w:rPr>
        <w:t xml:space="preserve"> problem</w:t>
      </w:r>
      <w:r w:rsidR="00BA5907">
        <w:rPr>
          <w:rFonts w:ascii="Times New Roman" w:hAnsi="Times New Roman" w:cs="Times New Roman"/>
          <w:sz w:val="24"/>
          <w:szCs w:val="24"/>
        </w:rPr>
        <w:t xml:space="preserve"> w</w:t>
      </w:r>
      <w:r w:rsidRPr="00B76362">
        <w:rPr>
          <w:rFonts w:ascii="Times New Roman" w:hAnsi="Times New Roman" w:cs="Times New Roman"/>
          <w:sz w:val="24"/>
          <w:szCs w:val="24"/>
        </w:rPr>
        <w:t xml:space="preserve">hen I got here, I was able to you know, secure </w:t>
      </w:r>
      <w:r w:rsidR="00BA5907">
        <w:rPr>
          <w:rFonts w:ascii="Times New Roman" w:hAnsi="Times New Roman" w:cs="Times New Roman"/>
          <w:sz w:val="24"/>
          <w:szCs w:val="24"/>
        </w:rPr>
        <w:t>m</w:t>
      </w:r>
      <w:r w:rsidRPr="00B76362">
        <w:rPr>
          <w:rFonts w:ascii="Times New Roman" w:hAnsi="Times New Roman" w:cs="Times New Roman"/>
          <w:sz w:val="24"/>
          <w:szCs w:val="24"/>
        </w:rPr>
        <w:t xml:space="preserve">y apartment in 2 weeks or thereabouts.  I was able to buy a car in less than a month, and I was able to, you know, get my driver's license. I was introduced to </w:t>
      </w:r>
      <w:r w:rsidR="00BA5907">
        <w:rPr>
          <w:rFonts w:ascii="Times New Roman" w:hAnsi="Times New Roman" w:cs="Times New Roman"/>
          <w:sz w:val="24"/>
          <w:szCs w:val="24"/>
        </w:rPr>
        <w:t xml:space="preserve">a church, </w:t>
      </w:r>
      <w:r w:rsidRPr="00B76362">
        <w:rPr>
          <w:rFonts w:ascii="Times New Roman" w:hAnsi="Times New Roman" w:cs="Times New Roman"/>
          <w:sz w:val="24"/>
          <w:szCs w:val="24"/>
        </w:rPr>
        <w:t xml:space="preserve">Jesus Christ of </w:t>
      </w:r>
      <w:r w:rsidR="00BA5907">
        <w:rPr>
          <w:rFonts w:ascii="Times New Roman" w:hAnsi="Times New Roman" w:cs="Times New Roman"/>
          <w:sz w:val="24"/>
          <w:szCs w:val="24"/>
        </w:rPr>
        <w:t>Latter Rains S</w:t>
      </w:r>
      <w:r w:rsidRPr="00B76362">
        <w:rPr>
          <w:rFonts w:ascii="Times New Roman" w:hAnsi="Times New Roman" w:cs="Times New Roman"/>
          <w:sz w:val="24"/>
          <w:szCs w:val="24"/>
        </w:rPr>
        <w:t>aints. They were very, very, very, you know, helpful coming around, you know, inviting us, and you know, showing that t</w:t>
      </w:r>
      <w:r w:rsidR="00BA5907">
        <w:rPr>
          <w:rFonts w:ascii="Times New Roman" w:hAnsi="Times New Roman" w:cs="Times New Roman"/>
          <w:sz w:val="24"/>
          <w:szCs w:val="24"/>
        </w:rPr>
        <w:t xml:space="preserve">hey are </w:t>
      </w:r>
      <w:r w:rsidRPr="00B76362">
        <w:rPr>
          <w:rFonts w:ascii="Times New Roman" w:hAnsi="Times New Roman" w:cs="Times New Roman"/>
          <w:sz w:val="24"/>
          <w:szCs w:val="24"/>
        </w:rPr>
        <w:t xml:space="preserve">family even offering to give us </w:t>
      </w:r>
      <w:r w:rsidR="00BA5907">
        <w:rPr>
          <w:rFonts w:ascii="Times New Roman" w:hAnsi="Times New Roman" w:cs="Times New Roman"/>
          <w:sz w:val="24"/>
          <w:szCs w:val="24"/>
        </w:rPr>
        <w:t>y</w:t>
      </w:r>
      <w:r w:rsidRPr="00B76362">
        <w:rPr>
          <w:rFonts w:ascii="Times New Roman" w:hAnsi="Times New Roman" w:cs="Times New Roman"/>
          <w:sz w:val="24"/>
          <w:szCs w:val="24"/>
        </w:rPr>
        <w:t xml:space="preserve">ou know, free food and </w:t>
      </w:r>
      <w:r w:rsidR="00BA5907" w:rsidRPr="00B76362">
        <w:rPr>
          <w:rFonts w:ascii="Times New Roman" w:hAnsi="Times New Roman" w:cs="Times New Roman"/>
          <w:sz w:val="24"/>
          <w:szCs w:val="24"/>
        </w:rPr>
        <w:t>stuff</w:t>
      </w:r>
      <w:r w:rsidRPr="00B76362">
        <w:rPr>
          <w:rFonts w:ascii="Times New Roman" w:hAnsi="Times New Roman" w:cs="Times New Roman"/>
          <w:sz w:val="24"/>
          <w:szCs w:val="24"/>
        </w:rPr>
        <w:t xml:space="preserve"> like that. It really</w:t>
      </w:r>
      <w:r w:rsidR="00BA5907">
        <w:rPr>
          <w:rFonts w:ascii="Times New Roman" w:hAnsi="Times New Roman" w:cs="Times New Roman"/>
          <w:sz w:val="24"/>
          <w:szCs w:val="24"/>
        </w:rPr>
        <w:t>,</w:t>
      </w:r>
      <w:r w:rsidRPr="00B76362">
        <w:rPr>
          <w:rFonts w:ascii="Times New Roman" w:hAnsi="Times New Roman" w:cs="Times New Roman"/>
          <w:sz w:val="24"/>
          <w:szCs w:val="24"/>
        </w:rPr>
        <w:t xml:space="preserve"> really helped us to s</w:t>
      </w:r>
      <w:r w:rsidR="00BA5907">
        <w:rPr>
          <w:rFonts w:ascii="Times New Roman" w:hAnsi="Times New Roman" w:cs="Times New Roman"/>
          <w:sz w:val="24"/>
          <w:szCs w:val="24"/>
        </w:rPr>
        <w:t xml:space="preserve">ettle </w:t>
      </w:r>
      <w:r w:rsidRPr="00B76362">
        <w:rPr>
          <w:rFonts w:ascii="Times New Roman" w:hAnsi="Times New Roman" w:cs="Times New Roman"/>
          <w:sz w:val="24"/>
          <w:szCs w:val="24"/>
        </w:rPr>
        <w:t>down</w:t>
      </w:r>
      <w:r w:rsidR="00BA5907">
        <w:rPr>
          <w:rFonts w:ascii="Times New Roman" w:hAnsi="Times New Roman" w:cs="Times New Roman"/>
          <w:sz w:val="24"/>
          <w:szCs w:val="24"/>
        </w:rPr>
        <w:t xml:space="preserve"> and d</w:t>
      </w:r>
      <w:r w:rsidRPr="00B76362">
        <w:rPr>
          <w:rFonts w:ascii="Times New Roman" w:hAnsi="Times New Roman" w:cs="Times New Roman"/>
          <w:sz w:val="24"/>
          <w:szCs w:val="24"/>
        </w:rPr>
        <w:t xml:space="preserve">on't forget </w:t>
      </w:r>
      <w:r w:rsidR="00BA5907" w:rsidRPr="00B76362">
        <w:rPr>
          <w:rFonts w:ascii="Times New Roman" w:hAnsi="Times New Roman" w:cs="Times New Roman"/>
          <w:sz w:val="24"/>
          <w:szCs w:val="24"/>
        </w:rPr>
        <w:t>that</w:t>
      </w:r>
      <w:r w:rsidRPr="00B76362">
        <w:rPr>
          <w:rFonts w:ascii="Times New Roman" w:hAnsi="Times New Roman" w:cs="Times New Roman"/>
          <w:sz w:val="24"/>
          <w:szCs w:val="24"/>
        </w:rPr>
        <w:t xml:space="preserve"> I said</w:t>
      </w:r>
      <w:r w:rsidR="00BA5907">
        <w:rPr>
          <w:rFonts w:ascii="Times New Roman" w:hAnsi="Times New Roman" w:cs="Times New Roman"/>
          <w:sz w:val="24"/>
          <w:szCs w:val="24"/>
        </w:rPr>
        <w:t xml:space="preserve"> that </w:t>
      </w:r>
      <w:r w:rsidRPr="00B76362">
        <w:rPr>
          <w:rFonts w:ascii="Times New Roman" w:hAnsi="Times New Roman" w:cs="Times New Roman"/>
          <w:sz w:val="24"/>
          <w:szCs w:val="24"/>
        </w:rPr>
        <w:t>I have family and friends too, so they were always available to give that, you know, advice, concern, and, you know,</w:t>
      </w:r>
      <w:r w:rsidR="00BA5907">
        <w:rPr>
          <w:rFonts w:ascii="Times New Roman" w:hAnsi="Times New Roman" w:cs="Times New Roman"/>
          <w:sz w:val="24"/>
          <w:szCs w:val="24"/>
        </w:rPr>
        <w:t xml:space="preserve"> all the rest.</w:t>
      </w:r>
      <w:r w:rsidRPr="00B76362">
        <w:rPr>
          <w:rFonts w:ascii="Times New Roman" w:hAnsi="Times New Roman" w:cs="Times New Roman"/>
          <w:sz w:val="24"/>
          <w:szCs w:val="24"/>
        </w:rPr>
        <w:t xml:space="preserve"> </w:t>
      </w:r>
      <w:r w:rsidR="00BA5907" w:rsidRPr="00B76362">
        <w:rPr>
          <w:rFonts w:ascii="Times New Roman" w:hAnsi="Times New Roman" w:cs="Times New Roman"/>
          <w:sz w:val="24"/>
          <w:szCs w:val="24"/>
        </w:rPr>
        <w:t>So,</w:t>
      </w:r>
      <w:r w:rsidRPr="00B76362">
        <w:rPr>
          <w:rFonts w:ascii="Times New Roman" w:hAnsi="Times New Roman" w:cs="Times New Roman"/>
          <w:sz w:val="24"/>
          <w:szCs w:val="24"/>
        </w:rPr>
        <w:t xml:space="preserve"> it really helped us to settle down on time. </w:t>
      </w:r>
      <w:r w:rsidR="00BA5907" w:rsidRPr="00B76362">
        <w:rPr>
          <w:rFonts w:ascii="Times New Roman" w:hAnsi="Times New Roman" w:cs="Times New Roman"/>
          <w:sz w:val="24"/>
          <w:szCs w:val="24"/>
        </w:rPr>
        <w:t>So,</w:t>
      </w:r>
      <w:r w:rsidRPr="00B76362">
        <w:rPr>
          <w:rFonts w:ascii="Times New Roman" w:hAnsi="Times New Roman" w:cs="Times New Roman"/>
          <w:sz w:val="24"/>
          <w:szCs w:val="24"/>
        </w:rPr>
        <w:t xml:space="preserve"> I</w:t>
      </w:r>
      <w:r w:rsidR="00BA5907">
        <w:rPr>
          <w:rFonts w:ascii="Times New Roman" w:hAnsi="Times New Roman" w:cs="Times New Roman"/>
          <w:sz w:val="24"/>
          <w:szCs w:val="24"/>
        </w:rPr>
        <w:t xml:space="preserve"> will</w:t>
      </w:r>
      <w:r w:rsidRPr="00B76362">
        <w:rPr>
          <w:rFonts w:ascii="Times New Roman" w:hAnsi="Times New Roman" w:cs="Times New Roman"/>
          <w:sz w:val="24"/>
          <w:szCs w:val="24"/>
        </w:rPr>
        <w:t xml:space="preserve"> basically sa</w:t>
      </w:r>
      <w:r w:rsidR="00BA5907">
        <w:rPr>
          <w:rFonts w:ascii="Times New Roman" w:hAnsi="Times New Roman" w:cs="Times New Roman"/>
          <w:sz w:val="24"/>
          <w:szCs w:val="24"/>
        </w:rPr>
        <w:t xml:space="preserve">y the church </w:t>
      </w:r>
      <w:proofErr w:type="gramStart"/>
      <w:r w:rsidR="00BA5907">
        <w:rPr>
          <w:rFonts w:ascii="Times New Roman" w:hAnsi="Times New Roman" w:cs="Times New Roman"/>
          <w:sz w:val="24"/>
          <w:szCs w:val="24"/>
        </w:rPr>
        <w:t>were</w:t>
      </w:r>
      <w:proofErr w:type="gramEnd"/>
      <w:r w:rsidR="00585305">
        <w:rPr>
          <w:rFonts w:ascii="Times New Roman" w:hAnsi="Times New Roman" w:cs="Times New Roman"/>
          <w:sz w:val="24"/>
          <w:szCs w:val="24"/>
        </w:rPr>
        <w:t xml:space="preserve">, </w:t>
      </w:r>
      <w:r w:rsidRPr="00B76362">
        <w:rPr>
          <w:rFonts w:ascii="Times New Roman" w:hAnsi="Times New Roman" w:cs="Times New Roman"/>
          <w:sz w:val="24"/>
          <w:szCs w:val="24"/>
        </w:rPr>
        <w:t xml:space="preserve">you know, apart from family, they really, you </w:t>
      </w:r>
      <w:r w:rsidR="00585305" w:rsidRPr="00B76362">
        <w:rPr>
          <w:rFonts w:ascii="Times New Roman" w:hAnsi="Times New Roman" w:cs="Times New Roman"/>
          <w:sz w:val="24"/>
          <w:szCs w:val="24"/>
        </w:rPr>
        <w:t>know,</w:t>
      </w:r>
      <w:r w:rsidR="00BA5907">
        <w:rPr>
          <w:rFonts w:ascii="Times New Roman" w:hAnsi="Times New Roman" w:cs="Times New Roman"/>
          <w:sz w:val="24"/>
          <w:szCs w:val="24"/>
        </w:rPr>
        <w:t xml:space="preserve"> helped us, </w:t>
      </w:r>
      <w:proofErr w:type="gramStart"/>
      <w:r w:rsidR="00BA5907">
        <w:rPr>
          <w:rFonts w:ascii="Times New Roman" w:hAnsi="Times New Roman" w:cs="Times New Roman"/>
          <w:sz w:val="24"/>
          <w:szCs w:val="24"/>
        </w:rPr>
        <w:t>take</w:t>
      </w:r>
      <w:proofErr w:type="gramEnd"/>
      <w:r w:rsidR="00BA5907">
        <w:rPr>
          <w:rFonts w:ascii="Times New Roman" w:hAnsi="Times New Roman" w:cs="Times New Roman"/>
          <w:sz w:val="24"/>
          <w:szCs w:val="24"/>
        </w:rPr>
        <w:t xml:space="preserve"> </w:t>
      </w:r>
      <w:r w:rsidRPr="00B76362">
        <w:rPr>
          <w:rFonts w:ascii="Times New Roman" w:hAnsi="Times New Roman" w:cs="Times New Roman"/>
          <w:sz w:val="24"/>
          <w:szCs w:val="24"/>
        </w:rPr>
        <w:t xml:space="preserve">us around, </w:t>
      </w:r>
      <w:proofErr w:type="gramStart"/>
      <w:r w:rsidRPr="00B76362">
        <w:rPr>
          <w:rFonts w:ascii="Times New Roman" w:hAnsi="Times New Roman" w:cs="Times New Roman"/>
          <w:sz w:val="24"/>
          <w:szCs w:val="24"/>
        </w:rPr>
        <w:t>take</w:t>
      </w:r>
      <w:proofErr w:type="gramEnd"/>
      <w:r w:rsidRPr="00B76362">
        <w:rPr>
          <w:rFonts w:ascii="Times New Roman" w:hAnsi="Times New Roman" w:cs="Times New Roman"/>
          <w:sz w:val="24"/>
          <w:szCs w:val="24"/>
        </w:rPr>
        <w:t xml:space="preserve"> us to places and </w:t>
      </w:r>
      <w:r w:rsidR="00585305" w:rsidRPr="00B76362">
        <w:rPr>
          <w:rFonts w:ascii="Times New Roman" w:hAnsi="Times New Roman" w:cs="Times New Roman"/>
          <w:sz w:val="24"/>
          <w:szCs w:val="24"/>
        </w:rPr>
        <w:t>stuff</w:t>
      </w:r>
      <w:r w:rsidRPr="00B76362">
        <w:rPr>
          <w:rFonts w:ascii="Times New Roman" w:hAnsi="Times New Roman" w:cs="Times New Roman"/>
          <w:sz w:val="24"/>
          <w:szCs w:val="24"/>
        </w:rPr>
        <w:t xml:space="preserve"> like that, and they g</w:t>
      </w:r>
      <w:r w:rsidR="00585305">
        <w:rPr>
          <w:rFonts w:ascii="Times New Roman" w:hAnsi="Times New Roman" w:cs="Times New Roman"/>
          <w:sz w:val="24"/>
          <w:szCs w:val="24"/>
        </w:rPr>
        <w:t>a</w:t>
      </w:r>
      <w:r w:rsidRPr="00B76362">
        <w:rPr>
          <w:rFonts w:ascii="Times New Roman" w:hAnsi="Times New Roman" w:cs="Times New Roman"/>
          <w:sz w:val="24"/>
          <w:szCs w:val="24"/>
        </w:rPr>
        <w:t xml:space="preserve">ve us as much as food and whatever. </w:t>
      </w:r>
      <w:r w:rsidR="00585305" w:rsidRPr="00B76362">
        <w:rPr>
          <w:rFonts w:ascii="Times New Roman" w:hAnsi="Times New Roman" w:cs="Times New Roman"/>
          <w:sz w:val="24"/>
          <w:szCs w:val="24"/>
        </w:rPr>
        <w:t>So,</w:t>
      </w:r>
      <w:r w:rsidRPr="00B76362">
        <w:rPr>
          <w:rFonts w:ascii="Times New Roman" w:hAnsi="Times New Roman" w:cs="Times New Roman"/>
          <w:sz w:val="24"/>
          <w:szCs w:val="24"/>
        </w:rPr>
        <w:t xml:space="preserve"> it help</w:t>
      </w:r>
      <w:r w:rsidR="00585305">
        <w:rPr>
          <w:rFonts w:ascii="Times New Roman" w:hAnsi="Times New Roman" w:cs="Times New Roman"/>
          <w:sz w:val="24"/>
          <w:szCs w:val="24"/>
        </w:rPr>
        <w:t>ed</w:t>
      </w:r>
      <w:r w:rsidRPr="00B76362">
        <w:rPr>
          <w:rFonts w:ascii="Times New Roman" w:hAnsi="Times New Roman" w:cs="Times New Roman"/>
          <w:sz w:val="24"/>
          <w:szCs w:val="24"/>
        </w:rPr>
        <w:t xml:space="preserve"> us to start </w:t>
      </w:r>
      <w:r w:rsidR="00585305">
        <w:rPr>
          <w:rFonts w:ascii="Times New Roman" w:hAnsi="Times New Roman" w:cs="Times New Roman"/>
          <w:sz w:val="24"/>
          <w:szCs w:val="24"/>
        </w:rPr>
        <w:t>well</w:t>
      </w:r>
      <w:r w:rsidRPr="00B76362">
        <w:rPr>
          <w:rFonts w:ascii="Times New Roman" w:hAnsi="Times New Roman" w:cs="Times New Roman"/>
          <w:sz w:val="24"/>
          <w:szCs w:val="24"/>
        </w:rPr>
        <w:t>.</w:t>
      </w:r>
    </w:p>
    <w:p w14:paraId="169CA605" w14:textId="7777777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Okay, okay, thank you for sharing that. We </w:t>
      </w:r>
      <w:proofErr w:type="gramStart"/>
      <w:r w:rsidRPr="00B76362">
        <w:rPr>
          <w:rFonts w:ascii="Times New Roman" w:hAnsi="Times New Roman" w:cs="Times New Roman"/>
          <w:sz w:val="24"/>
          <w:szCs w:val="24"/>
        </w:rPr>
        <w:t>move</w:t>
      </w:r>
      <w:proofErr w:type="gramEnd"/>
      <w:r w:rsidRPr="00B76362">
        <w:rPr>
          <w:rFonts w:ascii="Times New Roman" w:hAnsi="Times New Roman" w:cs="Times New Roman"/>
          <w:sz w:val="24"/>
          <w:szCs w:val="24"/>
        </w:rPr>
        <w:t xml:space="preserve"> to Section 5.</w:t>
      </w:r>
    </w:p>
    <w:p w14:paraId="1299D992" w14:textId="7777777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Okay.</w:t>
      </w:r>
    </w:p>
    <w:p w14:paraId="333C8204" w14:textId="7777777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We look at cultural and economic challenges.</w:t>
      </w:r>
    </w:p>
    <w:p w14:paraId="3354B456" w14:textId="7E70D08D" w:rsidR="00C22FD1"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w:t>
      </w:r>
      <w:r w:rsidR="00585305">
        <w:rPr>
          <w:rFonts w:ascii="Times New Roman" w:hAnsi="Times New Roman" w:cs="Times New Roman"/>
          <w:sz w:val="24"/>
          <w:szCs w:val="24"/>
        </w:rPr>
        <w:t xml:space="preserve"> I t</w:t>
      </w:r>
      <w:r w:rsidRPr="00B76362">
        <w:rPr>
          <w:rFonts w:ascii="Times New Roman" w:hAnsi="Times New Roman" w:cs="Times New Roman"/>
          <w:sz w:val="24"/>
          <w:szCs w:val="24"/>
        </w:rPr>
        <w:t>hought</w:t>
      </w:r>
      <w:r w:rsidR="00585305">
        <w:rPr>
          <w:rFonts w:ascii="Times New Roman" w:hAnsi="Times New Roman" w:cs="Times New Roman"/>
          <w:sz w:val="24"/>
          <w:szCs w:val="24"/>
        </w:rPr>
        <w:t>…</w:t>
      </w:r>
    </w:p>
    <w:p w14:paraId="53971BC3" w14:textId="75309C9C"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Yeah, yeah, I think you</w:t>
      </w:r>
      <w:r w:rsidR="00585305">
        <w:rPr>
          <w:rFonts w:ascii="Times New Roman" w:hAnsi="Times New Roman" w:cs="Times New Roman"/>
          <w:sz w:val="24"/>
          <w:szCs w:val="24"/>
        </w:rPr>
        <w:t>… (scrambled speeches)</w:t>
      </w:r>
      <w:r w:rsidRPr="00B76362">
        <w:rPr>
          <w:rFonts w:ascii="Times New Roman" w:hAnsi="Times New Roman" w:cs="Times New Roman"/>
          <w:sz w:val="24"/>
          <w:szCs w:val="24"/>
        </w:rPr>
        <w:t xml:space="preserve">, we touched on that to some </w:t>
      </w:r>
      <w:r w:rsidR="00585305" w:rsidRPr="00B76362">
        <w:rPr>
          <w:rFonts w:ascii="Times New Roman" w:hAnsi="Times New Roman" w:cs="Times New Roman"/>
          <w:sz w:val="24"/>
          <w:szCs w:val="24"/>
        </w:rPr>
        <w:t>extent,</w:t>
      </w:r>
      <w:r w:rsidR="00585305">
        <w:rPr>
          <w:rFonts w:ascii="Times New Roman" w:hAnsi="Times New Roman" w:cs="Times New Roman"/>
          <w:sz w:val="24"/>
          <w:szCs w:val="24"/>
        </w:rPr>
        <w:t xml:space="preserve"> b</w:t>
      </w:r>
      <w:r w:rsidRPr="00B76362">
        <w:rPr>
          <w:rFonts w:ascii="Times New Roman" w:hAnsi="Times New Roman" w:cs="Times New Roman"/>
          <w:sz w:val="24"/>
          <w:szCs w:val="24"/>
        </w:rPr>
        <w:t>ut this one is a kind of</w:t>
      </w:r>
      <w:r w:rsidR="00585305">
        <w:rPr>
          <w:rFonts w:ascii="Times New Roman" w:hAnsi="Times New Roman" w:cs="Times New Roman"/>
          <w:sz w:val="24"/>
          <w:szCs w:val="24"/>
        </w:rPr>
        <w:t>,</w:t>
      </w:r>
      <w:r w:rsidRPr="00B76362">
        <w:rPr>
          <w:rFonts w:ascii="Times New Roman" w:hAnsi="Times New Roman" w:cs="Times New Roman"/>
          <w:sz w:val="24"/>
          <w:szCs w:val="24"/>
        </w:rPr>
        <w:t xml:space="preserve"> maybe in a different perspective. </w:t>
      </w:r>
      <w:r w:rsidR="00585305" w:rsidRPr="00B76362">
        <w:rPr>
          <w:rFonts w:ascii="Times New Roman" w:hAnsi="Times New Roman" w:cs="Times New Roman"/>
          <w:sz w:val="24"/>
          <w:szCs w:val="24"/>
        </w:rPr>
        <w:t>So,</w:t>
      </w:r>
      <w:r w:rsidRPr="00B76362">
        <w:rPr>
          <w:rFonts w:ascii="Times New Roman" w:hAnsi="Times New Roman" w:cs="Times New Roman"/>
          <w:sz w:val="24"/>
          <w:szCs w:val="24"/>
        </w:rPr>
        <w:t xml:space="preserve"> the question is</w:t>
      </w:r>
      <w:r w:rsidR="00585305">
        <w:rPr>
          <w:rFonts w:ascii="Times New Roman" w:hAnsi="Times New Roman" w:cs="Times New Roman"/>
          <w:sz w:val="24"/>
          <w:szCs w:val="24"/>
        </w:rPr>
        <w:t xml:space="preserve">, </w:t>
      </w:r>
      <w:r w:rsidRPr="00B76362">
        <w:rPr>
          <w:rFonts w:ascii="Times New Roman" w:hAnsi="Times New Roman" w:cs="Times New Roman"/>
          <w:sz w:val="24"/>
          <w:szCs w:val="24"/>
        </w:rPr>
        <w:t>do you feed torn between the cultural expectations of Nigeria and the United States</w:t>
      </w:r>
      <w:r w:rsidR="00585305">
        <w:rPr>
          <w:rFonts w:ascii="Times New Roman" w:hAnsi="Times New Roman" w:cs="Times New Roman"/>
          <w:sz w:val="24"/>
          <w:szCs w:val="24"/>
        </w:rPr>
        <w:t>?</w:t>
      </w:r>
      <w:r w:rsidRPr="00B76362">
        <w:rPr>
          <w:rFonts w:ascii="Times New Roman" w:hAnsi="Times New Roman" w:cs="Times New Roman"/>
          <w:sz w:val="24"/>
          <w:szCs w:val="24"/>
        </w:rPr>
        <w:t xml:space="preserve">  How do you navigate this? Let me give you an instance. The</w:t>
      </w:r>
      <w:r w:rsidR="0050314B">
        <w:rPr>
          <w:rFonts w:ascii="Times New Roman" w:hAnsi="Times New Roman" w:cs="Times New Roman"/>
          <w:sz w:val="24"/>
          <w:szCs w:val="24"/>
        </w:rPr>
        <w:t xml:space="preserve"> </w:t>
      </w:r>
      <w:r w:rsidRPr="00B76362">
        <w:rPr>
          <w:rFonts w:ascii="Times New Roman" w:hAnsi="Times New Roman" w:cs="Times New Roman"/>
          <w:sz w:val="24"/>
          <w:szCs w:val="24"/>
        </w:rPr>
        <w:t xml:space="preserve">cultural expectation at times can be challenging, </w:t>
      </w:r>
      <w:r w:rsidR="00585305" w:rsidRPr="00B76362">
        <w:rPr>
          <w:rFonts w:ascii="Times New Roman" w:hAnsi="Times New Roman" w:cs="Times New Roman"/>
          <w:sz w:val="24"/>
          <w:szCs w:val="24"/>
        </w:rPr>
        <w:t>because some</w:t>
      </w:r>
      <w:r w:rsidRPr="00B76362">
        <w:rPr>
          <w:rFonts w:ascii="Times New Roman" w:hAnsi="Times New Roman" w:cs="Times New Roman"/>
          <w:sz w:val="24"/>
          <w:szCs w:val="24"/>
        </w:rPr>
        <w:t xml:space="preserve"> of them are different in terms of the norms that you are used to in Nigeria, and the ones </w:t>
      </w:r>
      <w:r w:rsidR="0050314B" w:rsidRPr="00B76362">
        <w:rPr>
          <w:rFonts w:ascii="Times New Roman" w:hAnsi="Times New Roman" w:cs="Times New Roman"/>
          <w:sz w:val="24"/>
          <w:szCs w:val="24"/>
        </w:rPr>
        <w:t>that you</w:t>
      </w:r>
      <w:r w:rsidR="00585305">
        <w:rPr>
          <w:rFonts w:ascii="Times New Roman" w:hAnsi="Times New Roman" w:cs="Times New Roman"/>
          <w:sz w:val="24"/>
          <w:szCs w:val="24"/>
        </w:rPr>
        <w:t xml:space="preserve"> get here,</w:t>
      </w:r>
      <w:r w:rsidRPr="00B76362">
        <w:rPr>
          <w:rFonts w:ascii="Times New Roman" w:hAnsi="Times New Roman" w:cs="Times New Roman"/>
          <w:sz w:val="24"/>
          <w:szCs w:val="24"/>
        </w:rPr>
        <w:t xml:space="preserve"> and you realize that the </w:t>
      </w:r>
      <w:r w:rsidR="0050314B">
        <w:rPr>
          <w:rFonts w:ascii="Times New Roman" w:hAnsi="Times New Roman" w:cs="Times New Roman"/>
          <w:sz w:val="24"/>
          <w:szCs w:val="24"/>
        </w:rPr>
        <w:t xml:space="preserve">norms </w:t>
      </w:r>
      <w:r w:rsidRPr="00B76362">
        <w:rPr>
          <w:rFonts w:ascii="Times New Roman" w:hAnsi="Times New Roman" w:cs="Times New Roman"/>
          <w:sz w:val="24"/>
          <w:szCs w:val="24"/>
        </w:rPr>
        <w:t>are not exactly the same</w:t>
      </w:r>
      <w:r w:rsidR="0050314B">
        <w:rPr>
          <w:rFonts w:ascii="Times New Roman" w:hAnsi="Times New Roman" w:cs="Times New Roman"/>
          <w:sz w:val="24"/>
          <w:szCs w:val="24"/>
        </w:rPr>
        <w:t>.</w:t>
      </w:r>
      <w:r w:rsidRPr="00B76362">
        <w:rPr>
          <w:rFonts w:ascii="Times New Roman" w:hAnsi="Times New Roman" w:cs="Times New Roman"/>
          <w:sz w:val="24"/>
          <w:szCs w:val="24"/>
        </w:rPr>
        <w:t xml:space="preserve"> </w:t>
      </w:r>
      <w:r w:rsidR="0050314B">
        <w:rPr>
          <w:rFonts w:ascii="Times New Roman" w:hAnsi="Times New Roman" w:cs="Times New Roman"/>
          <w:sz w:val="24"/>
          <w:szCs w:val="24"/>
        </w:rPr>
        <w:t>A</w:t>
      </w:r>
      <w:r w:rsidRPr="00B76362">
        <w:rPr>
          <w:rFonts w:ascii="Times New Roman" w:hAnsi="Times New Roman" w:cs="Times New Roman"/>
          <w:sz w:val="24"/>
          <w:szCs w:val="24"/>
        </w:rPr>
        <w:t>t times you feel</w:t>
      </w:r>
      <w:r w:rsidR="0050314B">
        <w:rPr>
          <w:rFonts w:ascii="Times New Roman" w:hAnsi="Times New Roman" w:cs="Times New Roman"/>
          <w:sz w:val="24"/>
          <w:szCs w:val="24"/>
        </w:rPr>
        <w:t>, h</w:t>
      </w:r>
      <w:r w:rsidRPr="00B76362">
        <w:rPr>
          <w:rFonts w:ascii="Times New Roman" w:hAnsi="Times New Roman" w:cs="Times New Roman"/>
          <w:sz w:val="24"/>
          <w:szCs w:val="24"/>
        </w:rPr>
        <w:t xml:space="preserve">ow do I behave under this circumstance? Do </w:t>
      </w:r>
      <w:r w:rsidR="0050314B" w:rsidRPr="00B76362">
        <w:rPr>
          <w:rFonts w:ascii="Times New Roman" w:hAnsi="Times New Roman" w:cs="Times New Roman"/>
          <w:sz w:val="24"/>
          <w:szCs w:val="24"/>
        </w:rPr>
        <w:t>I hold</w:t>
      </w:r>
      <w:r w:rsidRPr="00B76362">
        <w:rPr>
          <w:rFonts w:ascii="Times New Roman" w:hAnsi="Times New Roman" w:cs="Times New Roman"/>
          <w:sz w:val="24"/>
          <w:szCs w:val="24"/>
        </w:rPr>
        <w:t xml:space="preserve"> on to my cultural beliefs? Or do I quickly </w:t>
      </w:r>
      <w:r w:rsidR="0050314B">
        <w:rPr>
          <w:rFonts w:ascii="Times New Roman" w:hAnsi="Times New Roman" w:cs="Times New Roman"/>
          <w:sz w:val="24"/>
          <w:szCs w:val="24"/>
        </w:rPr>
        <w:t xml:space="preserve">(laughs) </w:t>
      </w:r>
      <w:r w:rsidRPr="00B76362">
        <w:rPr>
          <w:rFonts w:ascii="Times New Roman" w:hAnsi="Times New Roman" w:cs="Times New Roman"/>
          <w:sz w:val="24"/>
          <w:szCs w:val="24"/>
        </w:rPr>
        <w:t>adapt to the norms here</w:t>
      </w:r>
      <w:r w:rsidR="0050314B">
        <w:rPr>
          <w:rFonts w:ascii="Times New Roman" w:hAnsi="Times New Roman" w:cs="Times New Roman"/>
          <w:sz w:val="24"/>
          <w:szCs w:val="24"/>
        </w:rPr>
        <w:t xml:space="preserve"> b</w:t>
      </w:r>
      <w:r w:rsidRPr="00B76362">
        <w:rPr>
          <w:rFonts w:ascii="Times New Roman" w:hAnsi="Times New Roman" w:cs="Times New Roman"/>
          <w:sz w:val="24"/>
          <w:szCs w:val="24"/>
        </w:rPr>
        <w:t>ecause</w:t>
      </w:r>
      <w:r w:rsidR="0050314B">
        <w:rPr>
          <w:rFonts w:ascii="Times New Roman" w:hAnsi="Times New Roman" w:cs="Times New Roman"/>
          <w:sz w:val="24"/>
          <w:szCs w:val="24"/>
        </w:rPr>
        <w:t xml:space="preserve"> it’s a </w:t>
      </w:r>
      <w:r w:rsidRPr="00B76362">
        <w:rPr>
          <w:rFonts w:ascii="Times New Roman" w:hAnsi="Times New Roman" w:cs="Times New Roman"/>
          <w:sz w:val="24"/>
          <w:szCs w:val="24"/>
        </w:rPr>
        <w:t>different environment</w:t>
      </w:r>
      <w:r w:rsidR="0050314B">
        <w:rPr>
          <w:rFonts w:ascii="Times New Roman" w:hAnsi="Times New Roman" w:cs="Times New Roman"/>
          <w:sz w:val="24"/>
          <w:szCs w:val="24"/>
        </w:rPr>
        <w:t>. H</w:t>
      </w:r>
      <w:r w:rsidRPr="00B76362">
        <w:rPr>
          <w:rFonts w:ascii="Times New Roman" w:hAnsi="Times New Roman" w:cs="Times New Roman"/>
          <w:sz w:val="24"/>
          <w:szCs w:val="24"/>
        </w:rPr>
        <w:t>ave you found yourself in that kind of a situation</w:t>
      </w:r>
      <w:r w:rsidR="0050314B">
        <w:rPr>
          <w:rFonts w:ascii="Times New Roman" w:hAnsi="Times New Roman" w:cs="Times New Roman"/>
          <w:sz w:val="24"/>
          <w:szCs w:val="24"/>
        </w:rPr>
        <w:t>?</w:t>
      </w:r>
    </w:p>
    <w:p w14:paraId="6710DD7B" w14:textId="14DFE2DF"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Honestly, it wasn't the</w:t>
      </w:r>
      <w:r w:rsidR="0050314B">
        <w:rPr>
          <w:rFonts w:ascii="Times New Roman" w:hAnsi="Times New Roman" w:cs="Times New Roman"/>
          <w:sz w:val="24"/>
          <w:szCs w:val="24"/>
        </w:rPr>
        <w:t xml:space="preserve">, </w:t>
      </w:r>
      <w:r w:rsidRPr="00B76362">
        <w:rPr>
          <w:rFonts w:ascii="Times New Roman" w:hAnsi="Times New Roman" w:cs="Times New Roman"/>
          <w:sz w:val="24"/>
          <w:szCs w:val="24"/>
        </w:rPr>
        <w:t xml:space="preserve">even when there </w:t>
      </w:r>
      <w:r w:rsidR="0050314B" w:rsidRPr="00B76362">
        <w:rPr>
          <w:rFonts w:ascii="Times New Roman" w:hAnsi="Times New Roman" w:cs="Times New Roman"/>
          <w:sz w:val="24"/>
          <w:szCs w:val="24"/>
        </w:rPr>
        <w:t>was</w:t>
      </w:r>
      <w:r w:rsidRPr="00B76362">
        <w:rPr>
          <w:rFonts w:ascii="Times New Roman" w:hAnsi="Times New Roman" w:cs="Times New Roman"/>
          <w:sz w:val="24"/>
          <w:szCs w:val="24"/>
        </w:rPr>
        <w:t xml:space="preserve"> little or some differences. It wasn't material enough to give me so much concern. Don't forget </w:t>
      </w:r>
      <w:r w:rsidR="0050314B" w:rsidRPr="00B76362">
        <w:rPr>
          <w:rFonts w:ascii="Times New Roman" w:hAnsi="Times New Roman" w:cs="Times New Roman"/>
          <w:sz w:val="24"/>
          <w:szCs w:val="24"/>
        </w:rPr>
        <w:t>that</w:t>
      </w:r>
      <w:r w:rsidRPr="00B76362">
        <w:rPr>
          <w:rFonts w:ascii="Times New Roman" w:hAnsi="Times New Roman" w:cs="Times New Roman"/>
          <w:sz w:val="24"/>
          <w:szCs w:val="24"/>
        </w:rPr>
        <w:t xml:space="preserve"> I said</w:t>
      </w:r>
      <w:r w:rsidR="00452064">
        <w:rPr>
          <w:rFonts w:ascii="Times New Roman" w:hAnsi="Times New Roman" w:cs="Times New Roman"/>
          <w:sz w:val="24"/>
          <w:szCs w:val="24"/>
        </w:rPr>
        <w:t xml:space="preserve"> </w:t>
      </w:r>
      <w:r w:rsidRPr="00B76362">
        <w:rPr>
          <w:rFonts w:ascii="Times New Roman" w:hAnsi="Times New Roman" w:cs="Times New Roman"/>
          <w:sz w:val="24"/>
          <w:szCs w:val="24"/>
        </w:rPr>
        <w:t>I've worked with, you know,</w:t>
      </w:r>
      <w:r w:rsidR="0050314B">
        <w:rPr>
          <w:rFonts w:ascii="Times New Roman" w:hAnsi="Times New Roman" w:cs="Times New Roman"/>
          <w:sz w:val="24"/>
          <w:szCs w:val="24"/>
        </w:rPr>
        <w:t xml:space="preserve"> an</w:t>
      </w:r>
      <w:r w:rsidRPr="00B76362">
        <w:rPr>
          <w:rFonts w:ascii="Times New Roman" w:hAnsi="Times New Roman" w:cs="Times New Roman"/>
          <w:sz w:val="24"/>
          <w:szCs w:val="24"/>
        </w:rPr>
        <w:t xml:space="preserve"> </w:t>
      </w:r>
      <w:r w:rsidR="0050314B" w:rsidRPr="00B76362">
        <w:rPr>
          <w:rFonts w:ascii="Times New Roman" w:hAnsi="Times New Roman" w:cs="Times New Roman"/>
          <w:sz w:val="24"/>
          <w:szCs w:val="24"/>
        </w:rPr>
        <w:t>international</w:t>
      </w:r>
      <w:r w:rsidRPr="00B76362">
        <w:rPr>
          <w:rFonts w:ascii="Times New Roman" w:hAnsi="Times New Roman" w:cs="Times New Roman"/>
          <w:sz w:val="24"/>
          <w:szCs w:val="24"/>
        </w:rPr>
        <w:t>, you know, compan</w:t>
      </w:r>
      <w:r w:rsidR="00452064">
        <w:rPr>
          <w:rFonts w:ascii="Times New Roman" w:hAnsi="Times New Roman" w:cs="Times New Roman"/>
          <w:sz w:val="24"/>
          <w:szCs w:val="24"/>
        </w:rPr>
        <w:t>y.</w:t>
      </w:r>
    </w:p>
    <w:p w14:paraId="0D0DA921" w14:textId="628FAAC0"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0050314B">
        <w:rPr>
          <w:rFonts w:ascii="Times New Roman" w:hAnsi="Times New Roman" w:cs="Times New Roman"/>
          <w:sz w:val="24"/>
          <w:szCs w:val="24"/>
        </w:rPr>
        <w:t xml:space="preserve"> …organization.</w:t>
      </w:r>
    </w:p>
    <w:p w14:paraId="601E0A9D" w14:textId="1FD43B20"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w:t>
      </w:r>
      <w:r w:rsidR="0050314B">
        <w:rPr>
          <w:rFonts w:ascii="Times New Roman" w:hAnsi="Times New Roman" w:cs="Times New Roman"/>
          <w:sz w:val="24"/>
          <w:szCs w:val="24"/>
        </w:rPr>
        <w:t>…o</w:t>
      </w:r>
      <w:r w:rsidRPr="00B76362">
        <w:rPr>
          <w:rFonts w:ascii="Times New Roman" w:hAnsi="Times New Roman" w:cs="Times New Roman"/>
          <w:sz w:val="24"/>
          <w:szCs w:val="24"/>
        </w:rPr>
        <w:t>rganization</w:t>
      </w:r>
      <w:r w:rsidR="0050314B">
        <w:rPr>
          <w:rFonts w:ascii="Times New Roman" w:hAnsi="Times New Roman" w:cs="Times New Roman"/>
          <w:sz w:val="24"/>
          <w:szCs w:val="24"/>
        </w:rPr>
        <w:t xml:space="preserve"> a</w:t>
      </w:r>
      <w:r w:rsidRPr="00B76362">
        <w:rPr>
          <w:rFonts w:ascii="Times New Roman" w:hAnsi="Times New Roman" w:cs="Times New Roman"/>
          <w:sz w:val="24"/>
          <w:szCs w:val="24"/>
        </w:rPr>
        <w:t>nd I've related with people of different</w:t>
      </w:r>
      <w:r w:rsidR="0050314B">
        <w:rPr>
          <w:rFonts w:ascii="Times New Roman" w:hAnsi="Times New Roman" w:cs="Times New Roman"/>
          <w:sz w:val="24"/>
          <w:szCs w:val="24"/>
        </w:rPr>
        <w:t>, y</w:t>
      </w:r>
      <w:r w:rsidRPr="00B76362">
        <w:rPr>
          <w:rFonts w:ascii="Times New Roman" w:hAnsi="Times New Roman" w:cs="Times New Roman"/>
          <w:sz w:val="24"/>
          <w:szCs w:val="24"/>
        </w:rPr>
        <w:t>ou know countries</w:t>
      </w:r>
      <w:r w:rsidR="0050314B">
        <w:rPr>
          <w:rFonts w:ascii="Times New Roman" w:hAnsi="Times New Roman" w:cs="Times New Roman"/>
          <w:sz w:val="24"/>
          <w:szCs w:val="24"/>
        </w:rPr>
        <w:t>, y</w:t>
      </w:r>
      <w:r w:rsidRPr="00B76362">
        <w:rPr>
          <w:rFonts w:ascii="Times New Roman" w:hAnsi="Times New Roman" w:cs="Times New Roman"/>
          <w:sz w:val="24"/>
          <w:szCs w:val="24"/>
        </w:rPr>
        <w:t>ou know</w:t>
      </w:r>
      <w:r w:rsidR="00452064">
        <w:rPr>
          <w:rFonts w:ascii="Times New Roman" w:hAnsi="Times New Roman" w:cs="Times New Roman"/>
          <w:sz w:val="24"/>
          <w:szCs w:val="24"/>
        </w:rPr>
        <w:t>,</w:t>
      </w:r>
      <w:r w:rsidRPr="00B76362">
        <w:rPr>
          <w:rFonts w:ascii="Times New Roman" w:hAnsi="Times New Roman" w:cs="Times New Roman"/>
          <w:sz w:val="24"/>
          <w:szCs w:val="24"/>
        </w:rPr>
        <w:t xml:space="preserve"> Colombia, you know, people come from all over the you know the world to work in that from Spain, from Colombia, from the </w:t>
      </w:r>
      <w:r w:rsidR="003B60B2">
        <w:rPr>
          <w:rFonts w:ascii="Times New Roman" w:hAnsi="Times New Roman" w:cs="Times New Roman"/>
          <w:sz w:val="24"/>
          <w:szCs w:val="24"/>
        </w:rPr>
        <w:t>re</w:t>
      </w:r>
      <w:r w:rsidRPr="00B76362">
        <w:rPr>
          <w:rFonts w:ascii="Times New Roman" w:hAnsi="Times New Roman" w:cs="Times New Roman"/>
          <w:sz w:val="24"/>
          <w:szCs w:val="24"/>
        </w:rPr>
        <w:t xml:space="preserve">public of, you know, several African countries, even most of our meetings are done outside, you know outside Nigeria, you know. </w:t>
      </w:r>
      <w:r w:rsidR="003B60B2" w:rsidRPr="00B76362">
        <w:rPr>
          <w:rFonts w:ascii="Times New Roman" w:hAnsi="Times New Roman" w:cs="Times New Roman"/>
          <w:sz w:val="24"/>
          <w:szCs w:val="24"/>
        </w:rPr>
        <w:t>So,</w:t>
      </w:r>
      <w:r w:rsidRPr="00B76362">
        <w:rPr>
          <w:rFonts w:ascii="Times New Roman" w:hAnsi="Times New Roman" w:cs="Times New Roman"/>
          <w:sz w:val="24"/>
          <w:szCs w:val="24"/>
        </w:rPr>
        <w:t xml:space="preserve"> getting here, I already have an idea of how to relate with people. Yes, here it seems like people are not as fast as we want to be in Nigeria.</w:t>
      </w:r>
    </w:p>
    <w:p w14:paraId="7B8A08A4" w14:textId="40036D12"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003B60B2">
        <w:rPr>
          <w:rFonts w:ascii="Times New Roman" w:hAnsi="Times New Roman" w:cs="Times New Roman"/>
          <w:b/>
          <w:sz w:val="24"/>
          <w:szCs w:val="24"/>
        </w:rPr>
        <w:t xml:space="preserve"> </w:t>
      </w:r>
      <w:proofErr w:type="spellStart"/>
      <w:r w:rsidR="003B60B2" w:rsidRPr="003B60B2">
        <w:rPr>
          <w:rFonts w:ascii="Times New Roman" w:hAnsi="Times New Roman" w:cs="Times New Roman"/>
          <w:bCs/>
          <w:sz w:val="24"/>
          <w:szCs w:val="24"/>
        </w:rPr>
        <w:t>Hummn</w:t>
      </w:r>
      <w:proofErr w:type="spellEnd"/>
      <w:r w:rsidR="003B60B2">
        <w:rPr>
          <w:rFonts w:ascii="Times New Roman" w:hAnsi="Times New Roman" w:cs="Times New Roman"/>
          <w:sz w:val="24"/>
          <w:szCs w:val="24"/>
        </w:rPr>
        <w:t>.</w:t>
      </w:r>
    </w:p>
    <w:p w14:paraId="1B884DA7" w14:textId="77777777" w:rsidR="00452064"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w:t>
      </w:r>
      <w:r w:rsidR="003B60B2" w:rsidRPr="00B76362">
        <w:rPr>
          <w:rFonts w:ascii="Times New Roman" w:hAnsi="Times New Roman" w:cs="Times New Roman"/>
          <w:sz w:val="24"/>
          <w:szCs w:val="24"/>
        </w:rPr>
        <w:t>You know the pace seems to be a little bit, you know</w:t>
      </w:r>
      <w:r w:rsidR="003B60B2">
        <w:rPr>
          <w:rFonts w:ascii="Times New Roman" w:hAnsi="Times New Roman" w:cs="Times New Roman"/>
          <w:sz w:val="24"/>
          <w:szCs w:val="24"/>
        </w:rPr>
        <w:t>, s</w:t>
      </w:r>
      <w:r w:rsidR="003B60B2" w:rsidRPr="00B76362">
        <w:rPr>
          <w:rFonts w:ascii="Times New Roman" w:hAnsi="Times New Roman" w:cs="Times New Roman"/>
          <w:sz w:val="24"/>
          <w:szCs w:val="24"/>
        </w:rPr>
        <w:t>low</w:t>
      </w:r>
      <w:r w:rsidR="003B60B2">
        <w:rPr>
          <w:rFonts w:ascii="Times New Roman" w:hAnsi="Times New Roman" w:cs="Times New Roman"/>
          <w:sz w:val="24"/>
          <w:szCs w:val="24"/>
        </w:rPr>
        <w:t>, o</w:t>
      </w:r>
      <w:r w:rsidRPr="00B76362">
        <w:rPr>
          <w:rFonts w:ascii="Times New Roman" w:hAnsi="Times New Roman" w:cs="Times New Roman"/>
          <w:sz w:val="24"/>
          <w:szCs w:val="24"/>
        </w:rPr>
        <w:t>r the way they relate to some situations. Yes, you know, was, you know, a little bit</w:t>
      </w:r>
      <w:r w:rsidR="003B60B2">
        <w:rPr>
          <w:rFonts w:ascii="Times New Roman" w:hAnsi="Times New Roman" w:cs="Times New Roman"/>
          <w:sz w:val="24"/>
          <w:szCs w:val="24"/>
        </w:rPr>
        <w:t>,</w:t>
      </w:r>
      <w:r w:rsidRPr="00B76362">
        <w:rPr>
          <w:rFonts w:ascii="Times New Roman" w:hAnsi="Times New Roman" w:cs="Times New Roman"/>
          <w:sz w:val="24"/>
          <w:szCs w:val="24"/>
        </w:rPr>
        <w:t xml:space="preserve"> I begin to ask the question, </w:t>
      </w:r>
      <w:r w:rsidR="003B60B2" w:rsidRPr="00B76362">
        <w:rPr>
          <w:rFonts w:ascii="Times New Roman" w:hAnsi="Times New Roman" w:cs="Times New Roman"/>
          <w:sz w:val="24"/>
          <w:szCs w:val="24"/>
        </w:rPr>
        <w:t>why</w:t>
      </w:r>
      <w:r w:rsidRPr="00B76362">
        <w:rPr>
          <w:rFonts w:ascii="Times New Roman" w:hAnsi="Times New Roman" w:cs="Times New Roman"/>
          <w:sz w:val="24"/>
          <w:szCs w:val="24"/>
        </w:rPr>
        <w:t xml:space="preserve"> is it </w:t>
      </w:r>
      <w:r w:rsidR="003B60B2" w:rsidRPr="00B76362">
        <w:rPr>
          <w:rFonts w:ascii="Times New Roman" w:hAnsi="Times New Roman" w:cs="Times New Roman"/>
          <w:sz w:val="24"/>
          <w:szCs w:val="24"/>
        </w:rPr>
        <w:t>that they</w:t>
      </w:r>
      <w:r w:rsidRPr="00B76362">
        <w:rPr>
          <w:rFonts w:ascii="Times New Roman" w:hAnsi="Times New Roman" w:cs="Times New Roman"/>
          <w:sz w:val="24"/>
          <w:szCs w:val="24"/>
        </w:rPr>
        <w:t xml:space="preserve"> are </w:t>
      </w:r>
      <w:r w:rsidR="003B60B2" w:rsidRPr="00B76362">
        <w:rPr>
          <w:rFonts w:ascii="Times New Roman" w:hAnsi="Times New Roman" w:cs="Times New Roman"/>
          <w:sz w:val="24"/>
          <w:szCs w:val="24"/>
        </w:rPr>
        <w:t>not</w:t>
      </w:r>
      <w:r w:rsidR="003B60B2">
        <w:rPr>
          <w:rFonts w:ascii="Times New Roman" w:hAnsi="Times New Roman" w:cs="Times New Roman"/>
          <w:sz w:val="24"/>
          <w:szCs w:val="24"/>
        </w:rPr>
        <w:t>, y</w:t>
      </w:r>
      <w:r w:rsidR="003B60B2" w:rsidRPr="00B76362">
        <w:rPr>
          <w:rFonts w:ascii="Times New Roman" w:hAnsi="Times New Roman" w:cs="Times New Roman"/>
          <w:sz w:val="24"/>
          <w:szCs w:val="24"/>
        </w:rPr>
        <w:t>ou</w:t>
      </w:r>
      <w:r w:rsidRPr="00B76362">
        <w:rPr>
          <w:rFonts w:ascii="Times New Roman" w:hAnsi="Times New Roman" w:cs="Times New Roman"/>
          <w:sz w:val="24"/>
          <w:szCs w:val="24"/>
        </w:rPr>
        <w:t xml:space="preserve"> know you went to see someone, and the person is not coming out as fast as possible, or whatever. But I </w:t>
      </w:r>
      <w:r w:rsidR="003B60B2" w:rsidRPr="00B76362">
        <w:rPr>
          <w:rFonts w:ascii="Times New Roman" w:hAnsi="Times New Roman" w:cs="Times New Roman"/>
          <w:sz w:val="24"/>
          <w:szCs w:val="24"/>
        </w:rPr>
        <w:t>f</w:t>
      </w:r>
      <w:r w:rsidR="003B60B2">
        <w:rPr>
          <w:rFonts w:ascii="Times New Roman" w:hAnsi="Times New Roman" w:cs="Times New Roman"/>
          <w:sz w:val="24"/>
          <w:szCs w:val="24"/>
        </w:rPr>
        <w:t>ound</w:t>
      </w:r>
      <w:r w:rsidRPr="00B76362">
        <w:rPr>
          <w:rFonts w:ascii="Times New Roman" w:hAnsi="Times New Roman" w:cs="Times New Roman"/>
          <w:sz w:val="24"/>
          <w:szCs w:val="24"/>
        </w:rPr>
        <w:t xml:space="preserve"> out after some time that well, this is a way of life. We ain't going to change it. </w:t>
      </w:r>
      <w:r w:rsidR="003B60B2" w:rsidRPr="00B76362">
        <w:rPr>
          <w:rFonts w:ascii="Times New Roman" w:hAnsi="Times New Roman" w:cs="Times New Roman"/>
          <w:sz w:val="24"/>
          <w:szCs w:val="24"/>
        </w:rPr>
        <w:t>So,</w:t>
      </w:r>
      <w:r w:rsidRPr="00B76362">
        <w:rPr>
          <w:rFonts w:ascii="Times New Roman" w:hAnsi="Times New Roman" w:cs="Times New Roman"/>
          <w:sz w:val="24"/>
          <w:szCs w:val="24"/>
        </w:rPr>
        <w:t xml:space="preserve"> I quickly adapt to</w:t>
      </w:r>
      <w:r w:rsidR="003B60B2">
        <w:rPr>
          <w:rFonts w:ascii="Times New Roman" w:hAnsi="Times New Roman" w:cs="Times New Roman"/>
          <w:sz w:val="24"/>
          <w:szCs w:val="24"/>
        </w:rPr>
        <w:t>, y</w:t>
      </w:r>
      <w:r w:rsidRPr="00B76362">
        <w:rPr>
          <w:rFonts w:ascii="Times New Roman" w:hAnsi="Times New Roman" w:cs="Times New Roman"/>
          <w:sz w:val="24"/>
          <w:szCs w:val="24"/>
        </w:rPr>
        <w:t>ou know, those lit</w:t>
      </w:r>
      <w:r w:rsidR="003B60B2">
        <w:rPr>
          <w:rFonts w:ascii="Times New Roman" w:hAnsi="Times New Roman" w:cs="Times New Roman"/>
          <w:sz w:val="24"/>
          <w:szCs w:val="24"/>
        </w:rPr>
        <w:t xml:space="preserve">tle, little, stuffs, </w:t>
      </w:r>
      <w:r w:rsidRPr="00B76362">
        <w:rPr>
          <w:rFonts w:ascii="Times New Roman" w:hAnsi="Times New Roman" w:cs="Times New Roman"/>
          <w:sz w:val="24"/>
          <w:szCs w:val="24"/>
        </w:rPr>
        <w:t>beside that for me</w:t>
      </w:r>
      <w:r w:rsidR="003B60B2">
        <w:rPr>
          <w:rFonts w:ascii="Times New Roman" w:hAnsi="Times New Roman" w:cs="Times New Roman"/>
          <w:sz w:val="24"/>
          <w:szCs w:val="24"/>
        </w:rPr>
        <w:t>, here and</w:t>
      </w:r>
      <w:r w:rsidRPr="00B76362">
        <w:rPr>
          <w:rFonts w:ascii="Times New Roman" w:hAnsi="Times New Roman" w:cs="Times New Roman"/>
          <w:sz w:val="24"/>
          <w:szCs w:val="24"/>
        </w:rPr>
        <w:t xml:space="preserve"> Nigeria almost the same to me. It's almost the </w:t>
      </w:r>
      <w:r w:rsidR="003B60B2" w:rsidRPr="00B76362">
        <w:rPr>
          <w:rFonts w:ascii="Times New Roman" w:hAnsi="Times New Roman" w:cs="Times New Roman"/>
          <w:sz w:val="24"/>
          <w:szCs w:val="24"/>
        </w:rPr>
        <w:t>same situation</w:t>
      </w:r>
      <w:r w:rsidRPr="00B76362">
        <w:rPr>
          <w:rFonts w:ascii="Times New Roman" w:hAnsi="Times New Roman" w:cs="Times New Roman"/>
          <w:sz w:val="24"/>
          <w:szCs w:val="24"/>
        </w:rPr>
        <w:t>, the food in Nigeria</w:t>
      </w:r>
      <w:r w:rsidR="003B60B2">
        <w:rPr>
          <w:rFonts w:ascii="Times New Roman" w:hAnsi="Times New Roman" w:cs="Times New Roman"/>
          <w:sz w:val="24"/>
          <w:szCs w:val="24"/>
        </w:rPr>
        <w:t>, y</w:t>
      </w:r>
      <w:r w:rsidRPr="00B76362">
        <w:rPr>
          <w:rFonts w:ascii="Times New Roman" w:hAnsi="Times New Roman" w:cs="Times New Roman"/>
          <w:sz w:val="24"/>
          <w:szCs w:val="24"/>
        </w:rPr>
        <w:t xml:space="preserve">ou can get the same food here, you know, and so the same church, even this church that I attend. I chose to attend that church because I already had, you know a contact with that church in Nigeria, </w:t>
      </w:r>
    </w:p>
    <w:p w14:paraId="7A449532" w14:textId="77777777" w:rsidR="00452064" w:rsidRDefault="00452064">
      <w:pPr>
        <w:rPr>
          <w:rFonts w:ascii="Times New Roman" w:hAnsi="Times New Roman" w:cs="Times New Roman"/>
          <w:sz w:val="24"/>
          <w:szCs w:val="24"/>
        </w:rPr>
      </w:pPr>
      <w:r w:rsidRPr="00452064">
        <w:rPr>
          <w:rFonts w:ascii="Times New Roman" w:hAnsi="Times New Roman" w:cs="Times New Roman"/>
          <w:b/>
          <w:bCs/>
          <w:sz w:val="24"/>
          <w:szCs w:val="24"/>
        </w:rPr>
        <w:t>Interviewer:</w:t>
      </w:r>
      <w:r>
        <w:rPr>
          <w:rFonts w:ascii="Times New Roman" w:hAnsi="Times New Roman" w:cs="Times New Roman"/>
          <w:sz w:val="24"/>
          <w:szCs w:val="24"/>
        </w:rPr>
        <w:t xml:space="preserve"> Oh good. </w:t>
      </w:r>
    </w:p>
    <w:p w14:paraId="797A7316" w14:textId="55B27368" w:rsidR="00C22FD1" w:rsidRPr="00B76362" w:rsidRDefault="00452064">
      <w:pPr>
        <w:rPr>
          <w:rFonts w:ascii="Times New Roman" w:hAnsi="Times New Roman" w:cs="Times New Roman"/>
          <w:sz w:val="24"/>
          <w:szCs w:val="24"/>
        </w:rPr>
      </w:pPr>
      <w:r w:rsidRPr="00B76362">
        <w:rPr>
          <w:rFonts w:ascii="Times New Roman" w:hAnsi="Times New Roman" w:cs="Times New Roman"/>
          <w:b/>
          <w:sz w:val="24"/>
          <w:szCs w:val="24"/>
        </w:rPr>
        <w:t>Participant 15:</w:t>
      </w:r>
      <w:r>
        <w:rPr>
          <w:rFonts w:ascii="Times New Roman" w:hAnsi="Times New Roman" w:cs="Times New Roman"/>
          <w:b/>
          <w:sz w:val="24"/>
          <w:szCs w:val="24"/>
        </w:rPr>
        <w:t xml:space="preserve"> </w:t>
      </w:r>
      <w:r>
        <w:rPr>
          <w:rFonts w:ascii="Times New Roman" w:hAnsi="Times New Roman" w:cs="Times New Roman"/>
          <w:sz w:val="24"/>
          <w:szCs w:val="24"/>
        </w:rPr>
        <w:t>...</w:t>
      </w:r>
      <w:r w:rsidR="00000000" w:rsidRPr="00B76362">
        <w:rPr>
          <w:rFonts w:ascii="Times New Roman" w:hAnsi="Times New Roman" w:cs="Times New Roman"/>
          <w:sz w:val="24"/>
          <w:szCs w:val="24"/>
        </w:rPr>
        <w:t xml:space="preserve">and the way they practice in Nigeria is the same way they practice here. </w:t>
      </w:r>
      <w:r w:rsidRPr="00B76362">
        <w:rPr>
          <w:rFonts w:ascii="Times New Roman" w:hAnsi="Times New Roman" w:cs="Times New Roman"/>
          <w:sz w:val="24"/>
          <w:szCs w:val="24"/>
        </w:rPr>
        <w:t>So,</w:t>
      </w:r>
      <w:r w:rsidR="00000000" w:rsidRPr="00B76362">
        <w:rPr>
          <w:rFonts w:ascii="Times New Roman" w:hAnsi="Times New Roman" w:cs="Times New Roman"/>
          <w:sz w:val="24"/>
          <w:szCs w:val="24"/>
        </w:rPr>
        <w:t xml:space="preserve"> it wasn't so so strange, and you know the same family values. You see people, grandma, grandma, you know.  </w:t>
      </w:r>
      <w:r w:rsidRPr="00B76362">
        <w:rPr>
          <w:rFonts w:ascii="Times New Roman" w:hAnsi="Times New Roman" w:cs="Times New Roman"/>
          <w:sz w:val="24"/>
          <w:szCs w:val="24"/>
        </w:rPr>
        <w:t>So,</w:t>
      </w:r>
      <w:r w:rsidR="00000000" w:rsidRPr="00B76362">
        <w:rPr>
          <w:rFonts w:ascii="Times New Roman" w:hAnsi="Times New Roman" w:cs="Times New Roman"/>
          <w:sz w:val="24"/>
          <w:szCs w:val="24"/>
        </w:rPr>
        <w:t xml:space="preserve"> for me, they really</w:t>
      </w:r>
      <w:r>
        <w:rPr>
          <w:rFonts w:ascii="Times New Roman" w:hAnsi="Times New Roman" w:cs="Times New Roman"/>
          <w:sz w:val="24"/>
          <w:szCs w:val="24"/>
        </w:rPr>
        <w:t xml:space="preserve">, </w:t>
      </w:r>
      <w:r w:rsidR="00000000" w:rsidRPr="00B76362">
        <w:rPr>
          <w:rFonts w:ascii="Times New Roman" w:hAnsi="Times New Roman" w:cs="Times New Roman"/>
          <w:sz w:val="24"/>
          <w:szCs w:val="24"/>
        </w:rPr>
        <w:t xml:space="preserve">I wouldn't know </w:t>
      </w:r>
      <w:r>
        <w:rPr>
          <w:rFonts w:ascii="Times New Roman" w:hAnsi="Times New Roman" w:cs="Times New Roman"/>
          <w:sz w:val="24"/>
          <w:szCs w:val="24"/>
        </w:rPr>
        <w:t>m</w:t>
      </w:r>
      <w:r w:rsidR="00000000" w:rsidRPr="00B76362">
        <w:rPr>
          <w:rFonts w:ascii="Times New Roman" w:hAnsi="Times New Roman" w:cs="Times New Roman"/>
          <w:sz w:val="24"/>
          <w:szCs w:val="24"/>
        </w:rPr>
        <w:t>aybe some other people</w:t>
      </w:r>
      <w:r>
        <w:rPr>
          <w:rFonts w:ascii="Times New Roman" w:hAnsi="Times New Roman" w:cs="Times New Roman"/>
          <w:sz w:val="24"/>
          <w:szCs w:val="24"/>
        </w:rPr>
        <w:t>,</w:t>
      </w:r>
      <w:r w:rsidR="00000000" w:rsidRPr="00B76362">
        <w:rPr>
          <w:rFonts w:ascii="Times New Roman" w:hAnsi="Times New Roman" w:cs="Times New Roman"/>
          <w:sz w:val="24"/>
          <w:szCs w:val="24"/>
        </w:rPr>
        <w:t xml:space="preserve"> </w:t>
      </w:r>
      <w:r w:rsidRPr="00B76362">
        <w:rPr>
          <w:rFonts w:ascii="Times New Roman" w:hAnsi="Times New Roman" w:cs="Times New Roman"/>
          <w:sz w:val="24"/>
          <w:szCs w:val="24"/>
        </w:rPr>
        <w:t>it</w:t>
      </w:r>
      <w:r w:rsidR="00000000" w:rsidRPr="00B76362">
        <w:rPr>
          <w:rFonts w:ascii="Times New Roman" w:hAnsi="Times New Roman" w:cs="Times New Roman"/>
          <w:sz w:val="24"/>
          <w:szCs w:val="24"/>
        </w:rPr>
        <w:t xml:space="preserve"> might be of so much difference. </w:t>
      </w:r>
      <w:r w:rsidRPr="00B76362">
        <w:rPr>
          <w:rFonts w:ascii="Times New Roman" w:hAnsi="Times New Roman" w:cs="Times New Roman"/>
          <w:sz w:val="24"/>
          <w:szCs w:val="24"/>
        </w:rPr>
        <w:t>But</w:t>
      </w:r>
      <w:r w:rsidR="00000000" w:rsidRPr="00B76362">
        <w:rPr>
          <w:rFonts w:ascii="Times New Roman" w:hAnsi="Times New Roman" w:cs="Times New Roman"/>
          <w:sz w:val="24"/>
          <w:szCs w:val="24"/>
        </w:rPr>
        <w:t xml:space="preserve"> don't forget that I said I visited once or twice before I finally came, </w:t>
      </w:r>
      <w:r w:rsidRPr="00B76362">
        <w:rPr>
          <w:rFonts w:ascii="Times New Roman" w:hAnsi="Times New Roman" w:cs="Times New Roman"/>
          <w:sz w:val="24"/>
          <w:szCs w:val="24"/>
        </w:rPr>
        <w:t>so it</w:t>
      </w:r>
      <w:r w:rsidR="00000000" w:rsidRPr="00B76362">
        <w:rPr>
          <w:rFonts w:ascii="Times New Roman" w:hAnsi="Times New Roman" w:cs="Times New Roman"/>
          <w:sz w:val="24"/>
          <w:szCs w:val="24"/>
        </w:rPr>
        <w:t xml:space="preserve"> was easy for me to just integrate like that.  </w:t>
      </w:r>
    </w:p>
    <w:p w14:paraId="699E0867" w14:textId="215E6B0F"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w:t>
      </w:r>
      <w:r w:rsidR="00452064" w:rsidRPr="00B76362">
        <w:rPr>
          <w:rFonts w:ascii="Times New Roman" w:hAnsi="Times New Roman" w:cs="Times New Roman"/>
          <w:sz w:val="24"/>
          <w:szCs w:val="24"/>
        </w:rPr>
        <w:t>Thank you.</w:t>
      </w:r>
      <w:r w:rsidR="00452064">
        <w:rPr>
          <w:rFonts w:ascii="Times New Roman" w:hAnsi="Times New Roman" w:cs="Times New Roman"/>
          <w:sz w:val="24"/>
          <w:szCs w:val="24"/>
        </w:rPr>
        <w:t xml:space="preserve"> </w:t>
      </w:r>
      <w:r w:rsidRPr="00B76362">
        <w:rPr>
          <w:rFonts w:ascii="Times New Roman" w:hAnsi="Times New Roman" w:cs="Times New Roman"/>
          <w:sz w:val="24"/>
          <w:szCs w:val="24"/>
        </w:rPr>
        <w:t xml:space="preserve">Yeah, thank you. It is clear to me that you had a very good </w:t>
      </w:r>
      <w:proofErr w:type="gramStart"/>
      <w:r w:rsidR="00452064">
        <w:rPr>
          <w:rFonts w:ascii="Times New Roman" w:hAnsi="Times New Roman" w:cs="Times New Roman"/>
          <w:sz w:val="24"/>
          <w:szCs w:val="24"/>
        </w:rPr>
        <w:t>amount</w:t>
      </w:r>
      <w:proofErr w:type="gramEnd"/>
      <w:r w:rsidR="00452064">
        <w:rPr>
          <w:rFonts w:ascii="Times New Roman" w:hAnsi="Times New Roman" w:cs="Times New Roman"/>
          <w:sz w:val="24"/>
          <w:szCs w:val="24"/>
        </w:rPr>
        <w:t xml:space="preserve"> </w:t>
      </w:r>
      <w:r w:rsidRPr="00B76362">
        <w:rPr>
          <w:rFonts w:ascii="Times New Roman" w:hAnsi="Times New Roman" w:cs="Times New Roman"/>
          <w:sz w:val="24"/>
          <w:szCs w:val="24"/>
        </w:rPr>
        <w:t xml:space="preserve">of multicultural skills </w:t>
      </w:r>
      <w:r w:rsidR="00452064" w:rsidRPr="00B76362">
        <w:rPr>
          <w:rFonts w:ascii="Times New Roman" w:hAnsi="Times New Roman" w:cs="Times New Roman"/>
          <w:sz w:val="24"/>
          <w:szCs w:val="24"/>
        </w:rPr>
        <w:t>and experience</w:t>
      </w:r>
      <w:r w:rsidRPr="00B76362">
        <w:rPr>
          <w:rFonts w:ascii="Times New Roman" w:hAnsi="Times New Roman" w:cs="Times New Roman"/>
          <w:sz w:val="24"/>
          <w:szCs w:val="24"/>
        </w:rPr>
        <w:t xml:space="preserve"> and awareness before you moved over to this place.</w:t>
      </w:r>
    </w:p>
    <w:p w14:paraId="6EB54988" w14:textId="7777777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Yes, yes.</w:t>
      </w:r>
    </w:p>
    <w:p w14:paraId="3BD2D8BF" w14:textId="636A0BF2"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Okay, thank you so much. Last question </w:t>
      </w:r>
      <w:r w:rsidR="00452064">
        <w:rPr>
          <w:rFonts w:ascii="Times New Roman" w:hAnsi="Times New Roman" w:cs="Times New Roman"/>
          <w:sz w:val="24"/>
          <w:szCs w:val="24"/>
        </w:rPr>
        <w:t>under this</w:t>
      </w:r>
      <w:r w:rsidRPr="00B76362">
        <w:rPr>
          <w:rFonts w:ascii="Times New Roman" w:hAnsi="Times New Roman" w:cs="Times New Roman"/>
          <w:sz w:val="24"/>
          <w:szCs w:val="24"/>
        </w:rPr>
        <w:t xml:space="preserve"> section.  Have you encountered economic challenges in terms of remittances or supporting family members back in Nigeria. What </w:t>
      </w:r>
      <w:r w:rsidR="00452064" w:rsidRPr="00B76362">
        <w:rPr>
          <w:rFonts w:ascii="Times New Roman" w:hAnsi="Times New Roman" w:cs="Times New Roman"/>
          <w:sz w:val="24"/>
          <w:szCs w:val="24"/>
        </w:rPr>
        <w:t>strategies have</w:t>
      </w:r>
      <w:r w:rsidRPr="00B76362">
        <w:rPr>
          <w:rFonts w:ascii="Times New Roman" w:hAnsi="Times New Roman" w:cs="Times New Roman"/>
          <w:sz w:val="24"/>
          <w:szCs w:val="24"/>
        </w:rPr>
        <w:t xml:space="preserve"> you used to balance these dual responsibilities</w:t>
      </w:r>
      <w:r w:rsidR="00FA3820">
        <w:rPr>
          <w:rFonts w:ascii="Times New Roman" w:hAnsi="Times New Roman" w:cs="Times New Roman"/>
          <w:sz w:val="24"/>
          <w:szCs w:val="24"/>
        </w:rPr>
        <w:t>?</w:t>
      </w:r>
    </w:p>
    <w:p w14:paraId="22D1F86C" w14:textId="397637EF"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Yeah, luckily for me, my parents are late</w:t>
      </w:r>
      <w:r w:rsidR="00FA3820">
        <w:rPr>
          <w:rFonts w:ascii="Times New Roman" w:hAnsi="Times New Roman" w:cs="Times New Roman"/>
          <w:sz w:val="24"/>
          <w:szCs w:val="24"/>
        </w:rPr>
        <w:t>,</w:t>
      </w:r>
      <w:r w:rsidRPr="00B76362">
        <w:rPr>
          <w:rFonts w:ascii="Times New Roman" w:hAnsi="Times New Roman" w:cs="Times New Roman"/>
          <w:sz w:val="24"/>
          <w:szCs w:val="24"/>
        </w:rPr>
        <w:t xml:space="preserve"> p</w:t>
      </w:r>
      <w:r w:rsidR="00FA3820">
        <w:rPr>
          <w:rFonts w:ascii="Times New Roman" w:hAnsi="Times New Roman" w:cs="Times New Roman"/>
          <w:sz w:val="24"/>
          <w:szCs w:val="24"/>
        </w:rPr>
        <w:t>arents</w:t>
      </w:r>
      <w:r w:rsidRPr="00B76362">
        <w:rPr>
          <w:rFonts w:ascii="Times New Roman" w:hAnsi="Times New Roman" w:cs="Times New Roman"/>
          <w:sz w:val="24"/>
          <w:szCs w:val="24"/>
        </w:rPr>
        <w:t xml:space="preserve"> </w:t>
      </w:r>
      <w:r w:rsidR="00FA3820">
        <w:rPr>
          <w:rFonts w:ascii="Times New Roman" w:hAnsi="Times New Roman" w:cs="Times New Roman"/>
          <w:sz w:val="24"/>
          <w:szCs w:val="24"/>
        </w:rPr>
        <w:t>from</w:t>
      </w:r>
      <w:r w:rsidRPr="00B76362">
        <w:rPr>
          <w:rFonts w:ascii="Times New Roman" w:hAnsi="Times New Roman" w:cs="Times New Roman"/>
          <w:sz w:val="24"/>
          <w:szCs w:val="24"/>
        </w:rPr>
        <w:t xml:space="preserve"> my wife are late.  </w:t>
      </w:r>
      <w:r w:rsidR="00FA3820">
        <w:rPr>
          <w:rFonts w:ascii="Times New Roman" w:hAnsi="Times New Roman" w:cs="Times New Roman"/>
          <w:sz w:val="24"/>
          <w:szCs w:val="24"/>
        </w:rPr>
        <w:t>S</w:t>
      </w:r>
      <w:r w:rsidR="00FA3820" w:rsidRPr="00B76362">
        <w:rPr>
          <w:rFonts w:ascii="Times New Roman" w:hAnsi="Times New Roman" w:cs="Times New Roman"/>
          <w:sz w:val="24"/>
          <w:szCs w:val="24"/>
        </w:rPr>
        <w:t>o,</w:t>
      </w:r>
      <w:r w:rsidRPr="00B76362">
        <w:rPr>
          <w:rFonts w:ascii="Times New Roman" w:hAnsi="Times New Roman" w:cs="Times New Roman"/>
          <w:sz w:val="24"/>
          <w:szCs w:val="24"/>
        </w:rPr>
        <w:t xml:space="preserve"> we</w:t>
      </w:r>
      <w:r w:rsidR="00FA3820">
        <w:rPr>
          <w:rFonts w:ascii="Times New Roman" w:hAnsi="Times New Roman" w:cs="Times New Roman"/>
          <w:sz w:val="24"/>
          <w:szCs w:val="24"/>
        </w:rPr>
        <w:t xml:space="preserve">, </w:t>
      </w:r>
      <w:r w:rsidRPr="00B76362">
        <w:rPr>
          <w:rFonts w:ascii="Times New Roman" w:hAnsi="Times New Roman" w:cs="Times New Roman"/>
          <w:sz w:val="24"/>
          <w:szCs w:val="24"/>
        </w:rPr>
        <w:t xml:space="preserve">I really do not have </w:t>
      </w:r>
      <w:r w:rsidR="00FA3820" w:rsidRPr="00B76362">
        <w:rPr>
          <w:rFonts w:ascii="Times New Roman" w:hAnsi="Times New Roman" w:cs="Times New Roman"/>
          <w:sz w:val="24"/>
          <w:szCs w:val="24"/>
        </w:rPr>
        <w:t>much financial</w:t>
      </w:r>
      <w:r w:rsidRPr="00B76362">
        <w:rPr>
          <w:rFonts w:ascii="Times New Roman" w:hAnsi="Times New Roman" w:cs="Times New Roman"/>
          <w:sz w:val="24"/>
          <w:szCs w:val="24"/>
        </w:rPr>
        <w:t xml:space="preserve"> responsibility back home in Nigeria.  </w:t>
      </w:r>
      <w:r w:rsidR="00FA3820" w:rsidRPr="00B76362">
        <w:rPr>
          <w:rFonts w:ascii="Times New Roman" w:hAnsi="Times New Roman" w:cs="Times New Roman"/>
          <w:sz w:val="24"/>
          <w:szCs w:val="24"/>
        </w:rPr>
        <w:t>So,</w:t>
      </w:r>
      <w:r w:rsidRPr="00B76362">
        <w:rPr>
          <w:rFonts w:ascii="Times New Roman" w:hAnsi="Times New Roman" w:cs="Times New Roman"/>
          <w:sz w:val="24"/>
          <w:szCs w:val="24"/>
        </w:rPr>
        <w:t xml:space="preserve"> I</w:t>
      </w:r>
      <w:r w:rsidR="00FA3820">
        <w:rPr>
          <w:rFonts w:ascii="Times New Roman" w:hAnsi="Times New Roman" w:cs="Times New Roman"/>
          <w:sz w:val="24"/>
          <w:szCs w:val="24"/>
        </w:rPr>
        <w:t xml:space="preserve"> </w:t>
      </w:r>
      <w:r w:rsidRPr="00B76362">
        <w:rPr>
          <w:rFonts w:ascii="Times New Roman" w:hAnsi="Times New Roman" w:cs="Times New Roman"/>
          <w:sz w:val="24"/>
          <w:szCs w:val="24"/>
        </w:rPr>
        <w:t xml:space="preserve">only have maybe few you know, </w:t>
      </w:r>
      <w:r w:rsidR="00FA3820">
        <w:rPr>
          <w:rFonts w:ascii="Times New Roman" w:hAnsi="Times New Roman" w:cs="Times New Roman"/>
          <w:sz w:val="24"/>
          <w:szCs w:val="24"/>
        </w:rPr>
        <w:t>sisters</w:t>
      </w:r>
      <w:r w:rsidRPr="00B76362">
        <w:rPr>
          <w:rFonts w:ascii="Times New Roman" w:hAnsi="Times New Roman" w:cs="Times New Roman"/>
          <w:sz w:val="24"/>
          <w:szCs w:val="24"/>
        </w:rPr>
        <w:t xml:space="preserve"> back in Nigeria, and they are also </w:t>
      </w:r>
      <w:r w:rsidR="00FA3820">
        <w:rPr>
          <w:rFonts w:ascii="Times New Roman" w:hAnsi="Times New Roman" w:cs="Times New Roman"/>
          <w:sz w:val="24"/>
          <w:szCs w:val="24"/>
        </w:rPr>
        <w:t xml:space="preserve">well </w:t>
      </w:r>
      <w:r w:rsidRPr="00B76362">
        <w:rPr>
          <w:rFonts w:ascii="Times New Roman" w:hAnsi="Times New Roman" w:cs="Times New Roman"/>
          <w:sz w:val="24"/>
          <w:szCs w:val="24"/>
        </w:rPr>
        <w:t>to do so</w:t>
      </w:r>
      <w:r w:rsidR="00FA3820">
        <w:rPr>
          <w:rFonts w:ascii="Times New Roman" w:hAnsi="Times New Roman" w:cs="Times New Roman"/>
          <w:sz w:val="24"/>
          <w:szCs w:val="24"/>
        </w:rPr>
        <w:t xml:space="preserve">, </w:t>
      </w:r>
      <w:r w:rsidRPr="00B76362">
        <w:rPr>
          <w:rFonts w:ascii="Times New Roman" w:hAnsi="Times New Roman" w:cs="Times New Roman"/>
          <w:sz w:val="24"/>
          <w:szCs w:val="24"/>
        </w:rPr>
        <w:t>I don't, for the fact that I am here with my family and my family.  I really don't have to spend</w:t>
      </w:r>
      <w:r w:rsidR="00FA3820">
        <w:rPr>
          <w:rFonts w:ascii="Times New Roman" w:hAnsi="Times New Roman" w:cs="Times New Roman"/>
          <w:sz w:val="24"/>
          <w:szCs w:val="24"/>
        </w:rPr>
        <w:t>, se</w:t>
      </w:r>
      <w:r w:rsidRPr="00B76362">
        <w:rPr>
          <w:rFonts w:ascii="Times New Roman" w:hAnsi="Times New Roman" w:cs="Times New Roman"/>
          <w:sz w:val="24"/>
          <w:szCs w:val="24"/>
        </w:rPr>
        <w:t>nd</w:t>
      </w:r>
      <w:r w:rsidR="00FA3820">
        <w:rPr>
          <w:rFonts w:ascii="Times New Roman" w:hAnsi="Times New Roman" w:cs="Times New Roman"/>
          <w:sz w:val="24"/>
          <w:szCs w:val="24"/>
        </w:rPr>
        <w:t>,</w:t>
      </w:r>
      <w:r w:rsidRPr="00B76362">
        <w:rPr>
          <w:rFonts w:ascii="Times New Roman" w:hAnsi="Times New Roman" w:cs="Times New Roman"/>
          <w:sz w:val="24"/>
          <w:szCs w:val="24"/>
        </w:rPr>
        <w:t xml:space="preserve"> so much money back to Nigeria like some people that are here alone</w:t>
      </w:r>
      <w:r w:rsidR="00FA3820">
        <w:rPr>
          <w:rFonts w:ascii="Times New Roman" w:hAnsi="Times New Roman" w:cs="Times New Roman"/>
          <w:sz w:val="24"/>
          <w:szCs w:val="24"/>
        </w:rPr>
        <w:t xml:space="preserve"> and t</w:t>
      </w:r>
      <w:r w:rsidRPr="00B76362">
        <w:rPr>
          <w:rFonts w:ascii="Times New Roman" w:hAnsi="Times New Roman" w:cs="Times New Roman"/>
          <w:sz w:val="24"/>
          <w:szCs w:val="24"/>
        </w:rPr>
        <w:t xml:space="preserve">heir whole family is back in Nigeria, and you know, when you don't have your </w:t>
      </w:r>
      <w:r w:rsidR="00FA3820" w:rsidRPr="00B76362">
        <w:rPr>
          <w:rFonts w:ascii="Times New Roman" w:hAnsi="Times New Roman" w:cs="Times New Roman"/>
          <w:sz w:val="24"/>
          <w:szCs w:val="24"/>
        </w:rPr>
        <w:t>parents back</w:t>
      </w:r>
      <w:r w:rsidRPr="00B76362">
        <w:rPr>
          <w:rFonts w:ascii="Times New Roman" w:hAnsi="Times New Roman" w:cs="Times New Roman"/>
          <w:sz w:val="24"/>
          <w:szCs w:val="24"/>
        </w:rPr>
        <w:t xml:space="preserve"> there, there's really no</w:t>
      </w:r>
      <w:r w:rsidR="00FA3820">
        <w:rPr>
          <w:rFonts w:ascii="Times New Roman" w:hAnsi="Times New Roman" w:cs="Times New Roman"/>
          <w:sz w:val="24"/>
          <w:szCs w:val="24"/>
        </w:rPr>
        <w:t>,</w:t>
      </w:r>
      <w:r w:rsidRPr="00B76362">
        <w:rPr>
          <w:rFonts w:ascii="Times New Roman" w:hAnsi="Times New Roman" w:cs="Times New Roman"/>
          <w:sz w:val="24"/>
          <w:szCs w:val="24"/>
        </w:rPr>
        <w:t xml:space="preserve"> nothing that w</w:t>
      </w:r>
      <w:r w:rsidR="00FA3820">
        <w:rPr>
          <w:rFonts w:ascii="Times New Roman" w:hAnsi="Times New Roman" w:cs="Times New Roman"/>
          <w:sz w:val="24"/>
          <w:szCs w:val="24"/>
        </w:rPr>
        <w:t>ill warrant</w:t>
      </w:r>
      <w:r w:rsidRPr="00B76362">
        <w:rPr>
          <w:rFonts w:ascii="Times New Roman" w:hAnsi="Times New Roman" w:cs="Times New Roman"/>
          <w:sz w:val="24"/>
          <w:szCs w:val="24"/>
        </w:rPr>
        <w:t xml:space="preserve"> spending so much money back in Nigeria. </w:t>
      </w:r>
      <w:r w:rsidR="00A6438F" w:rsidRPr="00B76362">
        <w:rPr>
          <w:rFonts w:ascii="Times New Roman" w:hAnsi="Times New Roman" w:cs="Times New Roman"/>
          <w:sz w:val="24"/>
          <w:szCs w:val="24"/>
        </w:rPr>
        <w:t>So</w:t>
      </w:r>
      <w:r w:rsidR="00A6438F">
        <w:rPr>
          <w:rFonts w:ascii="Times New Roman" w:hAnsi="Times New Roman" w:cs="Times New Roman"/>
          <w:sz w:val="24"/>
          <w:szCs w:val="24"/>
        </w:rPr>
        <w:t>,</w:t>
      </w:r>
      <w:r w:rsidRPr="00B76362">
        <w:rPr>
          <w:rFonts w:ascii="Times New Roman" w:hAnsi="Times New Roman" w:cs="Times New Roman"/>
          <w:sz w:val="24"/>
          <w:szCs w:val="24"/>
        </w:rPr>
        <w:t xml:space="preserve"> I work here, and I'm able to just take care of my nieces. </w:t>
      </w:r>
      <w:r w:rsidR="00A6438F" w:rsidRPr="00B76362">
        <w:rPr>
          <w:rFonts w:ascii="Times New Roman" w:hAnsi="Times New Roman" w:cs="Times New Roman"/>
          <w:sz w:val="24"/>
          <w:szCs w:val="24"/>
        </w:rPr>
        <w:t>So,</w:t>
      </w:r>
      <w:r w:rsidRPr="00B76362">
        <w:rPr>
          <w:rFonts w:ascii="Times New Roman" w:hAnsi="Times New Roman" w:cs="Times New Roman"/>
          <w:sz w:val="24"/>
          <w:szCs w:val="24"/>
        </w:rPr>
        <w:t xml:space="preserve"> the little that I have to send home</w:t>
      </w:r>
      <w:r w:rsidR="00A6438F">
        <w:rPr>
          <w:rFonts w:ascii="Times New Roman" w:hAnsi="Times New Roman" w:cs="Times New Roman"/>
          <w:sz w:val="24"/>
          <w:szCs w:val="24"/>
        </w:rPr>
        <w:t>, i</w:t>
      </w:r>
      <w:r w:rsidRPr="00B76362">
        <w:rPr>
          <w:rFonts w:ascii="Times New Roman" w:hAnsi="Times New Roman" w:cs="Times New Roman"/>
          <w:sz w:val="24"/>
          <w:szCs w:val="24"/>
        </w:rPr>
        <w:t xml:space="preserve">t's really not a big problem for me, and they are usually a way of, you know, sending money back home to Nigeria. You can do it directly through your bank. You can. Yes, majorly, through </w:t>
      </w:r>
      <w:r w:rsidR="00A6438F" w:rsidRPr="00B76362">
        <w:rPr>
          <w:rFonts w:ascii="Times New Roman" w:hAnsi="Times New Roman" w:cs="Times New Roman"/>
          <w:sz w:val="24"/>
          <w:szCs w:val="24"/>
        </w:rPr>
        <w:t>the bank</w:t>
      </w:r>
      <w:r w:rsidRPr="00B76362">
        <w:rPr>
          <w:rFonts w:ascii="Times New Roman" w:hAnsi="Times New Roman" w:cs="Times New Roman"/>
          <w:sz w:val="24"/>
          <w:szCs w:val="24"/>
        </w:rPr>
        <w:t xml:space="preserve">. There are some </w:t>
      </w:r>
      <w:r w:rsidR="00A6438F">
        <w:rPr>
          <w:rFonts w:ascii="Times New Roman" w:hAnsi="Times New Roman" w:cs="Times New Roman"/>
          <w:sz w:val="24"/>
          <w:szCs w:val="24"/>
        </w:rPr>
        <w:t>apps</w:t>
      </w:r>
      <w:r w:rsidRPr="00B76362">
        <w:rPr>
          <w:rFonts w:ascii="Times New Roman" w:hAnsi="Times New Roman" w:cs="Times New Roman"/>
          <w:sz w:val="24"/>
          <w:szCs w:val="24"/>
        </w:rPr>
        <w:t xml:space="preserve"> that do that, you know. I have some investments in Nigeria, too, and when I have some proceed</w:t>
      </w:r>
      <w:r w:rsidR="00A6438F">
        <w:rPr>
          <w:rFonts w:ascii="Times New Roman" w:hAnsi="Times New Roman" w:cs="Times New Roman"/>
          <w:sz w:val="24"/>
          <w:szCs w:val="24"/>
        </w:rPr>
        <w:t>s</w:t>
      </w:r>
      <w:r w:rsidRPr="00B76362">
        <w:rPr>
          <w:rFonts w:ascii="Times New Roman" w:hAnsi="Times New Roman" w:cs="Times New Roman"/>
          <w:sz w:val="24"/>
          <w:szCs w:val="24"/>
        </w:rPr>
        <w:t xml:space="preserve">, I take it back from there through the bank and some </w:t>
      </w:r>
      <w:r w:rsidR="00A6438F">
        <w:rPr>
          <w:rFonts w:ascii="Times New Roman" w:hAnsi="Times New Roman" w:cs="Times New Roman"/>
          <w:sz w:val="24"/>
          <w:szCs w:val="24"/>
        </w:rPr>
        <w:t>apps</w:t>
      </w:r>
      <w:r w:rsidRPr="00B76362">
        <w:rPr>
          <w:rFonts w:ascii="Times New Roman" w:hAnsi="Times New Roman" w:cs="Times New Roman"/>
          <w:sz w:val="24"/>
          <w:szCs w:val="24"/>
        </w:rPr>
        <w:t xml:space="preserve">. I'm able to send it </w:t>
      </w:r>
      <w:proofErr w:type="gramStart"/>
      <w:r w:rsidRPr="00B76362">
        <w:rPr>
          <w:rFonts w:ascii="Times New Roman" w:hAnsi="Times New Roman" w:cs="Times New Roman"/>
          <w:sz w:val="24"/>
          <w:szCs w:val="24"/>
        </w:rPr>
        <w:t>back down</w:t>
      </w:r>
      <w:proofErr w:type="gramEnd"/>
      <w:r w:rsidRPr="00B76362">
        <w:rPr>
          <w:rFonts w:ascii="Times New Roman" w:hAnsi="Times New Roman" w:cs="Times New Roman"/>
          <w:sz w:val="24"/>
          <w:szCs w:val="24"/>
        </w:rPr>
        <w:t xml:space="preserve"> here. </w:t>
      </w:r>
      <w:proofErr w:type="gramStart"/>
      <w:r w:rsidR="00A6438F" w:rsidRPr="00B76362">
        <w:rPr>
          <w:rFonts w:ascii="Times New Roman" w:hAnsi="Times New Roman" w:cs="Times New Roman"/>
          <w:sz w:val="24"/>
          <w:szCs w:val="24"/>
        </w:rPr>
        <w:t>So</w:t>
      </w:r>
      <w:proofErr w:type="gramEnd"/>
      <w:r w:rsidR="00A6438F" w:rsidRPr="00B76362">
        <w:rPr>
          <w:rFonts w:ascii="Times New Roman" w:hAnsi="Times New Roman" w:cs="Times New Roman"/>
          <w:sz w:val="24"/>
          <w:szCs w:val="24"/>
        </w:rPr>
        <w:t xml:space="preserve"> the</w:t>
      </w:r>
      <w:r w:rsidRPr="00B76362">
        <w:rPr>
          <w:rFonts w:ascii="Times New Roman" w:hAnsi="Times New Roman" w:cs="Times New Roman"/>
          <w:sz w:val="24"/>
          <w:szCs w:val="24"/>
        </w:rPr>
        <w:t xml:space="preserve"> banks and the </w:t>
      </w:r>
      <w:r w:rsidR="00A6438F">
        <w:rPr>
          <w:rFonts w:ascii="Times New Roman" w:hAnsi="Times New Roman" w:cs="Times New Roman"/>
          <w:sz w:val="24"/>
          <w:szCs w:val="24"/>
        </w:rPr>
        <w:t>apps</w:t>
      </w:r>
      <w:r w:rsidRPr="00B76362">
        <w:rPr>
          <w:rFonts w:ascii="Times New Roman" w:hAnsi="Times New Roman" w:cs="Times New Roman"/>
          <w:sz w:val="24"/>
          <w:szCs w:val="24"/>
        </w:rPr>
        <w:t xml:space="preserve"> help us with, you know, sending something back and forth, and for the fact that I don't have so much financial responsibility in Nigeria. It's really never a headache for me while I'm here.</w:t>
      </w:r>
    </w:p>
    <w:p w14:paraId="6C340353" w14:textId="7777777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Okay, thank you for sharing that. We move to the last section.</w:t>
      </w:r>
    </w:p>
    <w:p w14:paraId="22707AEB" w14:textId="7777777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Okay.</w:t>
      </w:r>
    </w:p>
    <w:p w14:paraId="50285546" w14:textId="7777777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Section 6. We are looking at recommendations.</w:t>
      </w:r>
    </w:p>
    <w:p w14:paraId="365C3858" w14:textId="7777777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Okay.</w:t>
      </w:r>
    </w:p>
    <w:p w14:paraId="0AEA609D" w14:textId="0B6212C6"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So</w:t>
      </w:r>
      <w:r w:rsidR="00A6438F">
        <w:rPr>
          <w:rFonts w:ascii="Times New Roman" w:hAnsi="Times New Roman" w:cs="Times New Roman"/>
          <w:sz w:val="24"/>
          <w:szCs w:val="24"/>
        </w:rPr>
        <w:t>, t</w:t>
      </w:r>
      <w:r w:rsidRPr="00B76362">
        <w:rPr>
          <w:rFonts w:ascii="Times New Roman" w:hAnsi="Times New Roman" w:cs="Times New Roman"/>
          <w:sz w:val="24"/>
          <w:szCs w:val="24"/>
        </w:rPr>
        <w:t xml:space="preserve">hese recommendations are things that can </w:t>
      </w:r>
      <w:r w:rsidR="00A6438F">
        <w:rPr>
          <w:rFonts w:ascii="Times New Roman" w:hAnsi="Times New Roman" w:cs="Times New Roman"/>
          <w:sz w:val="24"/>
          <w:szCs w:val="24"/>
        </w:rPr>
        <w:t>help</w:t>
      </w:r>
      <w:r w:rsidRPr="00B76362">
        <w:rPr>
          <w:rFonts w:ascii="Times New Roman" w:hAnsi="Times New Roman" w:cs="Times New Roman"/>
          <w:sz w:val="24"/>
          <w:szCs w:val="24"/>
        </w:rPr>
        <w:t xml:space="preserve"> highly educated African immigrants</w:t>
      </w:r>
      <w:r w:rsidR="00A6438F">
        <w:rPr>
          <w:rFonts w:ascii="Times New Roman" w:hAnsi="Times New Roman" w:cs="Times New Roman"/>
          <w:sz w:val="24"/>
          <w:szCs w:val="24"/>
        </w:rPr>
        <w:t xml:space="preserve"> that</w:t>
      </w:r>
      <w:r w:rsidR="00A6438F" w:rsidRPr="00B76362">
        <w:rPr>
          <w:rFonts w:ascii="Times New Roman" w:hAnsi="Times New Roman" w:cs="Times New Roman"/>
          <w:sz w:val="24"/>
          <w:szCs w:val="24"/>
        </w:rPr>
        <w:t xml:space="preserve"> moved</w:t>
      </w:r>
      <w:r w:rsidRPr="00B76362">
        <w:rPr>
          <w:rFonts w:ascii="Times New Roman" w:hAnsi="Times New Roman" w:cs="Times New Roman"/>
          <w:sz w:val="24"/>
          <w:szCs w:val="24"/>
        </w:rPr>
        <w:t xml:space="preserve"> from Nigeria especially, to come to live in the </w:t>
      </w:r>
      <w:r w:rsidR="00A6438F">
        <w:rPr>
          <w:rFonts w:ascii="Times New Roman" w:hAnsi="Times New Roman" w:cs="Times New Roman"/>
          <w:sz w:val="24"/>
          <w:szCs w:val="24"/>
        </w:rPr>
        <w:t>US</w:t>
      </w:r>
      <w:r w:rsidRPr="00B76362">
        <w:rPr>
          <w:rFonts w:ascii="Times New Roman" w:hAnsi="Times New Roman" w:cs="Times New Roman"/>
          <w:sz w:val="24"/>
          <w:szCs w:val="24"/>
        </w:rPr>
        <w:t>, particularly in Maryland.  The</w:t>
      </w:r>
      <w:r w:rsidR="00A6438F">
        <w:rPr>
          <w:rFonts w:ascii="Times New Roman" w:hAnsi="Times New Roman" w:cs="Times New Roman"/>
          <w:sz w:val="24"/>
          <w:szCs w:val="24"/>
        </w:rPr>
        <w:t xml:space="preserve"> </w:t>
      </w:r>
      <w:r w:rsidRPr="00B76362">
        <w:rPr>
          <w:rFonts w:ascii="Times New Roman" w:hAnsi="Times New Roman" w:cs="Times New Roman"/>
          <w:sz w:val="24"/>
          <w:szCs w:val="24"/>
        </w:rPr>
        <w:t xml:space="preserve">1st question I wanted to ask </w:t>
      </w:r>
      <w:proofErr w:type="gramStart"/>
      <w:r w:rsidRPr="00B76362">
        <w:rPr>
          <w:rFonts w:ascii="Times New Roman" w:hAnsi="Times New Roman" w:cs="Times New Roman"/>
          <w:sz w:val="24"/>
          <w:szCs w:val="24"/>
        </w:rPr>
        <w:t>is  about</w:t>
      </w:r>
      <w:proofErr w:type="gramEnd"/>
      <w:r w:rsidRPr="00B76362">
        <w:rPr>
          <w:rFonts w:ascii="Times New Roman" w:hAnsi="Times New Roman" w:cs="Times New Roman"/>
          <w:sz w:val="24"/>
          <w:szCs w:val="24"/>
        </w:rPr>
        <w:t xml:space="preserve"> policies and programs</w:t>
      </w:r>
      <w:r w:rsidR="00A6438F">
        <w:rPr>
          <w:rFonts w:ascii="Times New Roman" w:hAnsi="Times New Roman" w:cs="Times New Roman"/>
          <w:sz w:val="24"/>
          <w:szCs w:val="24"/>
        </w:rPr>
        <w:t>.</w:t>
      </w:r>
      <w:r w:rsidRPr="00B76362">
        <w:rPr>
          <w:rFonts w:ascii="Times New Roman" w:hAnsi="Times New Roman" w:cs="Times New Roman"/>
          <w:sz w:val="24"/>
          <w:szCs w:val="24"/>
        </w:rPr>
        <w:t xml:space="preserve"> </w:t>
      </w:r>
      <w:r w:rsidR="00A6438F">
        <w:rPr>
          <w:rFonts w:ascii="Times New Roman" w:hAnsi="Times New Roman" w:cs="Times New Roman"/>
          <w:sz w:val="24"/>
          <w:szCs w:val="24"/>
        </w:rPr>
        <w:t>F</w:t>
      </w:r>
      <w:r w:rsidRPr="00B76362">
        <w:rPr>
          <w:rFonts w:ascii="Times New Roman" w:hAnsi="Times New Roman" w:cs="Times New Roman"/>
          <w:sz w:val="24"/>
          <w:szCs w:val="24"/>
        </w:rPr>
        <w:t xml:space="preserve">rom your own experience and perception.  Have you?  Do you think there are policies and programs </w:t>
      </w:r>
      <w:r w:rsidR="00A6438F" w:rsidRPr="00B76362">
        <w:rPr>
          <w:rFonts w:ascii="Times New Roman" w:hAnsi="Times New Roman" w:cs="Times New Roman"/>
          <w:sz w:val="24"/>
          <w:szCs w:val="24"/>
        </w:rPr>
        <w:t>that help</w:t>
      </w:r>
      <w:r w:rsidRPr="00B76362">
        <w:rPr>
          <w:rFonts w:ascii="Times New Roman" w:hAnsi="Times New Roman" w:cs="Times New Roman"/>
          <w:sz w:val="24"/>
          <w:szCs w:val="24"/>
        </w:rPr>
        <w:t xml:space="preserve"> African immigrants to succeed or create barriers for them that slow them down.  Yeah, have you noticed any policies or programs like </w:t>
      </w:r>
      <w:r w:rsidR="00A6438F" w:rsidRPr="00B76362">
        <w:rPr>
          <w:rFonts w:ascii="Times New Roman" w:hAnsi="Times New Roman" w:cs="Times New Roman"/>
          <w:sz w:val="24"/>
          <w:szCs w:val="24"/>
        </w:rPr>
        <w:t>that that</w:t>
      </w:r>
      <w:r w:rsidRPr="00B76362">
        <w:rPr>
          <w:rFonts w:ascii="Times New Roman" w:hAnsi="Times New Roman" w:cs="Times New Roman"/>
          <w:sz w:val="24"/>
          <w:szCs w:val="24"/>
        </w:rPr>
        <w:t xml:space="preserve"> exist</w:t>
      </w:r>
      <w:r w:rsidR="00A6438F">
        <w:rPr>
          <w:rFonts w:ascii="Times New Roman" w:hAnsi="Times New Roman" w:cs="Times New Roman"/>
          <w:sz w:val="24"/>
          <w:szCs w:val="24"/>
        </w:rPr>
        <w:t xml:space="preserve">, </w:t>
      </w:r>
      <w:proofErr w:type="gramStart"/>
      <w:r w:rsidR="00A6438F">
        <w:rPr>
          <w:rFonts w:ascii="Times New Roman" w:hAnsi="Times New Roman" w:cs="Times New Roman"/>
          <w:sz w:val="24"/>
          <w:szCs w:val="24"/>
        </w:rPr>
        <w:t>T</w:t>
      </w:r>
      <w:r w:rsidRPr="00B76362">
        <w:rPr>
          <w:rFonts w:ascii="Times New Roman" w:hAnsi="Times New Roman" w:cs="Times New Roman"/>
          <w:sz w:val="24"/>
          <w:szCs w:val="24"/>
        </w:rPr>
        <w:t>h</w:t>
      </w:r>
      <w:r w:rsidR="00A6438F">
        <w:rPr>
          <w:rFonts w:ascii="Times New Roman" w:hAnsi="Times New Roman" w:cs="Times New Roman"/>
          <w:sz w:val="24"/>
          <w:szCs w:val="24"/>
        </w:rPr>
        <w:t>at</w:t>
      </w:r>
      <w:proofErr w:type="gramEnd"/>
      <w:r w:rsidR="00A6438F">
        <w:rPr>
          <w:rFonts w:ascii="Times New Roman" w:hAnsi="Times New Roman" w:cs="Times New Roman"/>
          <w:sz w:val="24"/>
          <w:szCs w:val="24"/>
        </w:rPr>
        <w:t xml:space="preserve"> a</w:t>
      </w:r>
      <w:r w:rsidRPr="00B76362">
        <w:rPr>
          <w:rFonts w:ascii="Times New Roman" w:hAnsi="Times New Roman" w:cs="Times New Roman"/>
          <w:sz w:val="24"/>
          <w:szCs w:val="24"/>
        </w:rPr>
        <w:t>re already in existence</w:t>
      </w:r>
      <w:r w:rsidR="00A6438F">
        <w:rPr>
          <w:rFonts w:ascii="Times New Roman" w:hAnsi="Times New Roman" w:cs="Times New Roman"/>
          <w:sz w:val="24"/>
          <w:szCs w:val="24"/>
        </w:rPr>
        <w:t>?</w:t>
      </w:r>
    </w:p>
    <w:p w14:paraId="5C8915F0" w14:textId="7DE70F1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Honestly, I cannot be categorical. I can't say I know these particular </w:t>
      </w:r>
      <w:r w:rsidR="00A6438F" w:rsidRPr="00B76362">
        <w:rPr>
          <w:rFonts w:ascii="Times New Roman" w:hAnsi="Times New Roman" w:cs="Times New Roman"/>
          <w:sz w:val="24"/>
          <w:szCs w:val="24"/>
        </w:rPr>
        <w:t>policies that</w:t>
      </w:r>
      <w:r w:rsidRPr="00B76362">
        <w:rPr>
          <w:rFonts w:ascii="Times New Roman" w:hAnsi="Times New Roman" w:cs="Times New Roman"/>
          <w:sz w:val="24"/>
          <w:szCs w:val="24"/>
        </w:rPr>
        <w:t xml:space="preserve"> has </w:t>
      </w:r>
      <w:r w:rsidR="00A6438F">
        <w:rPr>
          <w:rFonts w:ascii="Times New Roman" w:hAnsi="Times New Roman" w:cs="Times New Roman"/>
          <w:sz w:val="24"/>
          <w:szCs w:val="24"/>
        </w:rPr>
        <w:t>hindered</w:t>
      </w:r>
      <w:r w:rsidRPr="00B76362">
        <w:rPr>
          <w:rFonts w:ascii="Times New Roman" w:hAnsi="Times New Roman" w:cs="Times New Roman"/>
          <w:sz w:val="24"/>
          <w:szCs w:val="24"/>
        </w:rPr>
        <w:t xml:space="preserve"> me for a person as a person  from going, you know</w:t>
      </w:r>
      <w:r w:rsidR="00A6438F">
        <w:rPr>
          <w:rFonts w:ascii="Times New Roman" w:hAnsi="Times New Roman" w:cs="Times New Roman"/>
          <w:sz w:val="24"/>
          <w:szCs w:val="24"/>
        </w:rPr>
        <w:t>, f</w:t>
      </w:r>
      <w:r w:rsidRPr="00B76362">
        <w:rPr>
          <w:rFonts w:ascii="Times New Roman" w:hAnsi="Times New Roman" w:cs="Times New Roman"/>
          <w:sz w:val="24"/>
          <w:szCs w:val="24"/>
        </w:rPr>
        <w:t xml:space="preserve">orward! I </w:t>
      </w:r>
      <w:r w:rsidR="00A6438F" w:rsidRPr="00B76362">
        <w:rPr>
          <w:rFonts w:ascii="Times New Roman" w:hAnsi="Times New Roman" w:cs="Times New Roman"/>
          <w:sz w:val="24"/>
          <w:szCs w:val="24"/>
        </w:rPr>
        <w:t>think this</w:t>
      </w:r>
      <w:r w:rsidRPr="00B76362">
        <w:rPr>
          <w:rFonts w:ascii="Times New Roman" w:hAnsi="Times New Roman" w:cs="Times New Roman"/>
          <w:sz w:val="24"/>
          <w:szCs w:val="24"/>
        </w:rPr>
        <w:t xml:space="preserve"> country America, is so blessed by </w:t>
      </w:r>
      <w:r w:rsidR="00A6438F" w:rsidRPr="00B76362">
        <w:rPr>
          <w:rFonts w:ascii="Times New Roman" w:hAnsi="Times New Roman" w:cs="Times New Roman"/>
          <w:sz w:val="24"/>
          <w:szCs w:val="24"/>
        </w:rPr>
        <w:t>God and</w:t>
      </w:r>
      <w:r w:rsidRPr="00B76362">
        <w:rPr>
          <w:rFonts w:ascii="Times New Roman" w:hAnsi="Times New Roman" w:cs="Times New Roman"/>
          <w:sz w:val="24"/>
          <w:szCs w:val="24"/>
        </w:rPr>
        <w:t xml:space="preserve"> the country in a way</w:t>
      </w:r>
      <w:r w:rsidR="00A6438F">
        <w:rPr>
          <w:rFonts w:ascii="Times New Roman" w:hAnsi="Times New Roman" w:cs="Times New Roman"/>
          <w:sz w:val="24"/>
          <w:szCs w:val="24"/>
        </w:rPr>
        <w:t xml:space="preserve">, </w:t>
      </w:r>
      <w:r w:rsidRPr="00B76362">
        <w:rPr>
          <w:rFonts w:ascii="Times New Roman" w:hAnsi="Times New Roman" w:cs="Times New Roman"/>
          <w:sz w:val="24"/>
          <w:szCs w:val="24"/>
        </w:rPr>
        <w:t xml:space="preserve">you know. </w:t>
      </w:r>
      <w:r w:rsidR="00A6438F">
        <w:rPr>
          <w:rFonts w:ascii="Times New Roman" w:hAnsi="Times New Roman" w:cs="Times New Roman"/>
          <w:sz w:val="24"/>
          <w:szCs w:val="24"/>
        </w:rPr>
        <w:t>h</w:t>
      </w:r>
      <w:r w:rsidRPr="00B76362">
        <w:rPr>
          <w:rFonts w:ascii="Times New Roman" w:hAnsi="Times New Roman" w:cs="Times New Roman"/>
          <w:sz w:val="24"/>
          <w:szCs w:val="24"/>
        </w:rPr>
        <w:t xml:space="preserve">elp everyone that comes around.  If you come into this </w:t>
      </w:r>
      <w:r w:rsidR="00A6438F" w:rsidRPr="00B76362">
        <w:rPr>
          <w:rFonts w:ascii="Times New Roman" w:hAnsi="Times New Roman" w:cs="Times New Roman"/>
          <w:sz w:val="24"/>
          <w:szCs w:val="24"/>
        </w:rPr>
        <w:t>country in</w:t>
      </w:r>
      <w:r w:rsidRPr="00B76362">
        <w:rPr>
          <w:rFonts w:ascii="Times New Roman" w:hAnsi="Times New Roman" w:cs="Times New Roman"/>
          <w:sz w:val="24"/>
          <w:szCs w:val="24"/>
        </w:rPr>
        <w:t xml:space="preserve"> 2 months you can</w:t>
      </w:r>
      <w:proofErr w:type="gramStart"/>
      <w:r w:rsidR="00A6438F">
        <w:rPr>
          <w:rFonts w:ascii="Times New Roman" w:hAnsi="Times New Roman" w:cs="Times New Roman"/>
          <w:sz w:val="24"/>
          <w:szCs w:val="24"/>
        </w:rPr>
        <w:t>,</w:t>
      </w:r>
      <w:r w:rsidRPr="00B76362">
        <w:rPr>
          <w:rFonts w:ascii="Times New Roman" w:hAnsi="Times New Roman" w:cs="Times New Roman"/>
          <w:sz w:val="24"/>
          <w:szCs w:val="24"/>
        </w:rPr>
        <w:t xml:space="preserve"> be driving</w:t>
      </w:r>
      <w:proofErr w:type="gramEnd"/>
      <w:r w:rsidRPr="00B76362">
        <w:rPr>
          <w:rFonts w:ascii="Times New Roman" w:hAnsi="Times New Roman" w:cs="Times New Roman"/>
          <w:sz w:val="24"/>
          <w:szCs w:val="24"/>
        </w:rPr>
        <w:t xml:space="preserve">. I don't think it's possible in some other countries.  </w:t>
      </w:r>
      <w:r w:rsidR="00A6438F">
        <w:rPr>
          <w:rFonts w:ascii="Times New Roman" w:hAnsi="Times New Roman" w:cs="Times New Roman"/>
          <w:sz w:val="24"/>
          <w:szCs w:val="24"/>
        </w:rPr>
        <w:t>S</w:t>
      </w:r>
      <w:r w:rsidR="00A6438F" w:rsidRPr="00B76362">
        <w:rPr>
          <w:rFonts w:ascii="Times New Roman" w:hAnsi="Times New Roman" w:cs="Times New Roman"/>
          <w:sz w:val="24"/>
          <w:szCs w:val="24"/>
        </w:rPr>
        <w:t>o,</w:t>
      </w:r>
      <w:r w:rsidRPr="00B76362">
        <w:rPr>
          <w:rFonts w:ascii="Times New Roman" w:hAnsi="Times New Roman" w:cs="Times New Roman"/>
          <w:sz w:val="24"/>
          <w:szCs w:val="24"/>
        </w:rPr>
        <w:t xml:space="preserve"> I think you, as long as you have your </w:t>
      </w:r>
      <w:r w:rsidR="002204D9">
        <w:rPr>
          <w:rFonts w:ascii="Times New Roman" w:hAnsi="Times New Roman" w:cs="Times New Roman"/>
          <w:sz w:val="24"/>
          <w:szCs w:val="24"/>
        </w:rPr>
        <w:t>ITIN</w:t>
      </w:r>
      <w:r w:rsidRPr="00B76362">
        <w:rPr>
          <w:rFonts w:ascii="Times New Roman" w:hAnsi="Times New Roman" w:cs="Times New Roman"/>
          <w:sz w:val="24"/>
          <w:szCs w:val="24"/>
        </w:rPr>
        <w:t>, you have social security</w:t>
      </w:r>
      <w:r w:rsidR="002204D9">
        <w:rPr>
          <w:rFonts w:ascii="Times New Roman" w:hAnsi="Times New Roman" w:cs="Times New Roman"/>
          <w:sz w:val="24"/>
          <w:szCs w:val="24"/>
        </w:rPr>
        <w:t>, yo</w:t>
      </w:r>
      <w:r w:rsidRPr="00B76362">
        <w:rPr>
          <w:rFonts w:ascii="Times New Roman" w:hAnsi="Times New Roman" w:cs="Times New Roman"/>
          <w:sz w:val="24"/>
          <w:szCs w:val="24"/>
        </w:rPr>
        <w:t xml:space="preserve">u can begin to apply for different </w:t>
      </w:r>
      <w:r w:rsidR="002204D9" w:rsidRPr="00B76362">
        <w:rPr>
          <w:rFonts w:ascii="Times New Roman" w:hAnsi="Times New Roman" w:cs="Times New Roman"/>
          <w:sz w:val="24"/>
          <w:szCs w:val="24"/>
        </w:rPr>
        <w:t>kinds</w:t>
      </w:r>
      <w:r w:rsidRPr="00B76362">
        <w:rPr>
          <w:rFonts w:ascii="Times New Roman" w:hAnsi="Times New Roman" w:cs="Times New Roman"/>
          <w:sz w:val="24"/>
          <w:szCs w:val="24"/>
        </w:rPr>
        <w:t xml:space="preserve"> of jobs</w:t>
      </w:r>
      <w:r w:rsidR="002204D9">
        <w:rPr>
          <w:rFonts w:ascii="Times New Roman" w:hAnsi="Times New Roman" w:cs="Times New Roman"/>
          <w:sz w:val="24"/>
          <w:szCs w:val="24"/>
        </w:rPr>
        <w:t xml:space="preserve"> </w:t>
      </w:r>
      <w:r w:rsidRPr="00B76362">
        <w:rPr>
          <w:rFonts w:ascii="Times New Roman" w:hAnsi="Times New Roman" w:cs="Times New Roman"/>
          <w:sz w:val="24"/>
          <w:szCs w:val="24"/>
        </w:rPr>
        <w:t>and if you are willing to work and you want to do the leg</w:t>
      </w:r>
      <w:r w:rsidR="002204D9">
        <w:rPr>
          <w:rFonts w:ascii="Times New Roman" w:hAnsi="Times New Roman" w:cs="Times New Roman"/>
          <w:sz w:val="24"/>
          <w:szCs w:val="24"/>
        </w:rPr>
        <w:t>al</w:t>
      </w:r>
      <w:r w:rsidRPr="00B76362">
        <w:rPr>
          <w:rFonts w:ascii="Times New Roman" w:hAnsi="Times New Roman" w:cs="Times New Roman"/>
          <w:sz w:val="24"/>
          <w:szCs w:val="24"/>
        </w:rPr>
        <w:t xml:space="preserve"> and stuff you are likely going to get some jobs. Thousands of people are in </w:t>
      </w:r>
      <w:r w:rsidR="002204D9" w:rsidRPr="00B76362">
        <w:rPr>
          <w:rFonts w:ascii="Times New Roman" w:hAnsi="Times New Roman" w:cs="Times New Roman"/>
          <w:sz w:val="24"/>
          <w:szCs w:val="24"/>
        </w:rPr>
        <w:t>th</w:t>
      </w:r>
      <w:r w:rsidR="002204D9">
        <w:rPr>
          <w:rFonts w:ascii="Times New Roman" w:hAnsi="Times New Roman" w:cs="Times New Roman"/>
          <w:sz w:val="24"/>
          <w:szCs w:val="24"/>
        </w:rPr>
        <w:t>e nursing</w:t>
      </w:r>
      <w:r w:rsidRPr="00B76362">
        <w:rPr>
          <w:rFonts w:ascii="Times New Roman" w:hAnsi="Times New Roman" w:cs="Times New Roman"/>
          <w:sz w:val="24"/>
          <w:szCs w:val="24"/>
        </w:rPr>
        <w:t xml:space="preserve"> industry and all the rest. </w:t>
      </w:r>
      <w:r w:rsidR="002204D9" w:rsidRPr="00B76362">
        <w:rPr>
          <w:rFonts w:ascii="Times New Roman" w:hAnsi="Times New Roman" w:cs="Times New Roman"/>
          <w:sz w:val="24"/>
          <w:szCs w:val="24"/>
        </w:rPr>
        <w:t>So,</w:t>
      </w:r>
      <w:r w:rsidRPr="00B76362">
        <w:rPr>
          <w:rFonts w:ascii="Times New Roman" w:hAnsi="Times New Roman" w:cs="Times New Roman"/>
          <w:sz w:val="24"/>
          <w:szCs w:val="24"/>
        </w:rPr>
        <w:t xml:space="preserve"> I personally cannot recognize whether there is a policy of government that is hindering the growth of immigrants here.</w:t>
      </w:r>
    </w:p>
    <w:p w14:paraId="121B8D27" w14:textId="708619DB"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w:t>
      </w:r>
      <w:r w:rsidR="002204D9">
        <w:rPr>
          <w:rFonts w:ascii="Times New Roman" w:hAnsi="Times New Roman" w:cs="Times New Roman"/>
          <w:sz w:val="24"/>
          <w:szCs w:val="24"/>
        </w:rPr>
        <w:t>Immigrants,</w:t>
      </w:r>
      <w:r w:rsidRPr="00B76362">
        <w:rPr>
          <w:rFonts w:ascii="Times New Roman" w:hAnsi="Times New Roman" w:cs="Times New Roman"/>
          <w:sz w:val="24"/>
          <w:szCs w:val="24"/>
        </w:rPr>
        <w:t xml:space="preserve"> okay.</w:t>
      </w:r>
    </w:p>
    <w:p w14:paraId="4602D966" w14:textId="235956FA"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Yes, not to forget the fact that whoever is coming here will have you know have to </w:t>
      </w:r>
      <w:r w:rsidR="002204D9" w:rsidRPr="00B76362">
        <w:rPr>
          <w:rFonts w:ascii="Times New Roman" w:hAnsi="Times New Roman" w:cs="Times New Roman"/>
          <w:sz w:val="24"/>
          <w:szCs w:val="24"/>
        </w:rPr>
        <w:t>check for</w:t>
      </w:r>
      <w:r w:rsidRPr="00B76362">
        <w:rPr>
          <w:rFonts w:ascii="Times New Roman" w:hAnsi="Times New Roman" w:cs="Times New Roman"/>
          <w:sz w:val="24"/>
          <w:szCs w:val="24"/>
        </w:rPr>
        <w:t xml:space="preserve"> the fact that yes, this is not my country. You are coming </w:t>
      </w:r>
      <w:proofErr w:type="gramStart"/>
      <w:r w:rsidRPr="00B76362">
        <w:rPr>
          <w:rFonts w:ascii="Times New Roman" w:hAnsi="Times New Roman" w:cs="Times New Roman"/>
          <w:sz w:val="24"/>
          <w:szCs w:val="24"/>
        </w:rPr>
        <w:t>in</w:t>
      </w:r>
      <w:r w:rsidR="002204D9">
        <w:rPr>
          <w:rFonts w:ascii="Times New Roman" w:hAnsi="Times New Roman" w:cs="Times New Roman"/>
          <w:sz w:val="24"/>
          <w:szCs w:val="24"/>
        </w:rPr>
        <w:t>,</w:t>
      </w:r>
      <w:proofErr w:type="gramEnd"/>
      <w:r w:rsidR="002204D9">
        <w:rPr>
          <w:rFonts w:ascii="Times New Roman" w:hAnsi="Times New Roman" w:cs="Times New Roman"/>
          <w:sz w:val="24"/>
          <w:szCs w:val="24"/>
        </w:rPr>
        <w:t xml:space="preserve"> you are expected</w:t>
      </w:r>
      <w:r w:rsidRPr="00B76362">
        <w:rPr>
          <w:rFonts w:ascii="Times New Roman" w:hAnsi="Times New Roman" w:cs="Times New Roman"/>
          <w:sz w:val="24"/>
          <w:szCs w:val="24"/>
        </w:rPr>
        <w:t xml:space="preserve"> to go through some hurdles. As long as you are able to do that, then you'll be able to enjoy what you are supposed to enjoy, which I think is applicable to our own country. Nigeria, too.</w:t>
      </w:r>
    </w:p>
    <w:p w14:paraId="765AFBC9" w14:textId="7777777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Absolutely.</w:t>
      </w:r>
    </w:p>
    <w:p w14:paraId="1B7A5724" w14:textId="15E64B4B"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So honestly</w:t>
      </w:r>
      <w:r w:rsidR="002204D9">
        <w:rPr>
          <w:rFonts w:ascii="Times New Roman" w:hAnsi="Times New Roman" w:cs="Times New Roman"/>
          <w:sz w:val="24"/>
          <w:szCs w:val="24"/>
        </w:rPr>
        <w:t xml:space="preserve">, </w:t>
      </w:r>
      <w:r w:rsidRPr="00B76362">
        <w:rPr>
          <w:rFonts w:ascii="Times New Roman" w:hAnsi="Times New Roman" w:cs="Times New Roman"/>
          <w:sz w:val="24"/>
          <w:szCs w:val="24"/>
        </w:rPr>
        <w:t>I cannot s</w:t>
      </w:r>
      <w:r w:rsidR="002204D9">
        <w:rPr>
          <w:rFonts w:ascii="Times New Roman" w:hAnsi="Times New Roman" w:cs="Times New Roman"/>
          <w:sz w:val="24"/>
          <w:szCs w:val="24"/>
        </w:rPr>
        <w:t xml:space="preserve">ay </w:t>
      </w:r>
      <w:r w:rsidRPr="00B76362">
        <w:rPr>
          <w:rFonts w:ascii="Times New Roman" w:hAnsi="Times New Roman" w:cs="Times New Roman"/>
          <w:sz w:val="24"/>
          <w:szCs w:val="24"/>
        </w:rPr>
        <w:t xml:space="preserve">categorically that this particular program has </w:t>
      </w:r>
      <w:r w:rsidR="002204D9">
        <w:rPr>
          <w:rFonts w:ascii="Times New Roman" w:hAnsi="Times New Roman" w:cs="Times New Roman"/>
          <w:sz w:val="24"/>
          <w:szCs w:val="24"/>
        </w:rPr>
        <w:t>hindered</w:t>
      </w:r>
      <w:r w:rsidRPr="00B76362">
        <w:rPr>
          <w:rFonts w:ascii="Times New Roman" w:hAnsi="Times New Roman" w:cs="Times New Roman"/>
          <w:sz w:val="24"/>
          <w:szCs w:val="24"/>
        </w:rPr>
        <w:t xml:space="preserve"> me, because if I want to do any</w:t>
      </w:r>
      <w:r w:rsidR="002204D9">
        <w:rPr>
          <w:rFonts w:ascii="Times New Roman" w:hAnsi="Times New Roman" w:cs="Times New Roman"/>
          <w:sz w:val="24"/>
          <w:szCs w:val="24"/>
        </w:rPr>
        <w:t>,</w:t>
      </w:r>
      <w:r w:rsidRPr="00B76362">
        <w:rPr>
          <w:rFonts w:ascii="Times New Roman" w:hAnsi="Times New Roman" w:cs="Times New Roman"/>
          <w:sz w:val="24"/>
          <w:szCs w:val="24"/>
        </w:rPr>
        <w:t xml:space="preserve"> for me, now that I'm an accountant. If I want to do any </w:t>
      </w:r>
      <w:r w:rsidR="002204D9" w:rsidRPr="00B76362">
        <w:rPr>
          <w:rFonts w:ascii="Times New Roman" w:hAnsi="Times New Roman" w:cs="Times New Roman"/>
          <w:sz w:val="24"/>
          <w:szCs w:val="24"/>
        </w:rPr>
        <w:t>accounting</w:t>
      </w:r>
      <w:r w:rsidR="002204D9">
        <w:rPr>
          <w:rFonts w:ascii="Times New Roman" w:hAnsi="Times New Roman" w:cs="Times New Roman"/>
          <w:sz w:val="24"/>
          <w:szCs w:val="24"/>
        </w:rPr>
        <w:t xml:space="preserve">, tax, </w:t>
      </w:r>
      <w:r w:rsidRPr="00B76362">
        <w:rPr>
          <w:rFonts w:ascii="Times New Roman" w:hAnsi="Times New Roman" w:cs="Times New Roman"/>
          <w:sz w:val="24"/>
          <w:szCs w:val="24"/>
        </w:rPr>
        <w:t xml:space="preserve">investment, you know, if I want to write my </w:t>
      </w:r>
      <w:r w:rsidR="002204D9">
        <w:rPr>
          <w:rFonts w:ascii="Times New Roman" w:hAnsi="Times New Roman" w:cs="Times New Roman"/>
          <w:sz w:val="24"/>
          <w:szCs w:val="24"/>
        </w:rPr>
        <w:t>CISA</w:t>
      </w:r>
      <w:r w:rsidRPr="00B76362">
        <w:rPr>
          <w:rFonts w:ascii="Times New Roman" w:hAnsi="Times New Roman" w:cs="Times New Roman"/>
          <w:sz w:val="24"/>
          <w:szCs w:val="24"/>
        </w:rPr>
        <w:t xml:space="preserve"> today, I w</w:t>
      </w:r>
      <w:r w:rsidR="002204D9">
        <w:rPr>
          <w:rFonts w:ascii="Times New Roman" w:hAnsi="Times New Roman" w:cs="Times New Roman"/>
          <w:sz w:val="24"/>
          <w:szCs w:val="24"/>
        </w:rPr>
        <w:t>ould</w:t>
      </w:r>
      <w:r w:rsidRPr="00B76362">
        <w:rPr>
          <w:rFonts w:ascii="Times New Roman" w:hAnsi="Times New Roman" w:cs="Times New Roman"/>
          <w:sz w:val="24"/>
          <w:szCs w:val="24"/>
        </w:rPr>
        <w:t xml:space="preserve"> be able to write it. If I want to write C</w:t>
      </w:r>
      <w:r w:rsidR="002204D9">
        <w:rPr>
          <w:rFonts w:ascii="Times New Roman" w:hAnsi="Times New Roman" w:cs="Times New Roman"/>
          <w:sz w:val="24"/>
          <w:szCs w:val="24"/>
        </w:rPr>
        <w:t>FA</w:t>
      </w:r>
      <w:r w:rsidRPr="00B76362">
        <w:rPr>
          <w:rFonts w:ascii="Times New Roman" w:hAnsi="Times New Roman" w:cs="Times New Roman"/>
          <w:sz w:val="24"/>
          <w:szCs w:val="24"/>
        </w:rPr>
        <w:t xml:space="preserve"> today, I can write it.  I don't think I have a limit to doing that. I don't think there's an organization </w:t>
      </w:r>
      <w:r w:rsidR="002204D9" w:rsidRPr="00B76362">
        <w:rPr>
          <w:rFonts w:ascii="Times New Roman" w:hAnsi="Times New Roman" w:cs="Times New Roman"/>
          <w:sz w:val="24"/>
          <w:szCs w:val="24"/>
        </w:rPr>
        <w:t xml:space="preserve">that </w:t>
      </w:r>
      <w:r w:rsidR="002204D9">
        <w:rPr>
          <w:rFonts w:ascii="Times New Roman" w:hAnsi="Times New Roman" w:cs="Times New Roman"/>
          <w:sz w:val="24"/>
          <w:szCs w:val="24"/>
        </w:rPr>
        <w:t>or a</w:t>
      </w:r>
      <w:r w:rsidRPr="00B76362">
        <w:rPr>
          <w:rFonts w:ascii="Times New Roman" w:hAnsi="Times New Roman" w:cs="Times New Roman"/>
          <w:sz w:val="24"/>
          <w:szCs w:val="24"/>
        </w:rPr>
        <w:t xml:space="preserve"> policy of government that says you cannot write this. Maybe I'm </w:t>
      </w:r>
      <w:r w:rsidR="002204D9" w:rsidRPr="00B76362">
        <w:rPr>
          <w:rFonts w:ascii="Times New Roman" w:hAnsi="Times New Roman" w:cs="Times New Roman"/>
          <w:sz w:val="24"/>
          <w:szCs w:val="24"/>
        </w:rPr>
        <w:t>probably not</w:t>
      </w:r>
      <w:r w:rsidRPr="00B76362">
        <w:rPr>
          <w:rFonts w:ascii="Times New Roman" w:hAnsi="Times New Roman" w:cs="Times New Roman"/>
          <w:sz w:val="24"/>
          <w:szCs w:val="24"/>
        </w:rPr>
        <w:t xml:space="preserve"> or duly informed, but from what I find out.</w:t>
      </w:r>
    </w:p>
    <w:p w14:paraId="3F6DC324" w14:textId="2272FC20"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From what you know.</w:t>
      </w:r>
      <w:r w:rsidR="00BD47D6">
        <w:rPr>
          <w:rFonts w:ascii="Times New Roman" w:hAnsi="Times New Roman" w:cs="Times New Roman"/>
          <w:sz w:val="24"/>
          <w:szCs w:val="24"/>
        </w:rPr>
        <w:t xml:space="preserve"> Okay.</w:t>
      </w:r>
    </w:p>
    <w:p w14:paraId="70E4055B" w14:textId="7777777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After I tried to secure an admission into university to even study law, and they are not stopping me from doing that.</w:t>
      </w:r>
    </w:p>
    <w:p w14:paraId="76AE669F" w14:textId="7777777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Okay.</w:t>
      </w:r>
    </w:p>
    <w:p w14:paraId="1BA3D7A0" w14:textId="7777777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Yeah.</w:t>
      </w:r>
    </w:p>
    <w:p w14:paraId="7793E452" w14:textId="7777777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Okay, thank you for sharing that.</w:t>
      </w:r>
    </w:p>
    <w:p w14:paraId="7FAB1DC3" w14:textId="7777777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Yeah.</w:t>
      </w:r>
    </w:p>
    <w:p w14:paraId="62A1CB55" w14:textId="7777777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So let me </w:t>
      </w:r>
      <w:proofErr w:type="gramStart"/>
      <w:r w:rsidRPr="00B76362">
        <w:rPr>
          <w:rFonts w:ascii="Times New Roman" w:hAnsi="Times New Roman" w:cs="Times New Roman"/>
          <w:sz w:val="24"/>
          <w:szCs w:val="24"/>
        </w:rPr>
        <w:t>say</w:t>
      </w:r>
      <w:proofErr w:type="gramEnd"/>
      <w:r w:rsidRPr="00B76362">
        <w:rPr>
          <w:rFonts w:ascii="Times New Roman" w:hAnsi="Times New Roman" w:cs="Times New Roman"/>
          <w:sz w:val="24"/>
          <w:szCs w:val="24"/>
        </w:rPr>
        <w:t xml:space="preserve"> 2 more questions. Now.</w:t>
      </w:r>
    </w:p>
    <w:p w14:paraId="740261B4" w14:textId="7777777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Okay.</w:t>
      </w:r>
    </w:p>
    <w:p w14:paraId="1A6B30D3" w14:textId="7777777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Then we'll call it a day.</w:t>
      </w:r>
    </w:p>
    <w:p w14:paraId="1D3CE100" w14:textId="7777777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Okay.</w:t>
      </w:r>
    </w:p>
    <w:p w14:paraId="43908861" w14:textId="4BC2584B"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The next question </w:t>
      </w:r>
      <w:proofErr w:type="gramStart"/>
      <w:r w:rsidRPr="00B76362">
        <w:rPr>
          <w:rFonts w:ascii="Times New Roman" w:hAnsi="Times New Roman" w:cs="Times New Roman"/>
          <w:sz w:val="24"/>
          <w:szCs w:val="24"/>
        </w:rPr>
        <w:t>is,</w:t>
      </w:r>
      <w:proofErr w:type="gramEnd"/>
      <w:r w:rsidRPr="00B76362">
        <w:rPr>
          <w:rFonts w:ascii="Times New Roman" w:hAnsi="Times New Roman" w:cs="Times New Roman"/>
          <w:sz w:val="24"/>
          <w:szCs w:val="24"/>
        </w:rPr>
        <w:t xml:space="preserve"> what changes </w:t>
      </w:r>
      <w:r w:rsidR="00BD47D6">
        <w:rPr>
          <w:rFonts w:ascii="Times New Roman" w:hAnsi="Times New Roman" w:cs="Times New Roman"/>
          <w:sz w:val="24"/>
          <w:szCs w:val="24"/>
        </w:rPr>
        <w:t xml:space="preserve">or </w:t>
      </w:r>
      <w:r w:rsidRPr="00B76362">
        <w:rPr>
          <w:rFonts w:ascii="Times New Roman" w:hAnsi="Times New Roman" w:cs="Times New Roman"/>
          <w:sz w:val="24"/>
          <w:szCs w:val="24"/>
        </w:rPr>
        <w:t xml:space="preserve">support </w:t>
      </w:r>
      <w:proofErr w:type="gramStart"/>
      <w:r w:rsidRPr="00B76362">
        <w:rPr>
          <w:rFonts w:ascii="Times New Roman" w:hAnsi="Times New Roman" w:cs="Times New Roman"/>
          <w:sz w:val="24"/>
          <w:szCs w:val="24"/>
        </w:rPr>
        <w:t>systems  or</w:t>
      </w:r>
      <w:proofErr w:type="gramEnd"/>
      <w:r w:rsidRPr="00B76362">
        <w:rPr>
          <w:rFonts w:ascii="Times New Roman" w:hAnsi="Times New Roman" w:cs="Times New Roman"/>
          <w:sz w:val="24"/>
          <w:szCs w:val="24"/>
        </w:rPr>
        <w:t xml:space="preserve"> policies or programs</w:t>
      </w:r>
      <w:r w:rsidR="00BD47D6">
        <w:rPr>
          <w:rFonts w:ascii="Times New Roman" w:hAnsi="Times New Roman" w:cs="Times New Roman"/>
          <w:sz w:val="24"/>
          <w:szCs w:val="24"/>
        </w:rPr>
        <w:t xml:space="preserve"> would</w:t>
      </w:r>
      <w:r w:rsidRPr="00B76362">
        <w:rPr>
          <w:rFonts w:ascii="Times New Roman" w:hAnsi="Times New Roman" w:cs="Times New Roman"/>
          <w:sz w:val="24"/>
          <w:szCs w:val="24"/>
        </w:rPr>
        <w:t xml:space="preserve"> you suggest that can help</w:t>
      </w:r>
      <w:r w:rsidR="00BD47D6">
        <w:rPr>
          <w:rFonts w:ascii="Times New Roman" w:hAnsi="Times New Roman" w:cs="Times New Roman"/>
          <w:sz w:val="24"/>
          <w:szCs w:val="24"/>
        </w:rPr>
        <w:t xml:space="preserve"> h</w:t>
      </w:r>
      <w:r w:rsidRPr="00B76362">
        <w:rPr>
          <w:rFonts w:ascii="Times New Roman" w:hAnsi="Times New Roman" w:cs="Times New Roman"/>
          <w:sz w:val="24"/>
          <w:szCs w:val="24"/>
        </w:rPr>
        <w:t xml:space="preserve">ighly educated </w:t>
      </w:r>
      <w:r w:rsidR="00BD47D6" w:rsidRPr="00B76362">
        <w:rPr>
          <w:rFonts w:ascii="Times New Roman" w:hAnsi="Times New Roman" w:cs="Times New Roman"/>
          <w:sz w:val="24"/>
          <w:szCs w:val="24"/>
        </w:rPr>
        <w:t>African</w:t>
      </w:r>
      <w:r w:rsidRPr="00B76362">
        <w:rPr>
          <w:rFonts w:ascii="Times New Roman" w:hAnsi="Times New Roman" w:cs="Times New Roman"/>
          <w:sz w:val="24"/>
          <w:szCs w:val="24"/>
        </w:rPr>
        <w:t xml:space="preserve"> and Nigerian immigrants to succeed in their careers in the U</w:t>
      </w:r>
      <w:r w:rsidR="00BD47D6">
        <w:rPr>
          <w:rFonts w:ascii="Times New Roman" w:hAnsi="Times New Roman" w:cs="Times New Roman"/>
          <w:sz w:val="24"/>
          <w:szCs w:val="24"/>
        </w:rPr>
        <w:t>S o</w:t>
      </w:r>
      <w:r w:rsidRPr="00B76362">
        <w:rPr>
          <w:rFonts w:ascii="Times New Roman" w:hAnsi="Times New Roman" w:cs="Times New Roman"/>
          <w:sz w:val="24"/>
          <w:szCs w:val="24"/>
        </w:rPr>
        <w:t xml:space="preserve">r in Maryland.  </w:t>
      </w:r>
      <w:r w:rsidR="00BD47D6" w:rsidRPr="00B76362">
        <w:rPr>
          <w:rFonts w:ascii="Times New Roman" w:hAnsi="Times New Roman" w:cs="Times New Roman"/>
          <w:sz w:val="24"/>
          <w:szCs w:val="24"/>
        </w:rPr>
        <w:t>Is</w:t>
      </w:r>
      <w:r w:rsidRPr="00B76362">
        <w:rPr>
          <w:rFonts w:ascii="Times New Roman" w:hAnsi="Times New Roman" w:cs="Times New Roman"/>
          <w:sz w:val="24"/>
          <w:szCs w:val="24"/>
        </w:rPr>
        <w:t xml:space="preserve"> there anything like that that </w:t>
      </w:r>
      <w:proofErr w:type="gramStart"/>
      <w:r w:rsidRPr="00B76362">
        <w:rPr>
          <w:rFonts w:ascii="Times New Roman" w:hAnsi="Times New Roman" w:cs="Times New Roman"/>
          <w:sz w:val="24"/>
          <w:szCs w:val="24"/>
        </w:rPr>
        <w:t>come</w:t>
      </w:r>
      <w:proofErr w:type="gramEnd"/>
      <w:r w:rsidRPr="00B76362">
        <w:rPr>
          <w:rFonts w:ascii="Times New Roman" w:hAnsi="Times New Roman" w:cs="Times New Roman"/>
          <w:sz w:val="24"/>
          <w:szCs w:val="24"/>
        </w:rPr>
        <w:t xml:space="preserve"> to your mind</w:t>
      </w:r>
      <w:r w:rsidR="00BD47D6">
        <w:rPr>
          <w:rFonts w:ascii="Times New Roman" w:hAnsi="Times New Roman" w:cs="Times New Roman"/>
          <w:sz w:val="24"/>
          <w:szCs w:val="24"/>
        </w:rPr>
        <w:t>?</w:t>
      </w:r>
    </w:p>
    <w:p w14:paraId="1ACCC0BD" w14:textId="0E5DECD0"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Yeah, I think for anyone that is, you know, </w:t>
      </w:r>
      <w:proofErr w:type="gramStart"/>
      <w:r w:rsidRPr="00B76362">
        <w:rPr>
          <w:rFonts w:ascii="Times New Roman" w:hAnsi="Times New Roman" w:cs="Times New Roman"/>
          <w:sz w:val="24"/>
          <w:szCs w:val="24"/>
        </w:rPr>
        <w:t>is</w:t>
      </w:r>
      <w:proofErr w:type="gramEnd"/>
      <w:r w:rsidRPr="00B76362">
        <w:rPr>
          <w:rFonts w:ascii="Times New Roman" w:hAnsi="Times New Roman" w:cs="Times New Roman"/>
          <w:sz w:val="24"/>
          <w:szCs w:val="24"/>
        </w:rPr>
        <w:t xml:space="preserve"> going to be labeled or described as highly educated. It's a given that the person can, you know can thoroughly, you know</w:t>
      </w:r>
      <w:r w:rsidR="00BD47D6">
        <w:rPr>
          <w:rFonts w:ascii="Times New Roman" w:hAnsi="Times New Roman" w:cs="Times New Roman"/>
          <w:sz w:val="24"/>
          <w:szCs w:val="24"/>
        </w:rPr>
        <w:t xml:space="preserve"> a</w:t>
      </w:r>
      <w:r w:rsidRPr="00B76362">
        <w:rPr>
          <w:rFonts w:ascii="Times New Roman" w:hAnsi="Times New Roman" w:cs="Times New Roman"/>
          <w:sz w:val="24"/>
          <w:szCs w:val="24"/>
        </w:rPr>
        <w:t xml:space="preserve">nalyze </w:t>
      </w:r>
      <w:r w:rsidR="00BD47D6" w:rsidRPr="00B76362">
        <w:rPr>
          <w:rFonts w:ascii="Times New Roman" w:hAnsi="Times New Roman" w:cs="Times New Roman"/>
          <w:sz w:val="24"/>
          <w:szCs w:val="24"/>
        </w:rPr>
        <w:t>or look</w:t>
      </w:r>
      <w:r w:rsidRPr="00B76362">
        <w:rPr>
          <w:rFonts w:ascii="Times New Roman" w:hAnsi="Times New Roman" w:cs="Times New Roman"/>
          <w:sz w:val="24"/>
          <w:szCs w:val="24"/>
        </w:rPr>
        <w:t xml:space="preserve"> at the </w:t>
      </w:r>
      <w:proofErr w:type="gramStart"/>
      <w:r w:rsidR="00BD47D6" w:rsidRPr="00B76362">
        <w:rPr>
          <w:rFonts w:ascii="Times New Roman" w:hAnsi="Times New Roman" w:cs="Times New Roman"/>
          <w:sz w:val="24"/>
          <w:szCs w:val="24"/>
        </w:rPr>
        <w:t>situation</w:t>
      </w:r>
      <w:r w:rsidRPr="00B76362">
        <w:rPr>
          <w:rFonts w:ascii="Times New Roman" w:hAnsi="Times New Roman" w:cs="Times New Roman"/>
          <w:sz w:val="24"/>
          <w:szCs w:val="24"/>
        </w:rPr>
        <w:t xml:space="preserve"> </w:t>
      </w:r>
      <w:r w:rsidR="00BD47D6">
        <w:rPr>
          <w:rFonts w:ascii="Times New Roman" w:hAnsi="Times New Roman" w:cs="Times New Roman"/>
          <w:sz w:val="24"/>
          <w:szCs w:val="24"/>
        </w:rPr>
        <w:t>of</w:t>
      </w:r>
      <w:proofErr w:type="gramEnd"/>
      <w:r w:rsidR="00BD47D6">
        <w:rPr>
          <w:rFonts w:ascii="Times New Roman" w:hAnsi="Times New Roman" w:cs="Times New Roman"/>
          <w:sz w:val="24"/>
          <w:szCs w:val="24"/>
        </w:rPr>
        <w:t xml:space="preserve"> </w:t>
      </w:r>
      <w:r w:rsidRPr="00B76362">
        <w:rPr>
          <w:rFonts w:ascii="Times New Roman" w:hAnsi="Times New Roman" w:cs="Times New Roman"/>
          <w:sz w:val="24"/>
          <w:szCs w:val="24"/>
        </w:rPr>
        <w:t xml:space="preserve">wherever </w:t>
      </w:r>
      <w:r w:rsidR="00BD47D6">
        <w:rPr>
          <w:rFonts w:ascii="Times New Roman" w:hAnsi="Times New Roman" w:cs="Times New Roman"/>
          <w:sz w:val="24"/>
          <w:szCs w:val="24"/>
        </w:rPr>
        <w:t>he’s</w:t>
      </w:r>
      <w:r w:rsidRPr="00B76362">
        <w:rPr>
          <w:rFonts w:ascii="Times New Roman" w:hAnsi="Times New Roman" w:cs="Times New Roman"/>
          <w:sz w:val="24"/>
          <w:szCs w:val="24"/>
        </w:rPr>
        <w:t xml:space="preserve"> </w:t>
      </w:r>
      <w:r w:rsidR="00BD47D6" w:rsidRPr="00B76362">
        <w:rPr>
          <w:rFonts w:ascii="Times New Roman" w:hAnsi="Times New Roman" w:cs="Times New Roman"/>
          <w:sz w:val="24"/>
          <w:szCs w:val="24"/>
        </w:rPr>
        <w:t>going</w:t>
      </w:r>
      <w:r w:rsidRPr="00B76362">
        <w:rPr>
          <w:rFonts w:ascii="Times New Roman" w:hAnsi="Times New Roman" w:cs="Times New Roman"/>
          <w:sz w:val="24"/>
          <w:szCs w:val="24"/>
        </w:rPr>
        <w:t xml:space="preserve">. There </w:t>
      </w:r>
      <w:r w:rsidR="00BD47D6" w:rsidRPr="00B76362">
        <w:rPr>
          <w:rFonts w:ascii="Times New Roman" w:hAnsi="Times New Roman" w:cs="Times New Roman"/>
          <w:sz w:val="24"/>
          <w:szCs w:val="24"/>
        </w:rPr>
        <w:t>is</w:t>
      </w:r>
      <w:r w:rsidRPr="00B76362">
        <w:rPr>
          <w:rFonts w:ascii="Times New Roman" w:hAnsi="Times New Roman" w:cs="Times New Roman"/>
          <w:sz w:val="24"/>
          <w:szCs w:val="24"/>
        </w:rPr>
        <w:t xml:space="preserve"> a lot of information available online</w:t>
      </w:r>
      <w:r w:rsidR="00BD47D6">
        <w:rPr>
          <w:rFonts w:ascii="Times New Roman" w:hAnsi="Times New Roman" w:cs="Times New Roman"/>
          <w:sz w:val="24"/>
          <w:szCs w:val="24"/>
        </w:rPr>
        <w:t xml:space="preserve"> </w:t>
      </w:r>
      <w:r w:rsidRPr="00B76362">
        <w:rPr>
          <w:rFonts w:ascii="Times New Roman" w:hAnsi="Times New Roman" w:cs="Times New Roman"/>
          <w:sz w:val="24"/>
          <w:szCs w:val="24"/>
        </w:rPr>
        <w:t xml:space="preserve">and one can, you know, relate to friends, brothers, and whatever I would say, such a highly educated Nigerian should make sure </w:t>
      </w:r>
      <w:r w:rsidR="00BD47D6" w:rsidRPr="00B76362">
        <w:rPr>
          <w:rFonts w:ascii="Times New Roman" w:hAnsi="Times New Roman" w:cs="Times New Roman"/>
          <w:sz w:val="24"/>
          <w:szCs w:val="24"/>
        </w:rPr>
        <w:t>they</w:t>
      </w:r>
      <w:r w:rsidRPr="00B76362">
        <w:rPr>
          <w:rFonts w:ascii="Times New Roman" w:hAnsi="Times New Roman" w:cs="Times New Roman"/>
          <w:sz w:val="24"/>
          <w:szCs w:val="24"/>
        </w:rPr>
        <w:t xml:space="preserve"> have full understanding of what is obtainable here</w:t>
      </w:r>
      <w:r w:rsidR="00BD47D6">
        <w:rPr>
          <w:rFonts w:ascii="Times New Roman" w:hAnsi="Times New Roman" w:cs="Times New Roman"/>
          <w:sz w:val="24"/>
          <w:szCs w:val="24"/>
        </w:rPr>
        <w:t>.</w:t>
      </w:r>
      <w:r w:rsidRPr="00B76362">
        <w:rPr>
          <w:rFonts w:ascii="Times New Roman" w:hAnsi="Times New Roman" w:cs="Times New Roman"/>
          <w:sz w:val="24"/>
          <w:szCs w:val="24"/>
        </w:rPr>
        <w:t xml:space="preserve"> </w:t>
      </w:r>
      <w:r w:rsidR="00BD47D6">
        <w:rPr>
          <w:rFonts w:ascii="Times New Roman" w:hAnsi="Times New Roman" w:cs="Times New Roman"/>
          <w:sz w:val="24"/>
          <w:szCs w:val="24"/>
        </w:rPr>
        <w:t>F</w:t>
      </w:r>
      <w:r w:rsidRPr="00B76362">
        <w:rPr>
          <w:rFonts w:ascii="Times New Roman" w:hAnsi="Times New Roman" w:cs="Times New Roman"/>
          <w:sz w:val="24"/>
          <w:szCs w:val="24"/>
        </w:rPr>
        <w:t>or someone that is in accounts and finance</w:t>
      </w:r>
      <w:r w:rsidR="00BD47D6">
        <w:rPr>
          <w:rFonts w:ascii="Times New Roman" w:hAnsi="Times New Roman" w:cs="Times New Roman"/>
          <w:sz w:val="24"/>
          <w:szCs w:val="24"/>
        </w:rPr>
        <w:t>, yeah</w:t>
      </w:r>
      <w:r w:rsidRPr="00B76362">
        <w:rPr>
          <w:rFonts w:ascii="Times New Roman" w:hAnsi="Times New Roman" w:cs="Times New Roman"/>
          <w:sz w:val="24"/>
          <w:szCs w:val="24"/>
        </w:rPr>
        <w:t xml:space="preserve"> you are likely going to be able to pick up Job here when you have the normal documentation that you needed to do that</w:t>
      </w:r>
      <w:r w:rsidR="00BD47D6">
        <w:rPr>
          <w:rFonts w:ascii="Times New Roman" w:hAnsi="Times New Roman" w:cs="Times New Roman"/>
          <w:sz w:val="24"/>
          <w:szCs w:val="24"/>
        </w:rPr>
        <w:t xml:space="preserve">, </w:t>
      </w:r>
      <w:r w:rsidRPr="00B76362">
        <w:rPr>
          <w:rFonts w:ascii="Times New Roman" w:hAnsi="Times New Roman" w:cs="Times New Roman"/>
          <w:sz w:val="24"/>
          <w:szCs w:val="24"/>
        </w:rPr>
        <w:t xml:space="preserve">and you are able to write all </w:t>
      </w:r>
      <w:r w:rsidR="00BD47D6" w:rsidRPr="00B76362">
        <w:rPr>
          <w:rFonts w:ascii="Times New Roman" w:hAnsi="Times New Roman" w:cs="Times New Roman"/>
          <w:sz w:val="24"/>
          <w:szCs w:val="24"/>
        </w:rPr>
        <w:t>you</w:t>
      </w:r>
      <w:r w:rsidRPr="00B76362">
        <w:rPr>
          <w:rFonts w:ascii="Times New Roman" w:hAnsi="Times New Roman" w:cs="Times New Roman"/>
          <w:sz w:val="24"/>
          <w:szCs w:val="24"/>
        </w:rPr>
        <w:t xml:space="preserve"> know</w:t>
      </w:r>
      <w:r w:rsidR="00BD47D6">
        <w:rPr>
          <w:rFonts w:ascii="Times New Roman" w:hAnsi="Times New Roman" w:cs="Times New Roman"/>
          <w:sz w:val="24"/>
          <w:szCs w:val="24"/>
        </w:rPr>
        <w:t>,</w:t>
      </w:r>
      <w:r w:rsidRPr="00B76362">
        <w:rPr>
          <w:rFonts w:ascii="Times New Roman" w:hAnsi="Times New Roman" w:cs="Times New Roman"/>
          <w:sz w:val="24"/>
          <w:szCs w:val="24"/>
        </w:rPr>
        <w:t xml:space="preserve"> you can write it in Nigeria</w:t>
      </w:r>
      <w:r w:rsidR="00BD47D6">
        <w:rPr>
          <w:rFonts w:ascii="Times New Roman" w:hAnsi="Times New Roman" w:cs="Times New Roman"/>
          <w:sz w:val="24"/>
          <w:szCs w:val="24"/>
        </w:rPr>
        <w:t xml:space="preserve"> i</w:t>
      </w:r>
      <w:r w:rsidRPr="00B76362">
        <w:rPr>
          <w:rFonts w:ascii="Times New Roman" w:hAnsi="Times New Roman" w:cs="Times New Roman"/>
          <w:sz w:val="24"/>
          <w:szCs w:val="24"/>
        </w:rPr>
        <w:t>f you want</w:t>
      </w:r>
      <w:r w:rsidR="00BD47D6">
        <w:rPr>
          <w:rFonts w:ascii="Times New Roman" w:hAnsi="Times New Roman" w:cs="Times New Roman"/>
          <w:sz w:val="24"/>
          <w:szCs w:val="24"/>
        </w:rPr>
        <w:t>, y</w:t>
      </w:r>
      <w:r w:rsidRPr="00B76362">
        <w:rPr>
          <w:rFonts w:ascii="Times New Roman" w:hAnsi="Times New Roman" w:cs="Times New Roman"/>
          <w:sz w:val="24"/>
          <w:szCs w:val="24"/>
        </w:rPr>
        <w:t>ou can come here to write the you know</w:t>
      </w:r>
      <w:r w:rsidR="00BD47D6">
        <w:rPr>
          <w:rFonts w:ascii="Times New Roman" w:hAnsi="Times New Roman" w:cs="Times New Roman"/>
          <w:sz w:val="24"/>
          <w:szCs w:val="24"/>
        </w:rPr>
        <w:t>,</w:t>
      </w:r>
      <w:r w:rsidRPr="00B76362">
        <w:rPr>
          <w:rFonts w:ascii="Times New Roman" w:hAnsi="Times New Roman" w:cs="Times New Roman"/>
          <w:sz w:val="24"/>
          <w:szCs w:val="24"/>
        </w:rPr>
        <w:t xml:space="preserve"> the certification that you need</w:t>
      </w:r>
      <w:r w:rsidR="00BD47D6">
        <w:rPr>
          <w:rFonts w:ascii="Times New Roman" w:hAnsi="Times New Roman" w:cs="Times New Roman"/>
          <w:sz w:val="24"/>
          <w:szCs w:val="24"/>
        </w:rPr>
        <w:t>ed</w:t>
      </w:r>
      <w:r w:rsidRPr="00B76362">
        <w:rPr>
          <w:rFonts w:ascii="Times New Roman" w:hAnsi="Times New Roman" w:cs="Times New Roman"/>
          <w:sz w:val="24"/>
          <w:szCs w:val="24"/>
        </w:rPr>
        <w:t xml:space="preserve"> to do as long as you are able to do that</w:t>
      </w:r>
      <w:r w:rsidR="00BD47D6">
        <w:rPr>
          <w:rFonts w:ascii="Times New Roman" w:hAnsi="Times New Roman" w:cs="Times New Roman"/>
          <w:sz w:val="24"/>
          <w:szCs w:val="24"/>
        </w:rPr>
        <w:t xml:space="preserve"> a</w:t>
      </w:r>
      <w:r w:rsidRPr="00B76362">
        <w:rPr>
          <w:rFonts w:ascii="Times New Roman" w:hAnsi="Times New Roman" w:cs="Times New Roman"/>
          <w:sz w:val="24"/>
          <w:szCs w:val="24"/>
        </w:rPr>
        <w:t xml:space="preserve">nd I think whoever is relocating from Nigeria to America should try as much as possible to come in with some funds because you're going to need to get a car. You're going to need to get accommodation. You need money for all </w:t>
      </w:r>
      <w:r w:rsidR="005E061F" w:rsidRPr="00B76362">
        <w:rPr>
          <w:rFonts w:ascii="Times New Roman" w:hAnsi="Times New Roman" w:cs="Times New Roman"/>
          <w:sz w:val="24"/>
          <w:szCs w:val="24"/>
        </w:rPr>
        <w:t>th</w:t>
      </w:r>
      <w:r w:rsidR="005E061F">
        <w:rPr>
          <w:rFonts w:ascii="Times New Roman" w:hAnsi="Times New Roman" w:cs="Times New Roman"/>
          <w:sz w:val="24"/>
          <w:szCs w:val="24"/>
        </w:rPr>
        <w:t>is</w:t>
      </w:r>
      <w:r w:rsidRPr="00B76362">
        <w:rPr>
          <w:rFonts w:ascii="Times New Roman" w:hAnsi="Times New Roman" w:cs="Times New Roman"/>
          <w:sz w:val="24"/>
          <w:szCs w:val="24"/>
        </w:rPr>
        <w:t xml:space="preserve">. </w:t>
      </w:r>
      <w:r w:rsidR="005E061F" w:rsidRPr="00B76362">
        <w:rPr>
          <w:rFonts w:ascii="Times New Roman" w:hAnsi="Times New Roman" w:cs="Times New Roman"/>
          <w:sz w:val="24"/>
          <w:szCs w:val="24"/>
        </w:rPr>
        <w:t>So,</w:t>
      </w:r>
      <w:r w:rsidRPr="00B76362">
        <w:rPr>
          <w:rFonts w:ascii="Times New Roman" w:hAnsi="Times New Roman" w:cs="Times New Roman"/>
          <w:sz w:val="24"/>
          <w:szCs w:val="24"/>
        </w:rPr>
        <w:t xml:space="preserve"> if you're coming back from </w:t>
      </w:r>
      <w:r w:rsidR="005E061F">
        <w:rPr>
          <w:rFonts w:ascii="Times New Roman" w:hAnsi="Times New Roman" w:cs="Times New Roman"/>
          <w:sz w:val="24"/>
          <w:szCs w:val="24"/>
        </w:rPr>
        <w:t>Nigeria</w:t>
      </w:r>
      <w:r w:rsidRPr="00B76362">
        <w:rPr>
          <w:rFonts w:ascii="Times New Roman" w:hAnsi="Times New Roman" w:cs="Times New Roman"/>
          <w:sz w:val="24"/>
          <w:szCs w:val="24"/>
        </w:rPr>
        <w:t>, and you have a reasonable enough amount of money</w:t>
      </w:r>
      <w:r w:rsidR="005E061F">
        <w:rPr>
          <w:rFonts w:ascii="Times New Roman" w:hAnsi="Times New Roman" w:cs="Times New Roman"/>
          <w:sz w:val="24"/>
          <w:szCs w:val="24"/>
        </w:rPr>
        <w:t xml:space="preserve">, </w:t>
      </w:r>
      <w:r w:rsidRPr="00B76362">
        <w:rPr>
          <w:rFonts w:ascii="Times New Roman" w:hAnsi="Times New Roman" w:cs="Times New Roman"/>
          <w:sz w:val="24"/>
          <w:szCs w:val="24"/>
        </w:rPr>
        <w:t xml:space="preserve">or you make it available, or you transfer it here. I think one will be able </w:t>
      </w:r>
      <w:r w:rsidR="005E061F" w:rsidRPr="00B76362">
        <w:rPr>
          <w:rFonts w:ascii="Times New Roman" w:hAnsi="Times New Roman" w:cs="Times New Roman"/>
          <w:sz w:val="24"/>
          <w:szCs w:val="24"/>
        </w:rPr>
        <w:t xml:space="preserve">to </w:t>
      </w:r>
      <w:r w:rsidRPr="00B76362">
        <w:rPr>
          <w:rFonts w:ascii="Times New Roman" w:hAnsi="Times New Roman" w:cs="Times New Roman"/>
          <w:sz w:val="24"/>
          <w:szCs w:val="24"/>
        </w:rPr>
        <w:t>hit the ground running.</w:t>
      </w:r>
    </w:p>
    <w:p w14:paraId="3C0AE1C9" w14:textId="1D7E4B22"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w:t>
      </w:r>
      <w:r w:rsidR="005E061F">
        <w:rPr>
          <w:rFonts w:ascii="Times New Roman" w:hAnsi="Times New Roman" w:cs="Times New Roman"/>
          <w:sz w:val="24"/>
          <w:szCs w:val="24"/>
        </w:rPr>
        <w:t xml:space="preserve">Hit </w:t>
      </w:r>
      <w:r w:rsidRPr="00B76362">
        <w:rPr>
          <w:rFonts w:ascii="Times New Roman" w:hAnsi="Times New Roman" w:cs="Times New Roman"/>
          <w:sz w:val="24"/>
          <w:szCs w:val="24"/>
        </w:rPr>
        <w:t xml:space="preserve">the ground running. </w:t>
      </w:r>
      <w:r w:rsidR="005E061F" w:rsidRPr="00B76362">
        <w:rPr>
          <w:rFonts w:ascii="Times New Roman" w:hAnsi="Times New Roman" w:cs="Times New Roman"/>
          <w:sz w:val="24"/>
          <w:szCs w:val="24"/>
        </w:rPr>
        <w:t>Yes,</w:t>
      </w:r>
      <w:r w:rsidR="005E061F">
        <w:rPr>
          <w:rFonts w:ascii="Times New Roman" w:hAnsi="Times New Roman" w:cs="Times New Roman"/>
          <w:sz w:val="24"/>
          <w:szCs w:val="24"/>
        </w:rPr>
        <w:t xml:space="preserve"> that’s the word.</w:t>
      </w:r>
    </w:p>
    <w:p w14:paraId="0884AEAB" w14:textId="62764334"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Yeah. </w:t>
      </w:r>
      <w:r w:rsidR="005E061F" w:rsidRPr="00B76362">
        <w:rPr>
          <w:rFonts w:ascii="Times New Roman" w:hAnsi="Times New Roman" w:cs="Times New Roman"/>
          <w:sz w:val="24"/>
          <w:szCs w:val="24"/>
        </w:rPr>
        <w:t>So,</w:t>
      </w:r>
      <w:r w:rsidRPr="00B76362">
        <w:rPr>
          <w:rFonts w:ascii="Times New Roman" w:hAnsi="Times New Roman" w:cs="Times New Roman"/>
          <w:sz w:val="24"/>
          <w:szCs w:val="24"/>
        </w:rPr>
        <w:t xml:space="preserve"> if you leave Nigeria without enough fun</w:t>
      </w:r>
      <w:r w:rsidR="005E061F">
        <w:rPr>
          <w:rFonts w:ascii="Times New Roman" w:hAnsi="Times New Roman" w:cs="Times New Roman"/>
          <w:sz w:val="24"/>
          <w:szCs w:val="24"/>
        </w:rPr>
        <w:t>d</w:t>
      </w:r>
      <w:r w:rsidRPr="00B76362">
        <w:rPr>
          <w:rFonts w:ascii="Times New Roman" w:hAnsi="Times New Roman" w:cs="Times New Roman"/>
          <w:sz w:val="24"/>
          <w:szCs w:val="24"/>
        </w:rPr>
        <w:t xml:space="preserve">, it's going to be a challenge for you to have a proper accommodation here. It's going to be </w:t>
      </w:r>
      <w:r w:rsidR="005E061F">
        <w:rPr>
          <w:rFonts w:ascii="Times New Roman" w:hAnsi="Times New Roman" w:cs="Times New Roman"/>
          <w:sz w:val="24"/>
          <w:szCs w:val="24"/>
        </w:rPr>
        <w:t>a challenge</w:t>
      </w:r>
      <w:r w:rsidRPr="00B76362">
        <w:rPr>
          <w:rFonts w:ascii="Times New Roman" w:hAnsi="Times New Roman" w:cs="Times New Roman"/>
          <w:sz w:val="24"/>
          <w:szCs w:val="24"/>
        </w:rPr>
        <w:t xml:space="preserve"> to buy a car, you know it's going to be </w:t>
      </w:r>
      <w:r w:rsidR="005E061F">
        <w:rPr>
          <w:rFonts w:ascii="Times New Roman" w:hAnsi="Times New Roman" w:cs="Times New Roman"/>
          <w:sz w:val="24"/>
          <w:szCs w:val="24"/>
        </w:rPr>
        <w:t>a challenge</w:t>
      </w:r>
      <w:r w:rsidRPr="00B76362">
        <w:rPr>
          <w:rFonts w:ascii="Times New Roman" w:hAnsi="Times New Roman" w:cs="Times New Roman"/>
          <w:sz w:val="24"/>
          <w:szCs w:val="24"/>
        </w:rPr>
        <w:t xml:space="preserve"> to do</w:t>
      </w:r>
      <w:r w:rsidR="005E061F">
        <w:rPr>
          <w:rFonts w:ascii="Times New Roman" w:hAnsi="Times New Roman" w:cs="Times New Roman"/>
          <w:sz w:val="24"/>
          <w:szCs w:val="24"/>
        </w:rPr>
        <w:t>,</w:t>
      </w:r>
      <w:r w:rsidRPr="00B76362">
        <w:rPr>
          <w:rFonts w:ascii="Times New Roman" w:hAnsi="Times New Roman" w:cs="Times New Roman"/>
          <w:sz w:val="24"/>
          <w:szCs w:val="24"/>
        </w:rPr>
        <w:t xml:space="preserve"> to even pay for any certification that you might likely need to do. But if you have all those things in place, why not? It would not be a problem to hit the ground running.</w:t>
      </w:r>
    </w:p>
    <w:p w14:paraId="652D9702" w14:textId="6AC61961"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Okay, thank you for sharing that. I can now say at this time that the only question I have </w:t>
      </w:r>
      <w:r w:rsidR="005E061F" w:rsidRPr="00B76362">
        <w:rPr>
          <w:rFonts w:ascii="Times New Roman" w:hAnsi="Times New Roman" w:cs="Times New Roman"/>
          <w:sz w:val="24"/>
          <w:szCs w:val="24"/>
        </w:rPr>
        <w:t>is</w:t>
      </w:r>
      <w:r w:rsidR="005E061F">
        <w:rPr>
          <w:rFonts w:ascii="Times New Roman" w:hAnsi="Times New Roman" w:cs="Times New Roman"/>
          <w:sz w:val="24"/>
          <w:szCs w:val="24"/>
        </w:rPr>
        <w:t xml:space="preserve"> </w:t>
      </w:r>
      <w:proofErr w:type="gramStart"/>
      <w:r w:rsidRPr="00B76362">
        <w:rPr>
          <w:rFonts w:ascii="Times New Roman" w:hAnsi="Times New Roman" w:cs="Times New Roman"/>
          <w:sz w:val="24"/>
          <w:szCs w:val="24"/>
        </w:rPr>
        <w:t>if</w:t>
      </w:r>
      <w:proofErr w:type="gramEnd"/>
      <w:r w:rsidRPr="00B76362">
        <w:rPr>
          <w:rFonts w:ascii="Times New Roman" w:hAnsi="Times New Roman" w:cs="Times New Roman"/>
          <w:sz w:val="24"/>
          <w:szCs w:val="24"/>
        </w:rPr>
        <w:t xml:space="preserve"> you have any additional comment or insights that you would like to share, and that will be it.</w:t>
      </w:r>
    </w:p>
    <w:p w14:paraId="21070D1B" w14:textId="4595FC44"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Yeah, all I would say is, if we eventually find ourselves here, we</w:t>
      </w:r>
      <w:r w:rsidR="005E061F">
        <w:rPr>
          <w:rFonts w:ascii="Times New Roman" w:hAnsi="Times New Roman" w:cs="Times New Roman"/>
          <w:sz w:val="24"/>
          <w:szCs w:val="24"/>
        </w:rPr>
        <w:t xml:space="preserve"> </w:t>
      </w:r>
      <w:r w:rsidRPr="00B76362">
        <w:rPr>
          <w:rFonts w:ascii="Times New Roman" w:hAnsi="Times New Roman" w:cs="Times New Roman"/>
          <w:sz w:val="24"/>
          <w:szCs w:val="24"/>
        </w:rPr>
        <w:t xml:space="preserve">shouldn't forget </w:t>
      </w:r>
      <w:r w:rsidR="005E061F" w:rsidRPr="00B76362">
        <w:rPr>
          <w:rFonts w:ascii="Times New Roman" w:hAnsi="Times New Roman" w:cs="Times New Roman"/>
          <w:sz w:val="24"/>
          <w:szCs w:val="24"/>
        </w:rPr>
        <w:t>the particular</w:t>
      </w:r>
      <w:r w:rsidRPr="00B76362">
        <w:rPr>
          <w:rFonts w:ascii="Times New Roman" w:hAnsi="Times New Roman" w:cs="Times New Roman"/>
          <w:sz w:val="24"/>
          <w:szCs w:val="24"/>
        </w:rPr>
        <w:t xml:space="preserve"> reason that made us l</w:t>
      </w:r>
      <w:r w:rsidR="005E061F">
        <w:rPr>
          <w:rFonts w:ascii="Times New Roman" w:hAnsi="Times New Roman" w:cs="Times New Roman"/>
          <w:sz w:val="24"/>
          <w:szCs w:val="24"/>
        </w:rPr>
        <w:t>eave</w:t>
      </w:r>
      <w:r w:rsidRPr="00B76362">
        <w:rPr>
          <w:rFonts w:ascii="Times New Roman" w:hAnsi="Times New Roman" w:cs="Times New Roman"/>
          <w:sz w:val="24"/>
          <w:szCs w:val="24"/>
        </w:rPr>
        <w:t xml:space="preserve"> Nigeria, to come here.  </w:t>
      </w:r>
      <w:r w:rsidR="009F4DF8">
        <w:rPr>
          <w:rFonts w:ascii="Times New Roman" w:hAnsi="Times New Roman" w:cs="Times New Roman"/>
          <w:sz w:val="24"/>
          <w:szCs w:val="24"/>
        </w:rPr>
        <w:t>W</w:t>
      </w:r>
      <w:r w:rsidRPr="00B76362">
        <w:rPr>
          <w:rFonts w:ascii="Times New Roman" w:hAnsi="Times New Roman" w:cs="Times New Roman"/>
          <w:sz w:val="24"/>
          <w:szCs w:val="24"/>
        </w:rPr>
        <w:t xml:space="preserve">e should try as much as possible not to do anything that is criminal or </w:t>
      </w:r>
      <w:r w:rsidR="005E061F" w:rsidRPr="00B76362">
        <w:rPr>
          <w:rFonts w:ascii="Times New Roman" w:hAnsi="Times New Roman" w:cs="Times New Roman"/>
          <w:sz w:val="24"/>
          <w:szCs w:val="24"/>
        </w:rPr>
        <w:t>illegal and</w:t>
      </w:r>
      <w:r w:rsidRPr="00B76362">
        <w:rPr>
          <w:rFonts w:ascii="Times New Roman" w:hAnsi="Times New Roman" w:cs="Times New Roman"/>
          <w:sz w:val="24"/>
          <w:szCs w:val="24"/>
        </w:rPr>
        <w:t xml:space="preserve"> just, you know, be as helpful as we </w:t>
      </w:r>
      <w:r w:rsidR="005E061F" w:rsidRPr="00B76362">
        <w:rPr>
          <w:rFonts w:ascii="Times New Roman" w:hAnsi="Times New Roman" w:cs="Times New Roman"/>
          <w:sz w:val="24"/>
          <w:szCs w:val="24"/>
        </w:rPr>
        <w:t>can to</w:t>
      </w:r>
      <w:r w:rsidRPr="00B76362">
        <w:rPr>
          <w:rFonts w:ascii="Times New Roman" w:hAnsi="Times New Roman" w:cs="Times New Roman"/>
          <w:sz w:val="24"/>
          <w:szCs w:val="24"/>
        </w:rPr>
        <w:t xml:space="preserve"> any</w:t>
      </w:r>
      <w:r w:rsidR="005E061F">
        <w:rPr>
          <w:rFonts w:ascii="Times New Roman" w:hAnsi="Times New Roman" w:cs="Times New Roman"/>
          <w:sz w:val="24"/>
          <w:szCs w:val="24"/>
        </w:rPr>
        <w:t>,</w:t>
      </w:r>
      <w:r w:rsidRPr="00B76362">
        <w:rPr>
          <w:rFonts w:ascii="Times New Roman" w:hAnsi="Times New Roman" w:cs="Times New Roman"/>
          <w:sz w:val="24"/>
          <w:szCs w:val="24"/>
        </w:rPr>
        <w:t xml:space="preserve"> </w:t>
      </w:r>
      <w:r w:rsidR="005E061F">
        <w:rPr>
          <w:rFonts w:ascii="Times New Roman" w:hAnsi="Times New Roman" w:cs="Times New Roman"/>
          <w:sz w:val="24"/>
          <w:szCs w:val="24"/>
        </w:rPr>
        <w:t>y</w:t>
      </w:r>
      <w:r w:rsidRPr="00B76362">
        <w:rPr>
          <w:rFonts w:ascii="Times New Roman" w:hAnsi="Times New Roman" w:cs="Times New Roman"/>
          <w:sz w:val="24"/>
          <w:szCs w:val="24"/>
        </w:rPr>
        <w:t>ou know, Nigerian, that we come across. I make sure I do this whenever I run into any Nigeria</w:t>
      </w:r>
      <w:r w:rsidR="005E061F">
        <w:rPr>
          <w:rFonts w:ascii="Times New Roman" w:hAnsi="Times New Roman" w:cs="Times New Roman"/>
          <w:sz w:val="24"/>
          <w:szCs w:val="24"/>
        </w:rPr>
        <w:t>n</w:t>
      </w:r>
      <w:r w:rsidRPr="00B76362">
        <w:rPr>
          <w:rFonts w:ascii="Times New Roman" w:hAnsi="Times New Roman" w:cs="Times New Roman"/>
          <w:sz w:val="24"/>
          <w:szCs w:val="24"/>
        </w:rPr>
        <w:t>, or even by extension, any Africa</w:t>
      </w:r>
      <w:r w:rsidR="005E061F">
        <w:rPr>
          <w:rFonts w:ascii="Times New Roman" w:hAnsi="Times New Roman" w:cs="Times New Roman"/>
          <w:sz w:val="24"/>
          <w:szCs w:val="24"/>
        </w:rPr>
        <w:t>n</w:t>
      </w:r>
      <w:r w:rsidRPr="00B76362">
        <w:rPr>
          <w:rFonts w:ascii="Times New Roman" w:hAnsi="Times New Roman" w:cs="Times New Roman"/>
          <w:sz w:val="24"/>
          <w:szCs w:val="24"/>
        </w:rPr>
        <w:t>, and they decide to, you know</w:t>
      </w:r>
      <w:r w:rsidR="005E061F">
        <w:rPr>
          <w:rFonts w:ascii="Times New Roman" w:hAnsi="Times New Roman" w:cs="Times New Roman"/>
          <w:sz w:val="24"/>
          <w:szCs w:val="24"/>
        </w:rPr>
        <w:t xml:space="preserve"> a</w:t>
      </w:r>
      <w:r w:rsidRPr="00B76362">
        <w:rPr>
          <w:rFonts w:ascii="Times New Roman" w:hAnsi="Times New Roman" w:cs="Times New Roman"/>
          <w:sz w:val="24"/>
          <w:szCs w:val="24"/>
        </w:rPr>
        <w:t xml:space="preserve">sk me any question or </w:t>
      </w:r>
      <w:r w:rsidR="005E061F" w:rsidRPr="00B76362">
        <w:rPr>
          <w:rFonts w:ascii="Times New Roman" w:hAnsi="Times New Roman" w:cs="Times New Roman"/>
          <w:sz w:val="24"/>
          <w:szCs w:val="24"/>
        </w:rPr>
        <w:t>whatever on</w:t>
      </w:r>
      <w:r w:rsidRPr="00B76362">
        <w:rPr>
          <w:rFonts w:ascii="Times New Roman" w:hAnsi="Times New Roman" w:cs="Times New Roman"/>
          <w:sz w:val="24"/>
          <w:szCs w:val="24"/>
        </w:rPr>
        <w:t xml:space="preserve"> how to, you know</w:t>
      </w:r>
      <w:r w:rsidR="005E061F">
        <w:rPr>
          <w:rFonts w:ascii="Times New Roman" w:hAnsi="Times New Roman" w:cs="Times New Roman"/>
          <w:sz w:val="24"/>
          <w:szCs w:val="24"/>
        </w:rPr>
        <w:t xml:space="preserve"> g</w:t>
      </w:r>
      <w:r w:rsidRPr="00B76362">
        <w:rPr>
          <w:rFonts w:ascii="Times New Roman" w:hAnsi="Times New Roman" w:cs="Times New Roman"/>
          <w:sz w:val="24"/>
          <w:szCs w:val="24"/>
        </w:rPr>
        <w:t>et settled, and whatever</w:t>
      </w:r>
      <w:r w:rsidR="005E061F">
        <w:rPr>
          <w:rFonts w:ascii="Times New Roman" w:hAnsi="Times New Roman" w:cs="Times New Roman"/>
          <w:sz w:val="24"/>
          <w:szCs w:val="24"/>
        </w:rPr>
        <w:t>,</w:t>
      </w:r>
      <w:r w:rsidRPr="00B76362">
        <w:rPr>
          <w:rFonts w:ascii="Times New Roman" w:hAnsi="Times New Roman" w:cs="Times New Roman"/>
          <w:sz w:val="24"/>
          <w:szCs w:val="24"/>
        </w:rPr>
        <w:t xml:space="preserve"> I try as much as possible to give</w:t>
      </w:r>
      <w:r w:rsidR="005E061F">
        <w:rPr>
          <w:rFonts w:ascii="Times New Roman" w:hAnsi="Times New Roman" w:cs="Times New Roman"/>
          <w:sz w:val="24"/>
          <w:szCs w:val="24"/>
        </w:rPr>
        <w:t>, y</w:t>
      </w:r>
      <w:r w:rsidRPr="00B76362">
        <w:rPr>
          <w:rFonts w:ascii="Times New Roman" w:hAnsi="Times New Roman" w:cs="Times New Roman"/>
          <w:sz w:val="24"/>
          <w:szCs w:val="24"/>
        </w:rPr>
        <w:t>ou know, maximum information that I can. I do that almost on a daily basis</w:t>
      </w:r>
      <w:r w:rsidR="005E061F">
        <w:rPr>
          <w:rFonts w:ascii="Times New Roman" w:hAnsi="Times New Roman" w:cs="Times New Roman"/>
          <w:sz w:val="24"/>
          <w:szCs w:val="24"/>
        </w:rPr>
        <w:t>, w</w:t>
      </w:r>
      <w:r w:rsidRPr="00B76362">
        <w:rPr>
          <w:rFonts w:ascii="Times New Roman" w:hAnsi="Times New Roman" w:cs="Times New Roman"/>
          <w:sz w:val="24"/>
          <w:szCs w:val="24"/>
        </w:rPr>
        <w:t xml:space="preserve">hen </w:t>
      </w:r>
      <w:r w:rsidR="005E061F" w:rsidRPr="00B76362">
        <w:rPr>
          <w:rFonts w:ascii="Times New Roman" w:hAnsi="Times New Roman" w:cs="Times New Roman"/>
          <w:sz w:val="24"/>
          <w:szCs w:val="24"/>
        </w:rPr>
        <w:t>I pick</w:t>
      </w:r>
      <w:r w:rsidRPr="00B76362">
        <w:rPr>
          <w:rFonts w:ascii="Times New Roman" w:hAnsi="Times New Roman" w:cs="Times New Roman"/>
          <w:sz w:val="24"/>
          <w:szCs w:val="24"/>
        </w:rPr>
        <w:t xml:space="preserve"> anybody up</w:t>
      </w:r>
      <w:r w:rsidR="005E061F">
        <w:rPr>
          <w:rFonts w:ascii="Times New Roman" w:hAnsi="Times New Roman" w:cs="Times New Roman"/>
          <w:sz w:val="24"/>
          <w:szCs w:val="24"/>
        </w:rPr>
        <w:t>.</w:t>
      </w:r>
      <w:r w:rsidRPr="00B76362">
        <w:rPr>
          <w:rFonts w:ascii="Times New Roman" w:hAnsi="Times New Roman" w:cs="Times New Roman"/>
          <w:sz w:val="24"/>
          <w:szCs w:val="24"/>
        </w:rPr>
        <w:t xml:space="preserve"> I still </w:t>
      </w:r>
      <w:r w:rsidR="005E061F" w:rsidRPr="00B76362">
        <w:rPr>
          <w:rFonts w:ascii="Times New Roman" w:hAnsi="Times New Roman" w:cs="Times New Roman"/>
          <w:sz w:val="24"/>
          <w:szCs w:val="24"/>
        </w:rPr>
        <w:t>did</w:t>
      </w:r>
      <w:r w:rsidRPr="00B76362">
        <w:rPr>
          <w:rFonts w:ascii="Times New Roman" w:hAnsi="Times New Roman" w:cs="Times New Roman"/>
          <w:sz w:val="24"/>
          <w:szCs w:val="24"/>
        </w:rPr>
        <w:t xml:space="preserve"> this yesterday, and I </w:t>
      </w:r>
      <w:r w:rsidR="005E061F" w:rsidRPr="00B76362">
        <w:rPr>
          <w:rFonts w:ascii="Times New Roman" w:hAnsi="Times New Roman" w:cs="Times New Roman"/>
          <w:sz w:val="24"/>
          <w:szCs w:val="24"/>
        </w:rPr>
        <w:t>picked</w:t>
      </w:r>
      <w:r w:rsidRPr="00B76362">
        <w:rPr>
          <w:rFonts w:ascii="Times New Roman" w:hAnsi="Times New Roman" w:cs="Times New Roman"/>
          <w:sz w:val="24"/>
          <w:szCs w:val="24"/>
        </w:rPr>
        <w:t xml:space="preserve"> a guy up. So that is all</w:t>
      </w:r>
      <w:r w:rsidR="005E061F">
        <w:rPr>
          <w:rFonts w:ascii="Times New Roman" w:hAnsi="Times New Roman" w:cs="Times New Roman"/>
          <w:sz w:val="24"/>
          <w:szCs w:val="24"/>
        </w:rPr>
        <w:t xml:space="preserve"> </w:t>
      </w:r>
      <w:r w:rsidRPr="00B76362">
        <w:rPr>
          <w:rFonts w:ascii="Times New Roman" w:hAnsi="Times New Roman" w:cs="Times New Roman"/>
          <w:sz w:val="24"/>
          <w:szCs w:val="24"/>
        </w:rPr>
        <w:t xml:space="preserve">I think I have to </w:t>
      </w:r>
      <w:r w:rsidR="005E061F">
        <w:rPr>
          <w:rFonts w:ascii="Times New Roman" w:hAnsi="Times New Roman" w:cs="Times New Roman"/>
          <w:sz w:val="24"/>
          <w:szCs w:val="24"/>
        </w:rPr>
        <w:t>say</w:t>
      </w:r>
      <w:r w:rsidRPr="00B76362">
        <w:rPr>
          <w:rFonts w:ascii="Times New Roman" w:hAnsi="Times New Roman" w:cs="Times New Roman"/>
          <w:sz w:val="24"/>
          <w:szCs w:val="24"/>
        </w:rPr>
        <w:t xml:space="preserve"> as comments.</w:t>
      </w:r>
    </w:p>
    <w:p w14:paraId="268E956F" w14:textId="7777777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Thank you so much.</w:t>
      </w:r>
    </w:p>
    <w:p w14:paraId="470787E2" w14:textId="0FA0693A"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You're welcome</w:t>
      </w:r>
      <w:r w:rsidR="005E061F">
        <w:rPr>
          <w:rFonts w:ascii="Times New Roman" w:hAnsi="Times New Roman" w:cs="Times New Roman"/>
          <w:sz w:val="24"/>
          <w:szCs w:val="24"/>
        </w:rPr>
        <w:t xml:space="preserve"> b</w:t>
      </w:r>
      <w:r w:rsidRPr="00B76362">
        <w:rPr>
          <w:rFonts w:ascii="Times New Roman" w:hAnsi="Times New Roman" w:cs="Times New Roman"/>
          <w:sz w:val="24"/>
          <w:szCs w:val="24"/>
        </w:rPr>
        <w:t>ro.</w:t>
      </w:r>
    </w:p>
    <w:p w14:paraId="06F4CAA9" w14:textId="5907FDC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I really really appreciate your time, and the very interesting insight</w:t>
      </w:r>
      <w:r w:rsidR="005E061F">
        <w:rPr>
          <w:rFonts w:ascii="Times New Roman" w:hAnsi="Times New Roman" w:cs="Times New Roman"/>
          <w:sz w:val="24"/>
          <w:szCs w:val="24"/>
        </w:rPr>
        <w:t>s</w:t>
      </w:r>
      <w:r w:rsidRPr="00B76362">
        <w:rPr>
          <w:rFonts w:ascii="Times New Roman" w:hAnsi="Times New Roman" w:cs="Times New Roman"/>
          <w:sz w:val="24"/>
          <w:szCs w:val="24"/>
        </w:rPr>
        <w:t xml:space="preserve"> that you've shared in the course of this interview.</w:t>
      </w:r>
    </w:p>
    <w:p w14:paraId="780F7BE6" w14:textId="7777777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Yeah, you're welcome, sir.</w:t>
      </w:r>
    </w:p>
    <w:p w14:paraId="051123D7" w14:textId="254EBF2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If you would like to have a copy of this research findings after the research is completed, please let me know. I'm going to share with you </w:t>
      </w:r>
      <w:r w:rsidR="005E061F">
        <w:rPr>
          <w:rFonts w:ascii="Times New Roman" w:hAnsi="Times New Roman" w:cs="Times New Roman"/>
          <w:sz w:val="24"/>
          <w:szCs w:val="24"/>
        </w:rPr>
        <w:t xml:space="preserve">via </w:t>
      </w:r>
      <w:r w:rsidRPr="00B76362">
        <w:rPr>
          <w:rFonts w:ascii="Times New Roman" w:hAnsi="Times New Roman" w:cs="Times New Roman"/>
          <w:sz w:val="24"/>
          <w:szCs w:val="24"/>
        </w:rPr>
        <w:t>email.</w:t>
      </w:r>
    </w:p>
    <w:p w14:paraId="7D989730" w14:textId="7777777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Okay, I wouldn't mind </w:t>
      </w:r>
      <w:proofErr w:type="gramStart"/>
      <w:r w:rsidRPr="00B76362">
        <w:rPr>
          <w:rFonts w:ascii="Times New Roman" w:hAnsi="Times New Roman" w:cs="Times New Roman"/>
          <w:sz w:val="24"/>
          <w:szCs w:val="24"/>
        </w:rPr>
        <w:t>to have</w:t>
      </w:r>
      <w:proofErr w:type="gramEnd"/>
      <w:r w:rsidRPr="00B76362">
        <w:rPr>
          <w:rFonts w:ascii="Times New Roman" w:hAnsi="Times New Roman" w:cs="Times New Roman"/>
          <w:sz w:val="24"/>
          <w:szCs w:val="24"/>
        </w:rPr>
        <w:t xml:space="preserve"> a copy.</w:t>
      </w:r>
    </w:p>
    <w:p w14:paraId="61ED1375" w14:textId="7777777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Okay, thank you. I'm going to stop </w:t>
      </w:r>
      <w:proofErr w:type="gramStart"/>
      <w:r w:rsidRPr="00B76362">
        <w:rPr>
          <w:rFonts w:ascii="Times New Roman" w:hAnsi="Times New Roman" w:cs="Times New Roman"/>
          <w:sz w:val="24"/>
          <w:szCs w:val="24"/>
        </w:rPr>
        <w:t>the recording</w:t>
      </w:r>
      <w:proofErr w:type="gramEnd"/>
      <w:r w:rsidRPr="00B76362">
        <w:rPr>
          <w:rFonts w:ascii="Times New Roman" w:hAnsi="Times New Roman" w:cs="Times New Roman"/>
          <w:sz w:val="24"/>
          <w:szCs w:val="24"/>
        </w:rPr>
        <w:t xml:space="preserve"> now.</w:t>
      </w:r>
    </w:p>
    <w:p w14:paraId="5F1055A1" w14:textId="7777777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Okay.</w:t>
      </w:r>
    </w:p>
    <w:p w14:paraId="10B1F16F" w14:textId="7777777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Interviewer:</w:t>
      </w:r>
      <w:r w:rsidRPr="00B76362">
        <w:rPr>
          <w:rFonts w:ascii="Times New Roman" w:hAnsi="Times New Roman" w:cs="Times New Roman"/>
          <w:sz w:val="24"/>
          <w:szCs w:val="24"/>
        </w:rPr>
        <w:t xml:space="preserve"> Thank you so much. I appreciate your time.</w:t>
      </w:r>
    </w:p>
    <w:p w14:paraId="1587F10A" w14:textId="77777777" w:rsidR="00C22FD1" w:rsidRPr="00B76362" w:rsidRDefault="00000000">
      <w:pPr>
        <w:rPr>
          <w:rFonts w:ascii="Times New Roman" w:hAnsi="Times New Roman" w:cs="Times New Roman"/>
          <w:sz w:val="24"/>
          <w:szCs w:val="24"/>
        </w:rPr>
      </w:pPr>
      <w:r w:rsidRPr="00B76362">
        <w:rPr>
          <w:rFonts w:ascii="Times New Roman" w:hAnsi="Times New Roman" w:cs="Times New Roman"/>
          <w:b/>
          <w:sz w:val="24"/>
          <w:szCs w:val="24"/>
        </w:rPr>
        <w:t>Participant 15:</w:t>
      </w:r>
      <w:r w:rsidRPr="00B76362">
        <w:rPr>
          <w:rFonts w:ascii="Times New Roman" w:hAnsi="Times New Roman" w:cs="Times New Roman"/>
          <w:sz w:val="24"/>
          <w:szCs w:val="24"/>
        </w:rPr>
        <w:t xml:space="preserve"> You're welcome.</w:t>
      </w:r>
    </w:p>
    <w:sectPr w:rsidR="00C22FD1" w:rsidRPr="00B763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7085141">
    <w:abstractNumId w:val="8"/>
  </w:num>
  <w:num w:numId="2" w16cid:durableId="975140775">
    <w:abstractNumId w:val="6"/>
  </w:num>
  <w:num w:numId="3" w16cid:durableId="123819908">
    <w:abstractNumId w:val="5"/>
  </w:num>
  <w:num w:numId="4" w16cid:durableId="1927767487">
    <w:abstractNumId w:val="4"/>
  </w:num>
  <w:num w:numId="5" w16cid:durableId="2123528140">
    <w:abstractNumId w:val="7"/>
  </w:num>
  <w:num w:numId="6" w16cid:durableId="229847186">
    <w:abstractNumId w:val="3"/>
  </w:num>
  <w:num w:numId="7" w16cid:durableId="1458522962">
    <w:abstractNumId w:val="2"/>
  </w:num>
  <w:num w:numId="8" w16cid:durableId="1385133783">
    <w:abstractNumId w:val="1"/>
  </w:num>
  <w:num w:numId="9" w16cid:durableId="239339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06F9"/>
    <w:rsid w:val="001239F4"/>
    <w:rsid w:val="00141AB4"/>
    <w:rsid w:val="0015074B"/>
    <w:rsid w:val="001600D7"/>
    <w:rsid w:val="001A634E"/>
    <w:rsid w:val="002204D9"/>
    <w:rsid w:val="0029639D"/>
    <w:rsid w:val="00326F90"/>
    <w:rsid w:val="003B60B2"/>
    <w:rsid w:val="00452064"/>
    <w:rsid w:val="004853ED"/>
    <w:rsid w:val="004F0BD4"/>
    <w:rsid w:val="00501E31"/>
    <w:rsid w:val="0050314B"/>
    <w:rsid w:val="00523398"/>
    <w:rsid w:val="00585305"/>
    <w:rsid w:val="005E061F"/>
    <w:rsid w:val="005E2B7D"/>
    <w:rsid w:val="006C58F5"/>
    <w:rsid w:val="007E0B50"/>
    <w:rsid w:val="008431C8"/>
    <w:rsid w:val="00915D02"/>
    <w:rsid w:val="00933BA1"/>
    <w:rsid w:val="009A74D3"/>
    <w:rsid w:val="009D037B"/>
    <w:rsid w:val="009F4DF8"/>
    <w:rsid w:val="00A6438F"/>
    <w:rsid w:val="00AA1D8D"/>
    <w:rsid w:val="00B46531"/>
    <w:rsid w:val="00B47730"/>
    <w:rsid w:val="00B76362"/>
    <w:rsid w:val="00BA5907"/>
    <w:rsid w:val="00BB2C5E"/>
    <w:rsid w:val="00BD47D6"/>
    <w:rsid w:val="00BD5FE5"/>
    <w:rsid w:val="00C06A8B"/>
    <w:rsid w:val="00C22FD1"/>
    <w:rsid w:val="00CB0664"/>
    <w:rsid w:val="00DC7A9F"/>
    <w:rsid w:val="00DF42D0"/>
    <w:rsid w:val="00E05FF6"/>
    <w:rsid w:val="00EA6AF2"/>
    <w:rsid w:val="00F371CA"/>
    <w:rsid w:val="00FA3820"/>
    <w:rsid w:val="00FB69B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04CB2C"/>
  <w14:defaultImageDpi w14:val="300"/>
  <w15:docId w15:val="{6A46EC11-176D-4A48-800B-7EDEB9A9A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4387</Words>
  <Characters>25012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29341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Kunle Adeleye</cp:lastModifiedBy>
  <cp:revision>2</cp:revision>
  <dcterms:created xsi:type="dcterms:W3CDTF">2025-04-02T01:06:00Z</dcterms:created>
  <dcterms:modified xsi:type="dcterms:W3CDTF">2025-04-02T01:06:00Z</dcterms:modified>
  <cp:category/>
</cp:coreProperties>
</file>