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C6AF" w14:textId="77777777" w:rsidR="00A324D6"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for joining us for this interview. I will start the questions now</w:t>
      </w:r>
      <w:r w:rsidR="00A324D6"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after getting your permission to </w:t>
      </w:r>
      <w:proofErr w:type="gramStart"/>
      <w:r w:rsidRPr="00AD55D9">
        <w:rPr>
          <w:rFonts w:ascii="Times New Roman" w:hAnsi="Times New Roman" w:cs="Times New Roman"/>
          <w:sz w:val="32"/>
          <w:szCs w:val="32"/>
        </w:rPr>
        <w:t>record</w:t>
      </w:r>
      <w:proofErr w:type="gramEnd"/>
      <w:r w:rsidRPr="00AD55D9">
        <w:rPr>
          <w:rFonts w:ascii="Times New Roman" w:hAnsi="Times New Roman" w:cs="Times New Roman"/>
          <w:sz w:val="32"/>
          <w:szCs w:val="32"/>
        </w:rPr>
        <w:t>. There are 6 sections</w:t>
      </w:r>
      <w:r w:rsidR="00A324D6" w:rsidRPr="00AD55D9">
        <w:rPr>
          <w:rFonts w:ascii="Times New Roman" w:hAnsi="Times New Roman" w:cs="Times New Roman"/>
          <w:sz w:val="32"/>
          <w:szCs w:val="32"/>
        </w:rPr>
        <w:t>. [uh]</w:t>
      </w:r>
      <w:r w:rsidRPr="00AD55D9">
        <w:rPr>
          <w:rFonts w:ascii="Times New Roman" w:hAnsi="Times New Roman" w:cs="Times New Roman"/>
          <w:sz w:val="32"/>
          <w:szCs w:val="32"/>
        </w:rPr>
        <w:t xml:space="preserve"> I will start with section one. </w:t>
      </w:r>
    </w:p>
    <w:p w14:paraId="517E09F4" w14:textId="1FA54C2A"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Section one is about demographic information. Under this section</w:t>
      </w:r>
      <w:r w:rsidR="00F133E8">
        <w:rPr>
          <w:rFonts w:ascii="Times New Roman" w:hAnsi="Times New Roman" w:cs="Times New Roman"/>
          <w:sz w:val="32"/>
          <w:szCs w:val="32"/>
        </w:rPr>
        <w:t xml:space="preserve">, </w:t>
      </w:r>
      <w:r w:rsidRPr="00AD55D9">
        <w:rPr>
          <w:rFonts w:ascii="Times New Roman" w:hAnsi="Times New Roman" w:cs="Times New Roman"/>
          <w:sz w:val="32"/>
          <w:szCs w:val="32"/>
        </w:rPr>
        <w:t xml:space="preserve">I have 5 questions. I will start the </w:t>
      </w:r>
      <w:r w:rsidR="00F133E8">
        <w:rPr>
          <w:rFonts w:ascii="Times New Roman" w:hAnsi="Times New Roman" w:cs="Times New Roman"/>
          <w:sz w:val="32"/>
          <w:szCs w:val="32"/>
        </w:rPr>
        <w:t>fir</w:t>
      </w:r>
      <w:r w:rsidRPr="00AD55D9">
        <w:rPr>
          <w:rFonts w:ascii="Times New Roman" w:hAnsi="Times New Roman" w:cs="Times New Roman"/>
          <w:sz w:val="32"/>
          <w:szCs w:val="32"/>
        </w:rPr>
        <w:t>st one</w:t>
      </w:r>
      <w:r w:rsidR="00A324D6"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 Can you share your age, gender and country of </w:t>
      </w:r>
      <w:r w:rsidR="00C2511B" w:rsidRPr="00AD55D9">
        <w:rPr>
          <w:rFonts w:ascii="Times New Roman" w:hAnsi="Times New Roman" w:cs="Times New Roman"/>
          <w:sz w:val="32"/>
          <w:szCs w:val="32"/>
        </w:rPr>
        <w:t>origin?</w:t>
      </w:r>
    </w:p>
    <w:p w14:paraId="6B50C26F" w14:textId="615A0190"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Okay, thank you.</w:t>
      </w:r>
      <w:r w:rsidR="00A324D6" w:rsidRPr="00AD55D9">
        <w:rPr>
          <w:rFonts w:ascii="Times New Roman" w:hAnsi="Times New Roman" w:cs="Times New Roman"/>
          <w:sz w:val="32"/>
          <w:szCs w:val="32"/>
        </w:rPr>
        <w:t xml:space="preserve"> </w:t>
      </w:r>
      <w:r w:rsidR="00F133E8">
        <w:rPr>
          <w:rFonts w:ascii="Times New Roman" w:hAnsi="Times New Roman" w:cs="Times New Roman"/>
          <w:sz w:val="32"/>
          <w:szCs w:val="32"/>
        </w:rPr>
        <w:t xml:space="preserve">Like, </w:t>
      </w:r>
      <w:r w:rsidRPr="00AD55D9">
        <w:rPr>
          <w:rFonts w:ascii="Times New Roman" w:hAnsi="Times New Roman" w:cs="Times New Roman"/>
          <w:sz w:val="32"/>
          <w:szCs w:val="32"/>
        </w:rPr>
        <w:t>I am 55 years old, a female. And I'm from O</w:t>
      </w:r>
      <w:r w:rsidR="00A324D6" w:rsidRPr="00AD55D9">
        <w:rPr>
          <w:rFonts w:ascii="Times New Roman" w:hAnsi="Times New Roman" w:cs="Times New Roman"/>
          <w:sz w:val="32"/>
          <w:szCs w:val="32"/>
        </w:rPr>
        <w:t>sun</w:t>
      </w:r>
      <w:r w:rsidRPr="00AD55D9">
        <w:rPr>
          <w:rFonts w:ascii="Times New Roman" w:hAnsi="Times New Roman" w:cs="Times New Roman"/>
          <w:sz w:val="32"/>
          <w:szCs w:val="32"/>
        </w:rPr>
        <w:t xml:space="preserve"> State in Nigeria.</w:t>
      </w:r>
      <w:r w:rsidR="005922A9">
        <w:rPr>
          <w:rFonts w:ascii="Times New Roman" w:hAnsi="Times New Roman" w:cs="Times New Roman"/>
          <w:sz w:val="32"/>
          <w:szCs w:val="32"/>
        </w:rPr>
        <w:t xml:space="preserve"> </w:t>
      </w:r>
    </w:p>
    <w:p w14:paraId="7917C9DC" w14:textId="4A4C832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Oh, thank you. Yes, that's all we need for that question. Question 2. What is your highest level of education</w:t>
      </w:r>
      <w:r w:rsidR="006C1D3D" w:rsidRPr="00AD55D9">
        <w:rPr>
          <w:rFonts w:ascii="Times New Roman" w:hAnsi="Times New Roman" w:cs="Times New Roman"/>
          <w:sz w:val="32"/>
          <w:szCs w:val="32"/>
        </w:rPr>
        <w:t xml:space="preserve"> </w:t>
      </w:r>
      <w:r w:rsidR="003B1A67" w:rsidRPr="00AD55D9">
        <w:rPr>
          <w:rFonts w:ascii="Times New Roman" w:hAnsi="Times New Roman" w:cs="Times New Roman"/>
          <w:sz w:val="32"/>
          <w:szCs w:val="32"/>
        </w:rPr>
        <w:t>a</w:t>
      </w:r>
      <w:r w:rsidRPr="00AD55D9">
        <w:rPr>
          <w:rFonts w:ascii="Times New Roman" w:hAnsi="Times New Roman" w:cs="Times New Roman"/>
          <w:sz w:val="32"/>
          <w:szCs w:val="32"/>
        </w:rPr>
        <w:t>nd what country did you obtain your degree from.</w:t>
      </w:r>
    </w:p>
    <w:p w14:paraId="20A7E42D" w14:textId="17AF7A3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I had my </w:t>
      </w:r>
      <w:r w:rsidR="000A595A" w:rsidRPr="00AD55D9">
        <w:rPr>
          <w:rFonts w:ascii="Times New Roman" w:hAnsi="Times New Roman" w:cs="Times New Roman"/>
          <w:sz w:val="32"/>
          <w:szCs w:val="32"/>
        </w:rPr>
        <w:t>BSc</w:t>
      </w:r>
      <w:r w:rsidR="001E7AB9" w:rsidRPr="00AD55D9">
        <w:rPr>
          <w:rFonts w:ascii="Times New Roman" w:hAnsi="Times New Roman" w:cs="Times New Roman"/>
          <w:sz w:val="32"/>
          <w:szCs w:val="32"/>
        </w:rPr>
        <w:t xml:space="preserve"> and </w:t>
      </w:r>
      <w:r w:rsidR="000A595A" w:rsidRPr="00AD55D9">
        <w:rPr>
          <w:rFonts w:ascii="Times New Roman" w:hAnsi="Times New Roman" w:cs="Times New Roman"/>
          <w:sz w:val="32"/>
          <w:szCs w:val="32"/>
        </w:rPr>
        <w:t>MSc</w:t>
      </w:r>
      <w:r w:rsidR="00A27EC6" w:rsidRPr="00AD55D9">
        <w:rPr>
          <w:rFonts w:ascii="Times New Roman" w:hAnsi="Times New Roman" w:cs="Times New Roman"/>
          <w:sz w:val="32"/>
          <w:szCs w:val="32"/>
        </w:rPr>
        <w:t xml:space="preserve"> </w:t>
      </w:r>
      <w:r w:rsidR="00BE426E" w:rsidRPr="00AD55D9">
        <w:rPr>
          <w:rFonts w:ascii="Times New Roman" w:hAnsi="Times New Roman" w:cs="Times New Roman"/>
          <w:sz w:val="32"/>
          <w:szCs w:val="32"/>
        </w:rPr>
        <w:t xml:space="preserve">degrees </w:t>
      </w:r>
      <w:r w:rsidR="00F133E8">
        <w:rPr>
          <w:rFonts w:ascii="Times New Roman" w:hAnsi="Times New Roman" w:cs="Times New Roman"/>
          <w:sz w:val="32"/>
          <w:szCs w:val="32"/>
        </w:rPr>
        <w:t>in Oyo State,</w:t>
      </w:r>
      <w:r w:rsidR="002510B7" w:rsidRPr="00AD55D9">
        <w:rPr>
          <w:rFonts w:ascii="Times New Roman" w:hAnsi="Times New Roman" w:cs="Times New Roman"/>
          <w:sz w:val="32"/>
          <w:szCs w:val="32"/>
        </w:rPr>
        <w:t xml:space="preserve"> the </w:t>
      </w:r>
      <w:r w:rsidRPr="00AD55D9">
        <w:rPr>
          <w:rFonts w:ascii="Times New Roman" w:hAnsi="Times New Roman" w:cs="Times New Roman"/>
          <w:sz w:val="32"/>
          <w:szCs w:val="32"/>
        </w:rPr>
        <w:t xml:space="preserve">University of </w:t>
      </w:r>
      <w:r w:rsidR="00A27EC6" w:rsidRPr="00AD55D9">
        <w:rPr>
          <w:rFonts w:ascii="Times New Roman" w:hAnsi="Times New Roman" w:cs="Times New Roman"/>
          <w:sz w:val="32"/>
          <w:szCs w:val="32"/>
        </w:rPr>
        <w:t>Ibadan</w:t>
      </w:r>
      <w:r w:rsidRPr="00AD55D9">
        <w:rPr>
          <w:rFonts w:ascii="Times New Roman" w:hAnsi="Times New Roman" w:cs="Times New Roman"/>
          <w:sz w:val="32"/>
          <w:szCs w:val="32"/>
        </w:rPr>
        <w:t xml:space="preserve">, Nigeria </w:t>
      </w:r>
      <w:r w:rsidR="00BE426E" w:rsidRPr="00AD55D9">
        <w:rPr>
          <w:rFonts w:ascii="Times New Roman" w:hAnsi="Times New Roman" w:cs="Times New Roman"/>
          <w:sz w:val="32"/>
          <w:szCs w:val="32"/>
        </w:rPr>
        <w:t>and I’m</w:t>
      </w:r>
      <w:r w:rsidRPr="00AD55D9">
        <w:rPr>
          <w:rFonts w:ascii="Times New Roman" w:hAnsi="Times New Roman" w:cs="Times New Roman"/>
          <w:sz w:val="32"/>
          <w:szCs w:val="32"/>
        </w:rPr>
        <w:t xml:space="preserve"> pursuing my </w:t>
      </w:r>
      <w:r w:rsidR="00BE426E" w:rsidRPr="00AD55D9">
        <w:rPr>
          <w:rFonts w:ascii="Times New Roman" w:hAnsi="Times New Roman" w:cs="Times New Roman"/>
          <w:sz w:val="32"/>
          <w:szCs w:val="32"/>
        </w:rPr>
        <w:t>PhD</w:t>
      </w:r>
      <w:r w:rsidR="00F133E8">
        <w:rPr>
          <w:rFonts w:ascii="Times New Roman" w:hAnsi="Times New Roman" w:cs="Times New Roman"/>
          <w:sz w:val="32"/>
          <w:szCs w:val="32"/>
        </w:rPr>
        <w:t xml:space="preserve"> i</w:t>
      </w:r>
      <w:r w:rsidRPr="00AD55D9">
        <w:rPr>
          <w:rFonts w:ascii="Times New Roman" w:hAnsi="Times New Roman" w:cs="Times New Roman"/>
          <w:sz w:val="32"/>
          <w:szCs w:val="32"/>
        </w:rPr>
        <w:t xml:space="preserve">n </w:t>
      </w:r>
      <w:r w:rsidR="00F20588" w:rsidRPr="00AD55D9">
        <w:rPr>
          <w:rFonts w:ascii="Times New Roman" w:hAnsi="Times New Roman" w:cs="Times New Roman"/>
          <w:sz w:val="32"/>
          <w:szCs w:val="32"/>
        </w:rPr>
        <w:t>P</w:t>
      </w:r>
      <w:r w:rsidRPr="00AD55D9">
        <w:rPr>
          <w:rFonts w:ascii="Times New Roman" w:hAnsi="Times New Roman" w:cs="Times New Roman"/>
          <w:sz w:val="32"/>
          <w:szCs w:val="32"/>
        </w:rPr>
        <w:t xml:space="preserve">ublic </w:t>
      </w:r>
      <w:r w:rsidR="00F133E8">
        <w:rPr>
          <w:rFonts w:ascii="Times New Roman" w:hAnsi="Times New Roman" w:cs="Times New Roman"/>
          <w:sz w:val="32"/>
          <w:szCs w:val="32"/>
        </w:rPr>
        <w:t>H</w:t>
      </w:r>
      <w:r w:rsidRPr="00AD55D9">
        <w:rPr>
          <w:rFonts w:ascii="Times New Roman" w:hAnsi="Times New Roman" w:cs="Times New Roman"/>
          <w:sz w:val="32"/>
          <w:szCs w:val="32"/>
        </w:rPr>
        <w:t>ealth in the Morgan University, U.S.A. Maryland.</w:t>
      </w:r>
    </w:p>
    <w:p w14:paraId="63E9518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Morgan State University in </w:t>
      </w:r>
      <w:r w:rsidR="00BE426E" w:rsidRPr="00AD55D9">
        <w:rPr>
          <w:rFonts w:ascii="Times New Roman" w:hAnsi="Times New Roman" w:cs="Times New Roman"/>
          <w:sz w:val="32"/>
          <w:szCs w:val="32"/>
        </w:rPr>
        <w:t>Maryland</w:t>
      </w:r>
      <w:r w:rsidR="00416068" w:rsidRPr="00AD55D9">
        <w:rPr>
          <w:rFonts w:ascii="Times New Roman" w:hAnsi="Times New Roman" w:cs="Times New Roman"/>
          <w:sz w:val="32"/>
          <w:szCs w:val="32"/>
        </w:rPr>
        <w:t xml:space="preserve"> here?</w:t>
      </w:r>
    </w:p>
    <w:p w14:paraId="08E8ED27" w14:textId="7A6413F1"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F133E8">
        <w:rPr>
          <w:rFonts w:ascii="Times New Roman" w:hAnsi="Times New Roman" w:cs="Times New Roman"/>
          <w:sz w:val="32"/>
          <w:szCs w:val="32"/>
        </w:rPr>
        <w:t xml:space="preserve">Morgan State University, </w:t>
      </w:r>
      <w:r w:rsidRPr="00AD55D9">
        <w:rPr>
          <w:rFonts w:ascii="Times New Roman" w:hAnsi="Times New Roman" w:cs="Times New Roman"/>
          <w:sz w:val="32"/>
          <w:szCs w:val="32"/>
        </w:rPr>
        <w:t>Baltimore in Maryland.</w:t>
      </w:r>
    </w:p>
    <w:p w14:paraId="6ADEAD7C"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lastRenderedPageBreak/>
        <w:t xml:space="preserve">Interviewer: </w:t>
      </w:r>
      <w:r w:rsidRPr="00AD55D9">
        <w:rPr>
          <w:rFonts w:ascii="Times New Roman" w:hAnsi="Times New Roman" w:cs="Times New Roman"/>
          <w:sz w:val="32"/>
          <w:szCs w:val="32"/>
        </w:rPr>
        <w:t xml:space="preserve">Okay, thank you for sharing </w:t>
      </w:r>
      <w:r w:rsidR="0076200B" w:rsidRPr="00AD55D9">
        <w:rPr>
          <w:rFonts w:ascii="Times New Roman" w:hAnsi="Times New Roman" w:cs="Times New Roman"/>
          <w:sz w:val="32"/>
          <w:szCs w:val="32"/>
        </w:rPr>
        <w:t>that.</w:t>
      </w:r>
      <w:r w:rsidR="00BE426E" w:rsidRPr="00AD55D9">
        <w:rPr>
          <w:rFonts w:ascii="Times New Roman" w:hAnsi="Times New Roman" w:cs="Times New Roman"/>
          <w:sz w:val="32"/>
          <w:szCs w:val="32"/>
        </w:rPr>
        <w:t xml:space="preserve"> Question 3</w:t>
      </w:r>
      <w:r w:rsidRPr="00AD55D9">
        <w:rPr>
          <w:rFonts w:ascii="Times New Roman" w:hAnsi="Times New Roman" w:cs="Times New Roman"/>
          <w:sz w:val="32"/>
          <w:szCs w:val="32"/>
        </w:rPr>
        <w:t xml:space="preserve">. How long have you lived in the United States </w:t>
      </w:r>
      <w:r w:rsidR="00BE426E" w:rsidRPr="00AD55D9">
        <w:rPr>
          <w:rFonts w:ascii="Times New Roman" w:hAnsi="Times New Roman" w:cs="Times New Roman"/>
          <w:sz w:val="32"/>
          <w:szCs w:val="32"/>
        </w:rPr>
        <w:t>specifically,</w:t>
      </w:r>
      <w:r w:rsidRPr="00AD55D9">
        <w:rPr>
          <w:rFonts w:ascii="Times New Roman" w:hAnsi="Times New Roman" w:cs="Times New Roman"/>
          <w:sz w:val="32"/>
          <w:szCs w:val="32"/>
        </w:rPr>
        <w:t xml:space="preserve"> in </w:t>
      </w:r>
      <w:r w:rsidR="0076200B" w:rsidRPr="00AD55D9">
        <w:rPr>
          <w:rFonts w:ascii="Times New Roman" w:hAnsi="Times New Roman" w:cs="Times New Roman"/>
          <w:sz w:val="32"/>
          <w:szCs w:val="32"/>
        </w:rPr>
        <w:t>Maryland?</w:t>
      </w:r>
    </w:p>
    <w:p w14:paraId="7BB2505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416068" w:rsidRPr="00AD55D9">
        <w:rPr>
          <w:rFonts w:ascii="Times New Roman" w:hAnsi="Times New Roman" w:cs="Times New Roman"/>
          <w:b/>
          <w:sz w:val="32"/>
          <w:szCs w:val="32"/>
        </w:rPr>
        <w:t>[</w:t>
      </w:r>
      <w:r w:rsidR="00416068" w:rsidRPr="00AD55D9">
        <w:rPr>
          <w:rFonts w:ascii="Times New Roman" w:hAnsi="Times New Roman" w:cs="Times New Roman"/>
          <w:sz w:val="32"/>
          <w:szCs w:val="32"/>
        </w:rPr>
        <w:t>Hmm]</w:t>
      </w:r>
      <w:r w:rsidRPr="00AD55D9">
        <w:rPr>
          <w:rFonts w:ascii="Times New Roman" w:hAnsi="Times New Roman" w:cs="Times New Roman"/>
          <w:sz w:val="32"/>
          <w:szCs w:val="32"/>
        </w:rPr>
        <w:t>I've been in Maryland for almost 3 years now. I got to Baltimore in 2022 t</w:t>
      </w:r>
      <w:r w:rsidR="0076200B" w:rsidRPr="00AD55D9">
        <w:rPr>
          <w:rFonts w:ascii="Times New Roman" w:hAnsi="Times New Roman" w:cs="Times New Roman"/>
          <w:sz w:val="32"/>
          <w:szCs w:val="32"/>
        </w:rPr>
        <w:t>ill</w:t>
      </w:r>
      <w:r w:rsidRPr="00AD55D9">
        <w:rPr>
          <w:rFonts w:ascii="Times New Roman" w:hAnsi="Times New Roman" w:cs="Times New Roman"/>
          <w:sz w:val="32"/>
          <w:szCs w:val="32"/>
        </w:rPr>
        <w:t xml:space="preserve"> date. That's </w:t>
      </w:r>
      <w:r w:rsidR="0076200B" w:rsidRPr="00AD55D9">
        <w:rPr>
          <w:rFonts w:ascii="Times New Roman" w:hAnsi="Times New Roman" w:cs="Times New Roman"/>
          <w:sz w:val="32"/>
          <w:szCs w:val="32"/>
        </w:rPr>
        <w:t>three years.</w:t>
      </w:r>
    </w:p>
    <w:p w14:paraId="02C1728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did you live in any </w:t>
      </w:r>
      <w:r w:rsidR="0082167E" w:rsidRPr="00AD55D9">
        <w:rPr>
          <w:rFonts w:ascii="Times New Roman" w:hAnsi="Times New Roman" w:cs="Times New Roman"/>
          <w:sz w:val="32"/>
          <w:szCs w:val="32"/>
        </w:rPr>
        <w:t>other; Is</w:t>
      </w:r>
      <w:r w:rsidRPr="00AD55D9">
        <w:rPr>
          <w:rFonts w:ascii="Times New Roman" w:hAnsi="Times New Roman" w:cs="Times New Roman"/>
          <w:sz w:val="32"/>
          <w:szCs w:val="32"/>
        </w:rPr>
        <w:t xml:space="preserve"> that the only place you've lived in the U</w:t>
      </w:r>
      <w:r w:rsidR="0076200B" w:rsidRPr="00AD55D9">
        <w:rPr>
          <w:rFonts w:ascii="Times New Roman" w:hAnsi="Times New Roman" w:cs="Times New Roman"/>
          <w:sz w:val="32"/>
          <w:szCs w:val="32"/>
        </w:rPr>
        <w:t>S?</w:t>
      </w:r>
    </w:p>
    <w:p w14:paraId="525352D3" w14:textId="28B3496E" w:rsidR="00B56575"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Yes, </w:t>
      </w:r>
      <w:r w:rsidR="00D222AA" w:rsidRPr="00AD55D9">
        <w:rPr>
          <w:rFonts w:ascii="Times New Roman" w:hAnsi="Times New Roman" w:cs="Times New Roman"/>
          <w:sz w:val="32"/>
          <w:szCs w:val="32"/>
        </w:rPr>
        <w:t xml:space="preserve">that’s </w:t>
      </w:r>
      <w:r w:rsidR="00F133E8" w:rsidRPr="00AD55D9">
        <w:rPr>
          <w:rFonts w:ascii="Times New Roman" w:hAnsi="Times New Roman" w:cs="Times New Roman"/>
          <w:sz w:val="32"/>
          <w:szCs w:val="32"/>
        </w:rPr>
        <w:t xml:space="preserve">the </w:t>
      </w:r>
      <w:r w:rsidR="005922A9" w:rsidRPr="00AD55D9">
        <w:rPr>
          <w:rFonts w:ascii="Times New Roman" w:hAnsi="Times New Roman" w:cs="Times New Roman"/>
          <w:sz w:val="32"/>
          <w:szCs w:val="32"/>
        </w:rPr>
        <w:t>only place</w:t>
      </w:r>
      <w:r w:rsidR="00D222AA" w:rsidRPr="00AD55D9">
        <w:rPr>
          <w:rFonts w:ascii="Times New Roman" w:hAnsi="Times New Roman" w:cs="Times New Roman"/>
          <w:sz w:val="32"/>
          <w:szCs w:val="32"/>
        </w:rPr>
        <w:t xml:space="preserve"> I have lived.</w:t>
      </w:r>
    </w:p>
    <w:p w14:paraId="351D01EF" w14:textId="433E64A2" w:rsidR="00F133E8" w:rsidRPr="00AD55D9" w:rsidRDefault="00F133E8" w:rsidP="00BF45D8">
      <w:pPr>
        <w:spacing w:line="480" w:lineRule="auto"/>
        <w:rPr>
          <w:rFonts w:ascii="Times New Roman" w:hAnsi="Times New Roman" w:cs="Times New Roman"/>
          <w:sz w:val="32"/>
          <w:szCs w:val="32"/>
        </w:rPr>
      </w:pPr>
      <w:r w:rsidRPr="00F133E8">
        <w:rPr>
          <w:rFonts w:ascii="Times New Roman" w:hAnsi="Times New Roman" w:cs="Times New Roman"/>
          <w:b/>
          <w:bCs/>
          <w:sz w:val="32"/>
          <w:szCs w:val="32"/>
        </w:rPr>
        <w:t>Participant 4:</w:t>
      </w:r>
      <w:r>
        <w:rPr>
          <w:rFonts w:ascii="Times New Roman" w:hAnsi="Times New Roman" w:cs="Times New Roman"/>
          <w:sz w:val="32"/>
          <w:szCs w:val="32"/>
        </w:rPr>
        <w:t xml:space="preserve"> Yes, that’s the only place.</w:t>
      </w:r>
    </w:p>
    <w:p w14:paraId="68F2E59C" w14:textId="7C84A91A"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So</w:t>
      </w:r>
      <w:r w:rsidR="0082167E" w:rsidRPr="00AD55D9">
        <w:rPr>
          <w:rFonts w:ascii="Times New Roman" w:hAnsi="Times New Roman" w:cs="Times New Roman"/>
          <w:sz w:val="32"/>
          <w:szCs w:val="32"/>
        </w:rPr>
        <w:t>,</w:t>
      </w:r>
      <w:r w:rsidRPr="00AD55D9">
        <w:rPr>
          <w:rFonts w:ascii="Times New Roman" w:hAnsi="Times New Roman" w:cs="Times New Roman"/>
          <w:sz w:val="32"/>
          <w:szCs w:val="32"/>
        </w:rPr>
        <w:t xml:space="preserve"> you've been in the Us since 2022. Okay, thank you. What is your current profession or job title?</w:t>
      </w:r>
    </w:p>
    <w:p w14:paraId="495F8716"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As I've told you, I'm pursuing my </w:t>
      </w:r>
      <w:r w:rsidR="00A6086B" w:rsidRPr="00AD55D9">
        <w:rPr>
          <w:rFonts w:ascii="Times New Roman" w:hAnsi="Times New Roman" w:cs="Times New Roman"/>
          <w:sz w:val="32"/>
          <w:szCs w:val="32"/>
        </w:rPr>
        <w:t>PhD i</w:t>
      </w:r>
      <w:r w:rsidRPr="00AD55D9">
        <w:rPr>
          <w:rFonts w:ascii="Times New Roman" w:hAnsi="Times New Roman" w:cs="Times New Roman"/>
          <w:sz w:val="32"/>
          <w:szCs w:val="32"/>
        </w:rPr>
        <w:t>n public health.</w:t>
      </w:r>
    </w:p>
    <w:p w14:paraId="70CE22AB" w14:textId="14074B18"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do you do any work to support yourself? Or maybe, </w:t>
      </w:r>
      <w:proofErr w:type="gramStart"/>
      <w:r w:rsidRPr="00AD55D9">
        <w:rPr>
          <w:rFonts w:ascii="Times New Roman" w:hAnsi="Times New Roman" w:cs="Times New Roman"/>
          <w:sz w:val="32"/>
          <w:szCs w:val="32"/>
        </w:rPr>
        <w:t>like</w:t>
      </w:r>
      <w:r w:rsidR="005922A9">
        <w:rPr>
          <w:rFonts w:ascii="Times New Roman" w:hAnsi="Times New Roman" w:cs="Times New Roman"/>
          <w:sz w:val="32"/>
          <w:szCs w:val="32"/>
        </w:rPr>
        <w:t>..</w:t>
      </w:r>
      <w:proofErr w:type="gramEnd"/>
    </w:p>
    <w:p w14:paraId="2F14E57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You kno</w:t>
      </w:r>
      <w:r w:rsidR="00D222AA" w:rsidRPr="00AD55D9">
        <w:rPr>
          <w:rFonts w:ascii="Times New Roman" w:hAnsi="Times New Roman" w:cs="Times New Roman"/>
          <w:sz w:val="32"/>
          <w:szCs w:val="32"/>
        </w:rPr>
        <w:t>w as a student ….</w:t>
      </w:r>
    </w:p>
    <w:p w14:paraId="4FB4F7DA"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F8597B" w:rsidRPr="00AD55D9">
        <w:rPr>
          <w:rFonts w:ascii="Times New Roman" w:hAnsi="Times New Roman" w:cs="Times New Roman"/>
          <w:sz w:val="32"/>
          <w:szCs w:val="32"/>
        </w:rPr>
        <w:t>Teaching</w:t>
      </w:r>
      <w:r w:rsidR="00F8597B" w:rsidRPr="00AD55D9">
        <w:rPr>
          <w:rFonts w:ascii="Times New Roman" w:hAnsi="Times New Roman" w:cs="Times New Roman"/>
          <w:b/>
          <w:sz w:val="32"/>
          <w:szCs w:val="32"/>
        </w:rPr>
        <w:t xml:space="preserve"> </w:t>
      </w:r>
      <w:r w:rsidRPr="00AD55D9">
        <w:rPr>
          <w:rFonts w:ascii="Times New Roman" w:hAnsi="Times New Roman" w:cs="Times New Roman"/>
          <w:sz w:val="32"/>
          <w:szCs w:val="32"/>
        </w:rPr>
        <w:t>Assistant</w:t>
      </w:r>
      <w:r w:rsidR="00F8597B" w:rsidRPr="00AD55D9">
        <w:rPr>
          <w:rFonts w:ascii="Times New Roman" w:hAnsi="Times New Roman" w:cs="Times New Roman"/>
          <w:sz w:val="32"/>
          <w:szCs w:val="32"/>
        </w:rPr>
        <w:t>?</w:t>
      </w:r>
    </w:p>
    <w:p w14:paraId="6C95414E" w14:textId="06E4D2D9"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They don't allow us to do </w:t>
      </w:r>
      <w:r w:rsidR="005922A9" w:rsidRPr="00AD55D9">
        <w:rPr>
          <w:rFonts w:ascii="Times New Roman" w:hAnsi="Times New Roman" w:cs="Times New Roman"/>
          <w:sz w:val="32"/>
          <w:szCs w:val="32"/>
        </w:rPr>
        <w:t>work</w:t>
      </w:r>
      <w:r w:rsidRPr="00AD55D9">
        <w:rPr>
          <w:rFonts w:ascii="Times New Roman" w:hAnsi="Times New Roman" w:cs="Times New Roman"/>
          <w:sz w:val="32"/>
          <w:szCs w:val="32"/>
        </w:rPr>
        <w:t xml:space="preserve"> outside </w:t>
      </w:r>
      <w:r w:rsidR="0076072D" w:rsidRPr="00AD55D9">
        <w:rPr>
          <w:rFonts w:ascii="Times New Roman" w:hAnsi="Times New Roman" w:cs="Times New Roman"/>
          <w:sz w:val="32"/>
          <w:szCs w:val="32"/>
        </w:rPr>
        <w:t xml:space="preserve">except </w:t>
      </w:r>
      <w:r w:rsidRPr="00AD55D9">
        <w:rPr>
          <w:rFonts w:ascii="Times New Roman" w:hAnsi="Times New Roman" w:cs="Times New Roman"/>
          <w:sz w:val="32"/>
          <w:szCs w:val="32"/>
        </w:rPr>
        <w:t xml:space="preserve">on campus </w:t>
      </w:r>
      <w:r w:rsidR="005922A9">
        <w:rPr>
          <w:rFonts w:ascii="Times New Roman" w:hAnsi="Times New Roman" w:cs="Times New Roman"/>
          <w:sz w:val="32"/>
          <w:szCs w:val="32"/>
        </w:rPr>
        <w:t xml:space="preserve">but </w:t>
      </w:r>
      <w:r w:rsidRPr="00AD55D9">
        <w:rPr>
          <w:rFonts w:ascii="Times New Roman" w:hAnsi="Times New Roman" w:cs="Times New Roman"/>
          <w:sz w:val="32"/>
          <w:szCs w:val="32"/>
        </w:rPr>
        <w:t xml:space="preserve">because we are </w:t>
      </w:r>
      <w:proofErr w:type="gramStart"/>
      <w:r w:rsidRPr="00AD55D9">
        <w:rPr>
          <w:rFonts w:ascii="Times New Roman" w:hAnsi="Times New Roman" w:cs="Times New Roman"/>
          <w:sz w:val="32"/>
          <w:szCs w:val="32"/>
        </w:rPr>
        <w:t>many</w:t>
      </w:r>
      <w:proofErr w:type="gramEnd"/>
      <w:r w:rsidR="005922A9">
        <w:rPr>
          <w:rFonts w:ascii="Times New Roman" w:hAnsi="Times New Roman" w:cs="Times New Roman"/>
          <w:sz w:val="32"/>
          <w:szCs w:val="32"/>
        </w:rPr>
        <w:t>, they</w:t>
      </w:r>
      <w:r w:rsidRPr="00AD55D9">
        <w:rPr>
          <w:rFonts w:ascii="Times New Roman" w:hAnsi="Times New Roman" w:cs="Times New Roman"/>
          <w:sz w:val="32"/>
          <w:szCs w:val="32"/>
        </w:rPr>
        <w:t xml:space="preserve"> cannot </w:t>
      </w:r>
      <w:r w:rsidR="0076072D" w:rsidRPr="00AD55D9">
        <w:rPr>
          <w:rFonts w:ascii="Times New Roman" w:hAnsi="Times New Roman" w:cs="Times New Roman"/>
          <w:sz w:val="32"/>
          <w:szCs w:val="32"/>
        </w:rPr>
        <w:t>afford to</w:t>
      </w:r>
      <w:r w:rsidRPr="00AD55D9">
        <w:rPr>
          <w:rFonts w:ascii="Times New Roman" w:hAnsi="Times New Roman" w:cs="Times New Roman"/>
          <w:sz w:val="32"/>
          <w:szCs w:val="32"/>
        </w:rPr>
        <w:t xml:space="preserve"> give everybody work</w:t>
      </w:r>
      <w:r w:rsidR="0076072D" w:rsidRPr="00AD55D9">
        <w:rPr>
          <w:rFonts w:ascii="Times New Roman" w:hAnsi="Times New Roman" w:cs="Times New Roman"/>
          <w:sz w:val="32"/>
          <w:szCs w:val="32"/>
        </w:rPr>
        <w:t xml:space="preserve"> so</w:t>
      </w:r>
      <w:r w:rsidRPr="00AD55D9">
        <w:rPr>
          <w:rFonts w:ascii="Times New Roman" w:hAnsi="Times New Roman" w:cs="Times New Roman"/>
          <w:sz w:val="32"/>
          <w:szCs w:val="32"/>
        </w:rPr>
        <w:t xml:space="preserve"> I'm not working.</w:t>
      </w:r>
    </w:p>
    <w:p w14:paraId="0DAE8129" w14:textId="4FF4D3D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thank you for sharing that. </w:t>
      </w:r>
      <w:r w:rsidR="008E0B8A" w:rsidRPr="00AD55D9">
        <w:rPr>
          <w:rFonts w:ascii="Times New Roman" w:hAnsi="Times New Roman" w:cs="Times New Roman"/>
          <w:sz w:val="32"/>
          <w:szCs w:val="32"/>
        </w:rPr>
        <w:t xml:space="preserve"> You are a </w:t>
      </w:r>
      <w:r w:rsidR="005922A9" w:rsidRPr="00AD55D9">
        <w:rPr>
          <w:rFonts w:ascii="Times New Roman" w:hAnsi="Times New Roman" w:cs="Times New Roman"/>
          <w:sz w:val="32"/>
          <w:szCs w:val="32"/>
        </w:rPr>
        <w:t>full-time</w:t>
      </w:r>
      <w:r w:rsidR="00B62D08" w:rsidRPr="00AD55D9">
        <w:rPr>
          <w:rFonts w:ascii="Times New Roman" w:hAnsi="Times New Roman" w:cs="Times New Roman"/>
          <w:sz w:val="32"/>
          <w:szCs w:val="32"/>
        </w:rPr>
        <w:t xml:space="preserve"> PhD</w:t>
      </w:r>
      <w:r w:rsidR="008E0B8A" w:rsidRPr="00AD55D9">
        <w:rPr>
          <w:rFonts w:ascii="Times New Roman" w:hAnsi="Times New Roman" w:cs="Times New Roman"/>
          <w:sz w:val="32"/>
          <w:szCs w:val="32"/>
        </w:rPr>
        <w:t xml:space="preserve"> </w:t>
      </w:r>
      <w:r w:rsidRPr="00AD55D9">
        <w:rPr>
          <w:rFonts w:ascii="Times New Roman" w:hAnsi="Times New Roman" w:cs="Times New Roman"/>
          <w:sz w:val="32"/>
          <w:szCs w:val="32"/>
        </w:rPr>
        <w:t>student</w:t>
      </w:r>
      <w:r w:rsidR="005922A9">
        <w:rPr>
          <w:rFonts w:ascii="Times New Roman" w:hAnsi="Times New Roman" w:cs="Times New Roman"/>
          <w:sz w:val="32"/>
          <w:szCs w:val="32"/>
        </w:rPr>
        <w:t xml:space="preserve">. </w:t>
      </w:r>
      <w:r w:rsidR="00CD5D8E" w:rsidRPr="00AD55D9">
        <w:rPr>
          <w:rFonts w:ascii="Times New Roman" w:hAnsi="Times New Roman" w:cs="Times New Roman"/>
          <w:sz w:val="32"/>
          <w:szCs w:val="32"/>
        </w:rPr>
        <w:t>Q</w:t>
      </w:r>
      <w:r w:rsidRPr="00AD55D9">
        <w:rPr>
          <w:rFonts w:ascii="Times New Roman" w:hAnsi="Times New Roman" w:cs="Times New Roman"/>
          <w:sz w:val="32"/>
          <w:szCs w:val="32"/>
        </w:rPr>
        <w:t>uestion 5. What was your profession in Nigeria before migrating</w:t>
      </w:r>
      <w:r w:rsidR="00B62D08" w:rsidRPr="00AD55D9">
        <w:rPr>
          <w:rFonts w:ascii="Times New Roman" w:hAnsi="Times New Roman" w:cs="Times New Roman"/>
          <w:sz w:val="32"/>
          <w:szCs w:val="32"/>
        </w:rPr>
        <w:t xml:space="preserve">? </w:t>
      </w:r>
    </w:p>
    <w:p w14:paraId="7A9DB717" w14:textId="7E708293"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Can I say I was? I was a l</w:t>
      </w:r>
      <w:r w:rsidR="00B62D08" w:rsidRPr="00AD55D9">
        <w:rPr>
          <w:rFonts w:ascii="Times New Roman" w:hAnsi="Times New Roman" w:cs="Times New Roman"/>
          <w:sz w:val="32"/>
          <w:szCs w:val="32"/>
        </w:rPr>
        <w:t>ecturer</w:t>
      </w:r>
      <w:r w:rsidRPr="00AD55D9">
        <w:rPr>
          <w:rFonts w:ascii="Times New Roman" w:hAnsi="Times New Roman" w:cs="Times New Roman"/>
          <w:sz w:val="32"/>
          <w:szCs w:val="32"/>
        </w:rPr>
        <w:t xml:space="preserve"> in one of these </w:t>
      </w:r>
      <w:r w:rsidR="00B2553B" w:rsidRPr="00AD55D9">
        <w:rPr>
          <w:rFonts w:ascii="Times New Roman" w:hAnsi="Times New Roman" w:cs="Times New Roman"/>
          <w:sz w:val="32"/>
          <w:szCs w:val="32"/>
        </w:rPr>
        <w:t>polytechnics</w:t>
      </w:r>
      <w:r w:rsidR="00793F62" w:rsidRPr="00AD55D9">
        <w:rPr>
          <w:rFonts w:ascii="Times New Roman" w:hAnsi="Times New Roman" w:cs="Times New Roman"/>
          <w:sz w:val="32"/>
          <w:szCs w:val="32"/>
        </w:rPr>
        <w:t>. Federal</w:t>
      </w:r>
      <w:r w:rsidRPr="00AD55D9">
        <w:rPr>
          <w:rFonts w:ascii="Times New Roman" w:hAnsi="Times New Roman" w:cs="Times New Roman"/>
          <w:sz w:val="32"/>
          <w:szCs w:val="32"/>
        </w:rPr>
        <w:t xml:space="preserve"> Polytechnic</w:t>
      </w:r>
      <w:r w:rsidR="00B62D08" w:rsidRPr="00AD55D9">
        <w:rPr>
          <w:rFonts w:ascii="Times New Roman" w:hAnsi="Times New Roman" w:cs="Times New Roman"/>
          <w:sz w:val="32"/>
          <w:szCs w:val="32"/>
        </w:rPr>
        <w:t xml:space="preserve"> </w:t>
      </w:r>
      <w:proofErr w:type="spellStart"/>
      <w:r w:rsidR="00B2553B" w:rsidRPr="00AD55D9">
        <w:rPr>
          <w:rFonts w:ascii="Times New Roman" w:hAnsi="Times New Roman" w:cs="Times New Roman"/>
          <w:sz w:val="32"/>
          <w:szCs w:val="32"/>
        </w:rPr>
        <w:t>Auchi</w:t>
      </w:r>
      <w:proofErr w:type="spellEnd"/>
      <w:r w:rsidR="00B2553B" w:rsidRPr="00AD55D9">
        <w:rPr>
          <w:rFonts w:ascii="Times New Roman" w:hAnsi="Times New Roman" w:cs="Times New Roman"/>
          <w:sz w:val="32"/>
          <w:szCs w:val="32"/>
        </w:rPr>
        <w:t>, in</w:t>
      </w:r>
      <w:r w:rsidRPr="00AD55D9">
        <w:rPr>
          <w:rFonts w:ascii="Times New Roman" w:hAnsi="Times New Roman" w:cs="Times New Roman"/>
          <w:sz w:val="32"/>
          <w:szCs w:val="32"/>
        </w:rPr>
        <w:t xml:space="preserve"> </w:t>
      </w:r>
      <w:r w:rsidR="00B62D08" w:rsidRPr="00AD55D9">
        <w:rPr>
          <w:rFonts w:ascii="Times New Roman" w:hAnsi="Times New Roman" w:cs="Times New Roman"/>
          <w:sz w:val="32"/>
          <w:szCs w:val="32"/>
        </w:rPr>
        <w:t xml:space="preserve">Edo </w:t>
      </w:r>
      <w:r w:rsidRPr="00AD55D9">
        <w:rPr>
          <w:rFonts w:ascii="Times New Roman" w:hAnsi="Times New Roman" w:cs="Times New Roman"/>
          <w:sz w:val="32"/>
          <w:szCs w:val="32"/>
        </w:rPr>
        <w:t xml:space="preserve">State. Okay. I was a </w:t>
      </w:r>
      <w:r w:rsidR="00793F62" w:rsidRPr="00AD55D9">
        <w:rPr>
          <w:rFonts w:ascii="Times New Roman" w:hAnsi="Times New Roman" w:cs="Times New Roman"/>
          <w:sz w:val="32"/>
          <w:szCs w:val="32"/>
        </w:rPr>
        <w:t>lecturer there</w:t>
      </w:r>
      <w:r w:rsidRPr="00AD55D9">
        <w:rPr>
          <w:rFonts w:ascii="Times New Roman" w:hAnsi="Times New Roman" w:cs="Times New Roman"/>
          <w:sz w:val="32"/>
          <w:szCs w:val="32"/>
        </w:rPr>
        <w:t xml:space="preserve"> before coming </w:t>
      </w:r>
      <w:r w:rsidR="00793F62" w:rsidRPr="00AD55D9">
        <w:rPr>
          <w:rFonts w:ascii="Times New Roman" w:hAnsi="Times New Roman" w:cs="Times New Roman"/>
          <w:sz w:val="32"/>
          <w:szCs w:val="32"/>
        </w:rPr>
        <w:t>here</w:t>
      </w:r>
      <w:r w:rsidR="006E59E3" w:rsidRPr="00AD55D9">
        <w:rPr>
          <w:rFonts w:ascii="Times New Roman" w:hAnsi="Times New Roman" w:cs="Times New Roman"/>
          <w:sz w:val="32"/>
          <w:szCs w:val="32"/>
        </w:rPr>
        <w:t>.</w:t>
      </w:r>
    </w:p>
    <w:p w14:paraId="0F85EC36" w14:textId="453B5B8C" w:rsidR="00867435" w:rsidRPr="00AD55D9" w:rsidRDefault="004D274C" w:rsidP="00BF45D8">
      <w:pPr>
        <w:spacing w:line="480" w:lineRule="auto"/>
        <w:rPr>
          <w:rFonts w:ascii="Times New Roman" w:hAnsi="Times New Roman" w:cs="Times New Roman"/>
          <w:sz w:val="32"/>
          <w:szCs w:val="32"/>
        </w:rPr>
      </w:pPr>
      <w:r w:rsidRPr="005922A9">
        <w:rPr>
          <w:rFonts w:ascii="Times New Roman" w:hAnsi="Times New Roman" w:cs="Times New Roman"/>
          <w:b/>
          <w:sz w:val="32"/>
          <w:szCs w:val="32"/>
        </w:rPr>
        <w:t xml:space="preserve">Interviewer: </w:t>
      </w:r>
      <w:r w:rsidRPr="005922A9">
        <w:rPr>
          <w:rFonts w:ascii="Times New Roman" w:hAnsi="Times New Roman" w:cs="Times New Roman"/>
          <w:sz w:val="32"/>
          <w:szCs w:val="32"/>
        </w:rPr>
        <w:t>Okay, thank</w:t>
      </w:r>
      <w:r w:rsidRPr="00AD55D9">
        <w:rPr>
          <w:rFonts w:ascii="Times New Roman" w:hAnsi="Times New Roman" w:cs="Times New Roman"/>
          <w:sz w:val="32"/>
          <w:szCs w:val="32"/>
        </w:rPr>
        <w:t xml:space="preserve"> you. We'll quickly move to section 2</w:t>
      </w:r>
      <w:r w:rsidR="006E59E3" w:rsidRPr="00AD55D9">
        <w:rPr>
          <w:rFonts w:ascii="Times New Roman" w:hAnsi="Times New Roman" w:cs="Times New Roman"/>
          <w:sz w:val="32"/>
          <w:szCs w:val="32"/>
        </w:rPr>
        <w:t>. S</w:t>
      </w:r>
      <w:r w:rsidRPr="00AD55D9">
        <w:rPr>
          <w:rFonts w:ascii="Times New Roman" w:hAnsi="Times New Roman" w:cs="Times New Roman"/>
          <w:sz w:val="32"/>
          <w:szCs w:val="32"/>
        </w:rPr>
        <w:t>ection 2</w:t>
      </w:r>
      <w:r w:rsidR="005922A9">
        <w:rPr>
          <w:rFonts w:ascii="Times New Roman" w:hAnsi="Times New Roman" w:cs="Times New Roman"/>
          <w:sz w:val="32"/>
          <w:szCs w:val="32"/>
        </w:rPr>
        <w:t>, w</w:t>
      </w:r>
      <w:r w:rsidRPr="00AD55D9">
        <w:rPr>
          <w:rFonts w:ascii="Times New Roman" w:hAnsi="Times New Roman" w:cs="Times New Roman"/>
          <w:sz w:val="32"/>
          <w:szCs w:val="32"/>
        </w:rPr>
        <w:t xml:space="preserve">e look at </w:t>
      </w:r>
      <w:r w:rsidR="00C8209E">
        <w:rPr>
          <w:rFonts w:ascii="Times New Roman" w:hAnsi="Times New Roman" w:cs="Times New Roman"/>
          <w:sz w:val="32"/>
          <w:szCs w:val="32"/>
        </w:rPr>
        <w:t>p</w:t>
      </w:r>
      <w:r w:rsidRPr="00AD55D9">
        <w:rPr>
          <w:rFonts w:ascii="Times New Roman" w:hAnsi="Times New Roman" w:cs="Times New Roman"/>
          <w:sz w:val="32"/>
          <w:szCs w:val="32"/>
        </w:rPr>
        <w:t xml:space="preserve">ush and </w:t>
      </w:r>
      <w:r w:rsidR="00C8209E">
        <w:rPr>
          <w:rFonts w:ascii="Times New Roman" w:hAnsi="Times New Roman" w:cs="Times New Roman"/>
          <w:sz w:val="32"/>
          <w:szCs w:val="32"/>
        </w:rPr>
        <w:t>p</w:t>
      </w:r>
      <w:r w:rsidRPr="00AD55D9">
        <w:rPr>
          <w:rFonts w:ascii="Times New Roman" w:hAnsi="Times New Roman" w:cs="Times New Roman"/>
          <w:sz w:val="32"/>
          <w:szCs w:val="32"/>
        </w:rPr>
        <w:t>ull factors</w:t>
      </w:r>
      <w:r w:rsidR="005922A9">
        <w:rPr>
          <w:rFonts w:ascii="Times New Roman" w:hAnsi="Times New Roman" w:cs="Times New Roman"/>
          <w:sz w:val="32"/>
          <w:szCs w:val="32"/>
        </w:rPr>
        <w:t>, factors</w:t>
      </w:r>
      <w:r w:rsidRPr="00AD55D9">
        <w:rPr>
          <w:rFonts w:ascii="Times New Roman" w:hAnsi="Times New Roman" w:cs="Times New Roman"/>
          <w:sz w:val="32"/>
          <w:szCs w:val="32"/>
        </w:rPr>
        <w:t xml:space="preserve"> that influenc</w:t>
      </w:r>
      <w:r w:rsidR="00867435" w:rsidRPr="00AD55D9">
        <w:rPr>
          <w:rFonts w:ascii="Times New Roman" w:hAnsi="Times New Roman" w:cs="Times New Roman"/>
          <w:sz w:val="32"/>
          <w:szCs w:val="32"/>
        </w:rPr>
        <w:t>e w</w:t>
      </w:r>
      <w:r w:rsidRPr="00AD55D9">
        <w:rPr>
          <w:rFonts w:ascii="Times New Roman" w:hAnsi="Times New Roman" w:cs="Times New Roman"/>
          <w:sz w:val="32"/>
          <w:szCs w:val="32"/>
        </w:rPr>
        <w:t>hy</w:t>
      </w:r>
      <w:r w:rsidR="00867435"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people migrate from their country of origin. </w:t>
      </w:r>
    </w:p>
    <w:p w14:paraId="1FC39B07" w14:textId="1459627D"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w:t>
      </w:r>
      <w:r w:rsidR="00867435" w:rsidRPr="00AD55D9">
        <w:rPr>
          <w:rFonts w:ascii="Times New Roman" w:hAnsi="Times New Roman" w:cs="Times New Roman"/>
          <w:sz w:val="32"/>
          <w:szCs w:val="32"/>
        </w:rPr>
        <w:t>,</w:t>
      </w:r>
      <w:r w:rsidRPr="00AD55D9">
        <w:rPr>
          <w:rFonts w:ascii="Times New Roman" w:hAnsi="Times New Roman" w:cs="Times New Roman"/>
          <w:sz w:val="32"/>
          <w:szCs w:val="32"/>
        </w:rPr>
        <w:t xml:space="preserve"> the </w:t>
      </w:r>
      <w:r w:rsidR="005922A9">
        <w:rPr>
          <w:rFonts w:ascii="Times New Roman" w:hAnsi="Times New Roman" w:cs="Times New Roman"/>
          <w:sz w:val="32"/>
          <w:szCs w:val="32"/>
        </w:rPr>
        <w:t>fir</w:t>
      </w:r>
      <w:r w:rsidRPr="00AD55D9">
        <w:rPr>
          <w:rFonts w:ascii="Times New Roman" w:hAnsi="Times New Roman" w:cs="Times New Roman"/>
          <w:sz w:val="32"/>
          <w:szCs w:val="32"/>
        </w:rPr>
        <w:t xml:space="preserve">st question there </w:t>
      </w:r>
      <w:r w:rsidR="00E438CC" w:rsidRPr="00AD55D9">
        <w:rPr>
          <w:rFonts w:ascii="Times New Roman" w:hAnsi="Times New Roman" w:cs="Times New Roman"/>
          <w:sz w:val="32"/>
          <w:szCs w:val="32"/>
        </w:rPr>
        <w:t>is:</w:t>
      </w:r>
      <w:r w:rsidR="00B741F1" w:rsidRPr="00AD55D9">
        <w:rPr>
          <w:rFonts w:ascii="Times New Roman" w:hAnsi="Times New Roman" w:cs="Times New Roman"/>
          <w:sz w:val="32"/>
          <w:szCs w:val="32"/>
        </w:rPr>
        <w:t xml:space="preserve"> -</w:t>
      </w:r>
      <w:r w:rsidR="009207D0" w:rsidRPr="00AD55D9">
        <w:rPr>
          <w:rFonts w:ascii="Times New Roman" w:hAnsi="Times New Roman" w:cs="Times New Roman"/>
          <w:sz w:val="32"/>
          <w:szCs w:val="32"/>
        </w:rPr>
        <w:t>What</w:t>
      </w:r>
      <w:r w:rsidRPr="00AD55D9">
        <w:rPr>
          <w:rFonts w:ascii="Times New Roman" w:hAnsi="Times New Roman" w:cs="Times New Roman"/>
          <w:sz w:val="32"/>
          <w:szCs w:val="32"/>
        </w:rPr>
        <w:t xml:space="preserve"> motivated your decision to migrate to the U</w:t>
      </w:r>
      <w:r w:rsidR="00867435" w:rsidRPr="00AD55D9">
        <w:rPr>
          <w:rFonts w:ascii="Times New Roman" w:hAnsi="Times New Roman" w:cs="Times New Roman"/>
          <w:sz w:val="32"/>
          <w:szCs w:val="32"/>
        </w:rPr>
        <w:t>S?</w:t>
      </w:r>
    </w:p>
    <w:p w14:paraId="2E1F12FE" w14:textId="40A386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E438CC" w:rsidRPr="00AD55D9">
        <w:rPr>
          <w:rFonts w:ascii="Times New Roman" w:hAnsi="Times New Roman" w:cs="Times New Roman"/>
          <w:sz w:val="32"/>
          <w:szCs w:val="32"/>
        </w:rPr>
        <w:t>[Hmm</w:t>
      </w:r>
      <w:r w:rsidR="00E438CC" w:rsidRPr="00AD55D9">
        <w:rPr>
          <w:rFonts w:ascii="Times New Roman" w:hAnsi="Times New Roman" w:cs="Times New Roman"/>
          <w:b/>
          <w:sz w:val="32"/>
          <w:szCs w:val="32"/>
        </w:rPr>
        <w:t xml:space="preserve">] </w:t>
      </w:r>
      <w:r w:rsidRPr="00AD55D9">
        <w:rPr>
          <w:rFonts w:ascii="Times New Roman" w:hAnsi="Times New Roman" w:cs="Times New Roman"/>
          <w:sz w:val="32"/>
          <w:szCs w:val="32"/>
        </w:rPr>
        <w:t>You know, as a lecturer, you like to move forward</w:t>
      </w:r>
      <w:r w:rsidR="00844CE4" w:rsidRPr="00AD55D9">
        <w:rPr>
          <w:rFonts w:ascii="Times New Roman" w:hAnsi="Times New Roman" w:cs="Times New Roman"/>
          <w:sz w:val="32"/>
          <w:szCs w:val="32"/>
        </w:rPr>
        <w:t xml:space="preserve">, </w:t>
      </w:r>
      <w:r w:rsidR="009207D0" w:rsidRPr="00AD55D9">
        <w:rPr>
          <w:rFonts w:ascii="Times New Roman" w:hAnsi="Times New Roman" w:cs="Times New Roman"/>
          <w:sz w:val="32"/>
          <w:szCs w:val="32"/>
        </w:rPr>
        <w:t>y</w:t>
      </w:r>
      <w:r w:rsidRPr="00AD55D9">
        <w:rPr>
          <w:rFonts w:ascii="Times New Roman" w:hAnsi="Times New Roman" w:cs="Times New Roman"/>
          <w:sz w:val="32"/>
          <w:szCs w:val="32"/>
        </w:rPr>
        <w:t xml:space="preserve">ou like to upgrade yourself. After finishing my </w:t>
      </w:r>
      <w:r w:rsidR="009207D0" w:rsidRPr="00AD55D9">
        <w:rPr>
          <w:rFonts w:ascii="Times New Roman" w:hAnsi="Times New Roman" w:cs="Times New Roman"/>
          <w:sz w:val="32"/>
          <w:szCs w:val="32"/>
        </w:rPr>
        <w:t>MSc d</w:t>
      </w:r>
      <w:r w:rsidRPr="00AD55D9">
        <w:rPr>
          <w:rFonts w:ascii="Times New Roman" w:hAnsi="Times New Roman" w:cs="Times New Roman"/>
          <w:sz w:val="32"/>
          <w:szCs w:val="32"/>
        </w:rPr>
        <w:t>egree for a long time</w:t>
      </w:r>
      <w:r w:rsidR="009207D0" w:rsidRPr="00AD55D9">
        <w:rPr>
          <w:rFonts w:ascii="Times New Roman" w:hAnsi="Times New Roman" w:cs="Times New Roman"/>
          <w:sz w:val="32"/>
          <w:szCs w:val="32"/>
        </w:rPr>
        <w:t>, I have</w:t>
      </w:r>
      <w:r w:rsidRPr="00AD55D9">
        <w:rPr>
          <w:rFonts w:ascii="Times New Roman" w:hAnsi="Times New Roman" w:cs="Times New Roman"/>
          <w:sz w:val="32"/>
          <w:szCs w:val="32"/>
        </w:rPr>
        <w:t xml:space="preserve"> be</w:t>
      </w:r>
      <w:r w:rsidR="009364EE" w:rsidRPr="00AD55D9">
        <w:rPr>
          <w:rFonts w:ascii="Times New Roman" w:hAnsi="Times New Roman" w:cs="Times New Roman"/>
          <w:sz w:val="32"/>
          <w:szCs w:val="32"/>
        </w:rPr>
        <w:t>en</w:t>
      </w:r>
      <w:r w:rsidRPr="00AD55D9">
        <w:rPr>
          <w:rFonts w:ascii="Times New Roman" w:hAnsi="Times New Roman" w:cs="Times New Roman"/>
          <w:sz w:val="32"/>
          <w:szCs w:val="32"/>
        </w:rPr>
        <w:t xml:space="preserve"> aspiring to move forward but because of the financial hardship in </w:t>
      </w:r>
      <w:r w:rsidR="00D73081" w:rsidRPr="00AD55D9">
        <w:rPr>
          <w:rFonts w:ascii="Times New Roman" w:hAnsi="Times New Roman" w:cs="Times New Roman"/>
          <w:sz w:val="32"/>
          <w:szCs w:val="32"/>
        </w:rPr>
        <w:t>Nigeria,</w:t>
      </w:r>
      <w:r w:rsidR="009207D0" w:rsidRPr="00AD55D9">
        <w:rPr>
          <w:rFonts w:ascii="Times New Roman" w:hAnsi="Times New Roman" w:cs="Times New Roman"/>
          <w:sz w:val="32"/>
          <w:szCs w:val="32"/>
        </w:rPr>
        <w:t xml:space="preserve"> I could not </w:t>
      </w:r>
      <w:r w:rsidRPr="00AD55D9">
        <w:rPr>
          <w:rFonts w:ascii="Times New Roman" w:hAnsi="Times New Roman" w:cs="Times New Roman"/>
          <w:sz w:val="32"/>
          <w:szCs w:val="32"/>
        </w:rPr>
        <w:t xml:space="preserve">but </w:t>
      </w:r>
      <w:r w:rsidR="00E438CC" w:rsidRPr="00AD55D9">
        <w:rPr>
          <w:rFonts w:ascii="Times New Roman" w:hAnsi="Times New Roman" w:cs="Times New Roman"/>
          <w:sz w:val="32"/>
          <w:szCs w:val="32"/>
        </w:rPr>
        <w:t>[uh]</w:t>
      </w:r>
      <w:r w:rsidR="00C8209E">
        <w:rPr>
          <w:rFonts w:ascii="Times New Roman" w:hAnsi="Times New Roman" w:cs="Times New Roman"/>
          <w:sz w:val="32"/>
          <w:szCs w:val="32"/>
        </w:rPr>
        <w:t xml:space="preserve">when </w:t>
      </w:r>
      <w:r w:rsidRPr="00AD55D9">
        <w:rPr>
          <w:rFonts w:ascii="Times New Roman" w:hAnsi="Times New Roman" w:cs="Times New Roman"/>
          <w:sz w:val="32"/>
          <w:szCs w:val="32"/>
        </w:rPr>
        <w:t>the opportunity now came through th</w:t>
      </w:r>
      <w:r w:rsidR="00E438CC" w:rsidRPr="00AD55D9">
        <w:rPr>
          <w:rFonts w:ascii="Times New Roman" w:hAnsi="Times New Roman" w:cs="Times New Roman"/>
          <w:sz w:val="32"/>
          <w:szCs w:val="32"/>
        </w:rPr>
        <w:t>e [uh] TETFUND</w:t>
      </w:r>
      <w:r w:rsidR="00C8209E">
        <w:rPr>
          <w:rFonts w:ascii="Times New Roman" w:hAnsi="Times New Roman" w:cs="Times New Roman"/>
          <w:sz w:val="32"/>
          <w:szCs w:val="32"/>
        </w:rPr>
        <w:t xml:space="preserve"> (Tertiary Education Trust Fund-A Nigerian public agency that provides funding and support for higher education)</w:t>
      </w:r>
      <w:r w:rsidR="00E438CC"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I had the opportunity to come to </w:t>
      </w:r>
      <w:r w:rsidR="00C8209E">
        <w:rPr>
          <w:rFonts w:ascii="Times New Roman" w:hAnsi="Times New Roman" w:cs="Times New Roman"/>
          <w:sz w:val="32"/>
          <w:szCs w:val="32"/>
        </w:rPr>
        <w:t>the US</w:t>
      </w:r>
      <w:r w:rsidRPr="00AD55D9">
        <w:rPr>
          <w:rFonts w:ascii="Times New Roman" w:hAnsi="Times New Roman" w:cs="Times New Roman"/>
          <w:sz w:val="32"/>
          <w:szCs w:val="32"/>
        </w:rPr>
        <w:t xml:space="preserve"> for my </w:t>
      </w:r>
      <w:r w:rsidR="00C4385C" w:rsidRPr="00AD55D9">
        <w:rPr>
          <w:rFonts w:ascii="Times New Roman" w:hAnsi="Times New Roman" w:cs="Times New Roman"/>
          <w:sz w:val="32"/>
          <w:szCs w:val="32"/>
        </w:rPr>
        <w:t>PhD i</w:t>
      </w:r>
      <w:r w:rsidRPr="00AD55D9">
        <w:rPr>
          <w:rFonts w:ascii="Times New Roman" w:hAnsi="Times New Roman" w:cs="Times New Roman"/>
          <w:sz w:val="32"/>
          <w:szCs w:val="32"/>
        </w:rPr>
        <w:t>n</w:t>
      </w:r>
      <w:r w:rsidR="00C8209E">
        <w:rPr>
          <w:rFonts w:ascii="Times New Roman" w:hAnsi="Times New Roman" w:cs="Times New Roman"/>
          <w:sz w:val="32"/>
          <w:szCs w:val="32"/>
        </w:rPr>
        <w:t xml:space="preserve"> </w:t>
      </w:r>
      <w:r w:rsidR="009207D0" w:rsidRPr="00AD55D9">
        <w:rPr>
          <w:rFonts w:ascii="Times New Roman" w:hAnsi="Times New Roman" w:cs="Times New Roman"/>
          <w:sz w:val="32"/>
          <w:szCs w:val="32"/>
        </w:rPr>
        <w:t>Public Health.</w:t>
      </w:r>
    </w:p>
    <w:p w14:paraId="79285DA1" w14:textId="2422B710"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for sharing that</w:t>
      </w:r>
      <w:r w:rsidR="00677A83" w:rsidRPr="00AD55D9">
        <w:rPr>
          <w:rFonts w:ascii="Times New Roman" w:hAnsi="Times New Roman" w:cs="Times New Roman"/>
          <w:sz w:val="32"/>
          <w:szCs w:val="32"/>
        </w:rPr>
        <w:t>.  Q</w:t>
      </w:r>
      <w:r w:rsidRPr="00AD55D9">
        <w:rPr>
          <w:rFonts w:ascii="Times New Roman" w:hAnsi="Times New Roman" w:cs="Times New Roman"/>
          <w:sz w:val="32"/>
          <w:szCs w:val="32"/>
        </w:rPr>
        <w:t>uestion</w:t>
      </w:r>
      <w:r w:rsidR="00677A83" w:rsidRPr="00AD55D9">
        <w:rPr>
          <w:rFonts w:ascii="Times New Roman" w:hAnsi="Times New Roman" w:cs="Times New Roman"/>
          <w:sz w:val="32"/>
          <w:szCs w:val="32"/>
        </w:rPr>
        <w:t xml:space="preserve"> two: -</w:t>
      </w:r>
      <w:r w:rsidR="00730B6A" w:rsidRPr="00AD55D9">
        <w:rPr>
          <w:rFonts w:ascii="Times New Roman" w:hAnsi="Times New Roman" w:cs="Times New Roman"/>
          <w:sz w:val="32"/>
          <w:szCs w:val="32"/>
        </w:rPr>
        <w:t>Were</w:t>
      </w:r>
      <w:r w:rsidRPr="00AD55D9">
        <w:rPr>
          <w:rFonts w:ascii="Times New Roman" w:hAnsi="Times New Roman" w:cs="Times New Roman"/>
          <w:sz w:val="32"/>
          <w:szCs w:val="32"/>
        </w:rPr>
        <w:t xml:space="preserve"> there specific factors in Nigeria that pushed you to leave</w:t>
      </w:r>
      <w:r w:rsidR="00C8209E">
        <w:rPr>
          <w:rFonts w:ascii="Times New Roman" w:hAnsi="Times New Roman" w:cs="Times New Roman"/>
          <w:sz w:val="32"/>
          <w:szCs w:val="32"/>
        </w:rPr>
        <w:t xml:space="preserve"> e.g.</w:t>
      </w:r>
      <w:r w:rsidRPr="00AD55D9">
        <w:rPr>
          <w:rFonts w:ascii="Times New Roman" w:hAnsi="Times New Roman" w:cs="Times New Roman"/>
          <w:sz w:val="32"/>
          <w:szCs w:val="32"/>
        </w:rPr>
        <w:t xml:space="preserve"> economic, social, or political</w:t>
      </w:r>
      <w:r w:rsidR="00C8209E">
        <w:rPr>
          <w:rFonts w:ascii="Times New Roman" w:hAnsi="Times New Roman" w:cs="Times New Roman"/>
          <w:sz w:val="32"/>
          <w:szCs w:val="32"/>
        </w:rPr>
        <w:t xml:space="preserve"> challenges</w:t>
      </w:r>
      <w:r w:rsidRPr="00AD55D9">
        <w:rPr>
          <w:rFonts w:ascii="Times New Roman" w:hAnsi="Times New Roman" w:cs="Times New Roman"/>
          <w:sz w:val="32"/>
          <w:szCs w:val="32"/>
        </w:rPr>
        <w:t>?</w:t>
      </w:r>
    </w:p>
    <w:p w14:paraId="1C9CF502" w14:textId="3E1285C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5922A9" w:rsidRPr="00E20D94">
        <w:rPr>
          <w:rFonts w:ascii="Times New Roman" w:hAnsi="Times New Roman" w:cs="Times New Roman"/>
          <w:bCs/>
          <w:sz w:val="32"/>
          <w:szCs w:val="32"/>
        </w:rPr>
        <w:t>As I have told you,</w:t>
      </w:r>
      <w:r w:rsidR="005922A9">
        <w:rPr>
          <w:rFonts w:ascii="Times New Roman" w:hAnsi="Times New Roman" w:cs="Times New Roman"/>
          <w:b/>
          <w:sz w:val="32"/>
          <w:szCs w:val="32"/>
        </w:rPr>
        <w:t xml:space="preserve"> </w:t>
      </w:r>
      <w:r w:rsidRPr="00AD55D9">
        <w:rPr>
          <w:rFonts w:ascii="Times New Roman" w:hAnsi="Times New Roman" w:cs="Times New Roman"/>
          <w:sz w:val="32"/>
          <w:szCs w:val="32"/>
        </w:rPr>
        <w:t>I sa</w:t>
      </w:r>
      <w:r w:rsidR="001540DB" w:rsidRPr="00AD55D9">
        <w:rPr>
          <w:rFonts w:ascii="Times New Roman" w:hAnsi="Times New Roman" w:cs="Times New Roman"/>
          <w:sz w:val="32"/>
          <w:szCs w:val="32"/>
        </w:rPr>
        <w:t>id y</w:t>
      </w:r>
      <w:r w:rsidRPr="00AD55D9">
        <w:rPr>
          <w:rFonts w:ascii="Times New Roman" w:hAnsi="Times New Roman" w:cs="Times New Roman"/>
          <w:sz w:val="32"/>
          <w:szCs w:val="32"/>
        </w:rPr>
        <w:t>ou know</w:t>
      </w:r>
      <w:r w:rsidR="001540DB" w:rsidRPr="00AD55D9">
        <w:rPr>
          <w:rFonts w:ascii="Times New Roman" w:hAnsi="Times New Roman" w:cs="Times New Roman"/>
          <w:sz w:val="32"/>
          <w:szCs w:val="32"/>
        </w:rPr>
        <w:t xml:space="preserve"> [Laughs]</w:t>
      </w:r>
      <w:r w:rsidRPr="00AD55D9">
        <w:rPr>
          <w:rFonts w:ascii="Times New Roman" w:hAnsi="Times New Roman" w:cs="Times New Roman"/>
          <w:sz w:val="32"/>
          <w:szCs w:val="32"/>
        </w:rPr>
        <w:t xml:space="preserve"> if you want to continue </w:t>
      </w:r>
      <w:r w:rsidR="00E20D94">
        <w:rPr>
          <w:rFonts w:ascii="Times New Roman" w:hAnsi="Times New Roman" w:cs="Times New Roman"/>
          <w:sz w:val="32"/>
          <w:szCs w:val="32"/>
        </w:rPr>
        <w:t xml:space="preserve">(erm) </w:t>
      </w:r>
      <w:r w:rsidRPr="00AD55D9">
        <w:rPr>
          <w:rFonts w:ascii="Times New Roman" w:hAnsi="Times New Roman" w:cs="Times New Roman"/>
          <w:sz w:val="32"/>
          <w:szCs w:val="32"/>
        </w:rPr>
        <w:t>in</w:t>
      </w:r>
      <w:r w:rsidR="001540D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Nigeria for your </w:t>
      </w:r>
      <w:r w:rsidR="001540DB" w:rsidRPr="00AD55D9">
        <w:rPr>
          <w:rFonts w:ascii="Times New Roman" w:hAnsi="Times New Roman" w:cs="Times New Roman"/>
          <w:sz w:val="32"/>
          <w:szCs w:val="32"/>
        </w:rPr>
        <w:t>ma</w:t>
      </w:r>
      <w:r w:rsidRPr="00AD55D9">
        <w:rPr>
          <w:rFonts w:ascii="Times New Roman" w:hAnsi="Times New Roman" w:cs="Times New Roman"/>
          <w:sz w:val="32"/>
          <w:szCs w:val="32"/>
        </w:rPr>
        <w:t>ybe Ph</w:t>
      </w:r>
      <w:r w:rsidR="001540DB" w:rsidRPr="00AD55D9">
        <w:rPr>
          <w:rFonts w:ascii="Times New Roman" w:hAnsi="Times New Roman" w:cs="Times New Roman"/>
          <w:sz w:val="32"/>
          <w:szCs w:val="32"/>
        </w:rPr>
        <w:t>D o</w:t>
      </w:r>
      <w:r w:rsidRPr="00AD55D9">
        <w:rPr>
          <w:rFonts w:ascii="Times New Roman" w:hAnsi="Times New Roman" w:cs="Times New Roman"/>
          <w:sz w:val="32"/>
          <w:szCs w:val="32"/>
        </w:rPr>
        <w:t xml:space="preserve">r any other </w:t>
      </w:r>
      <w:r w:rsidR="00E20D94">
        <w:rPr>
          <w:rFonts w:ascii="Times New Roman" w:hAnsi="Times New Roman" w:cs="Times New Roman"/>
          <w:sz w:val="32"/>
          <w:szCs w:val="32"/>
        </w:rPr>
        <w:t>higher institution (inaudible)</w:t>
      </w:r>
      <w:r w:rsidR="001540DB" w:rsidRPr="00AD55D9">
        <w:rPr>
          <w:rFonts w:ascii="Times New Roman" w:hAnsi="Times New Roman" w:cs="Times New Roman"/>
          <w:sz w:val="32"/>
          <w:szCs w:val="32"/>
        </w:rPr>
        <w:t xml:space="preserve">, </w:t>
      </w:r>
      <w:r w:rsidRPr="00AD55D9">
        <w:rPr>
          <w:rFonts w:ascii="Times New Roman" w:hAnsi="Times New Roman" w:cs="Times New Roman"/>
          <w:sz w:val="32"/>
          <w:szCs w:val="32"/>
        </w:rPr>
        <w:t>you need money</w:t>
      </w:r>
      <w:r w:rsidR="001540DB" w:rsidRPr="00AD55D9">
        <w:rPr>
          <w:rFonts w:ascii="Times New Roman" w:hAnsi="Times New Roman" w:cs="Times New Roman"/>
          <w:sz w:val="32"/>
          <w:szCs w:val="32"/>
        </w:rPr>
        <w:t xml:space="preserve"> </w:t>
      </w:r>
      <w:r w:rsidRPr="00AD55D9">
        <w:rPr>
          <w:rFonts w:ascii="Times New Roman" w:hAnsi="Times New Roman" w:cs="Times New Roman"/>
          <w:sz w:val="32"/>
          <w:szCs w:val="32"/>
        </w:rPr>
        <w:t>and how much am I</w:t>
      </w:r>
      <w:r w:rsidR="001540DB" w:rsidRPr="00AD55D9">
        <w:rPr>
          <w:rFonts w:ascii="Times New Roman" w:hAnsi="Times New Roman" w:cs="Times New Roman"/>
          <w:sz w:val="32"/>
          <w:szCs w:val="32"/>
        </w:rPr>
        <w:t xml:space="preserve"> earning? </w:t>
      </w:r>
      <w:r w:rsidRPr="00AD55D9">
        <w:rPr>
          <w:rFonts w:ascii="Times New Roman" w:hAnsi="Times New Roman" w:cs="Times New Roman"/>
          <w:sz w:val="32"/>
          <w:szCs w:val="32"/>
        </w:rPr>
        <w:t xml:space="preserve"> It's not up to</w:t>
      </w:r>
      <w:r w:rsidR="001540DB" w:rsidRPr="00AD55D9">
        <w:rPr>
          <w:rFonts w:ascii="Times New Roman" w:hAnsi="Times New Roman" w:cs="Times New Roman"/>
          <w:sz w:val="32"/>
          <w:szCs w:val="32"/>
        </w:rPr>
        <w:t>… d</w:t>
      </w:r>
      <w:r w:rsidRPr="00AD55D9">
        <w:rPr>
          <w:rFonts w:ascii="Times New Roman" w:hAnsi="Times New Roman" w:cs="Times New Roman"/>
          <w:sz w:val="32"/>
          <w:szCs w:val="32"/>
        </w:rPr>
        <w:t xml:space="preserve">on't let me just mention </w:t>
      </w:r>
      <w:r w:rsidR="001540DB" w:rsidRPr="00AD55D9">
        <w:rPr>
          <w:rFonts w:ascii="Times New Roman" w:hAnsi="Times New Roman" w:cs="Times New Roman"/>
          <w:sz w:val="32"/>
          <w:szCs w:val="32"/>
        </w:rPr>
        <w:t xml:space="preserve">it.  At that </w:t>
      </w:r>
      <w:r w:rsidR="00C66CBC" w:rsidRPr="00AD55D9">
        <w:rPr>
          <w:rFonts w:ascii="Times New Roman" w:hAnsi="Times New Roman" w:cs="Times New Roman"/>
          <w:sz w:val="32"/>
          <w:szCs w:val="32"/>
        </w:rPr>
        <w:t>time,</w:t>
      </w:r>
      <w:r w:rsidRPr="00AD55D9">
        <w:rPr>
          <w:rFonts w:ascii="Times New Roman" w:hAnsi="Times New Roman" w:cs="Times New Roman"/>
          <w:sz w:val="32"/>
          <w:szCs w:val="32"/>
        </w:rPr>
        <w:t xml:space="preserve"> I could not continue after finishing my </w:t>
      </w:r>
      <w:r w:rsidR="00C8209E" w:rsidRPr="00AD55D9">
        <w:rPr>
          <w:rFonts w:ascii="Times New Roman" w:hAnsi="Times New Roman" w:cs="Times New Roman"/>
          <w:sz w:val="32"/>
          <w:szCs w:val="32"/>
        </w:rPr>
        <w:t>MSc,</w:t>
      </w:r>
      <w:r w:rsidR="001540DB" w:rsidRPr="00AD55D9">
        <w:rPr>
          <w:rFonts w:ascii="Times New Roman" w:hAnsi="Times New Roman" w:cs="Times New Roman"/>
          <w:sz w:val="32"/>
          <w:szCs w:val="32"/>
        </w:rPr>
        <w:t xml:space="preserve"> </w:t>
      </w:r>
      <w:r w:rsidR="00BE6427" w:rsidRPr="00AD55D9">
        <w:rPr>
          <w:rFonts w:ascii="Times New Roman" w:hAnsi="Times New Roman" w:cs="Times New Roman"/>
          <w:sz w:val="32"/>
          <w:szCs w:val="32"/>
        </w:rPr>
        <w:t>s</w:t>
      </w:r>
      <w:r w:rsidRPr="00AD55D9">
        <w:rPr>
          <w:rFonts w:ascii="Times New Roman" w:hAnsi="Times New Roman" w:cs="Times New Roman"/>
          <w:sz w:val="32"/>
          <w:szCs w:val="32"/>
        </w:rPr>
        <w:t xml:space="preserve">o I have to wait until maybe gather some money to continue my </w:t>
      </w:r>
      <w:r w:rsidR="001540DB" w:rsidRPr="00AD55D9">
        <w:rPr>
          <w:rFonts w:ascii="Times New Roman" w:hAnsi="Times New Roman" w:cs="Times New Roman"/>
          <w:sz w:val="32"/>
          <w:szCs w:val="32"/>
        </w:rPr>
        <w:t>PhD</w:t>
      </w:r>
      <w:r w:rsidRPr="00AD55D9">
        <w:rPr>
          <w:rFonts w:ascii="Times New Roman" w:hAnsi="Times New Roman" w:cs="Times New Roman"/>
          <w:sz w:val="32"/>
          <w:szCs w:val="32"/>
        </w:rPr>
        <w:t xml:space="preserve"> in Nigeria </w:t>
      </w:r>
      <w:r w:rsidR="001540DB" w:rsidRPr="00AD55D9">
        <w:rPr>
          <w:rFonts w:ascii="Times New Roman" w:hAnsi="Times New Roman" w:cs="Times New Roman"/>
          <w:sz w:val="32"/>
          <w:szCs w:val="32"/>
        </w:rPr>
        <w:t>b</w:t>
      </w:r>
      <w:r w:rsidRPr="00AD55D9">
        <w:rPr>
          <w:rFonts w:ascii="Times New Roman" w:hAnsi="Times New Roman" w:cs="Times New Roman"/>
          <w:sz w:val="32"/>
          <w:szCs w:val="32"/>
        </w:rPr>
        <w:t xml:space="preserve">ut before that time God just opened </w:t>
      </w:r>
      <w:r w:rsidR="00C8209E">
        <w:rPr>
          <w:rFonts w:ascii="Times New Roman" w:hAnsi="Times New Roman" w:cs="Times New Roman"/>
          <w:sz w:val="32"/>
          <w:szCs w:val="32"/>
        </w:rPr>
        <w:t>this</w:t>
      </w:r>
      <w:r w:rsidRPr="00AD55D9">
        <w:rPr>
          <w:rFonts w:ascii="Times New Roman" w:hAnsi="Times New Roman" w:cs="Times New Roman"/>
          <w:sz w:val="32"/>
          <w:szCs w:val="32"/>
        </w:rPr>
        <w:t xml:space="preserve"> door</w:t>
      </w:r>
      <w:r w:rsidR="001540DB" w:rsidRPr="00AD55D9">
        <w:rPr>
          <w:rFonts w:ascii="Times New Roman" w:hAnsi="Times New Roman" w:cs="Times New Roman"/>
          <w:sz w:val="32"/>
          <w:szCs w:val="32"/>
        </w:rPr>
        <w:t xml:space="preserve"> </w:t>
      </w:r>
      <w:r w:rsidRPr="00AD55D9">
        <w:rPr>
          <w:rFonts w:ascii="Times New Roman" w:hAnsi="Times New Roman" w:cs="Times New Roman"/>
          <w:sz w:val="32"/>
          <w:szCs w:val="32"/>
        </w:rPr>
        <w:t>and I came to US</w:t>
      </w:r>
      <w:r w:rsidR="001540DB" w:rsidRPr="00AD55D9">
        <w:rPr>
          <w:rFonts w:ascii="Times New Roman" w:hAnsi="Times New Roman" w:cs="Times New Roman"/>
          <w:sz w:val="32"/>
          <w:szCs w:val="32"/>
        </w:rPr>
        <w:t>A.</w:t>
      </w:r>
    </w:p>
    <w:p w14:paraId="4C700998"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The next question</w:t>
      </w:r>
      <w:r w:rsidR="00BE6427" w:rsidRPr="00AD55D9">
        <w:rPr>
          <w:rFonts w:ascii="Times New Roman" w:hAnsi="Times New Roman" w:cs="Times New Roman"/>
          <w:sz w:val="32"/>
          <w:szCs w:val="32"/>
        </w:rPr>
        <w:t xml:space="preserve"> - W</w:t>
      </w:r>
      <w:r w:rsidRPr="00AD55D9">
        <w:rPr>
          <w:rFonts w:ascii="Times New Roman" w:hAnsi="Times New Roman" w:cs="Times New Roman"/>
          <w:sz w:val="32"/>
          <w:szCs w:val="32"/>
        </w:rPr>
        <w:t>hat attracted you to the United States and Maryland in particular?</w:t>
      </w:r>
    </w:p>
    <w:p w14:paraId="012CEB15" w14:textId="0F16FA16" w:rsidR="00C31B5C"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As I've told you, I've told you that </w:t>
      </w:r>
      <w:r w:rsidR="00FF42C9" w:rsidRPr="00AD55D9">
        <w:rPr>
          <w:rFonts w:ascii="Times New Roman" w:hAnsi="Times New Roman" w:cs="Times New Roman"/>
          <w:sz w:val="32"/>
          <w:szCs w:val="32"/>
        </w:rPr>
        <w:t>[</w:t>
      </w:r>
      <w:r w:rsidR="00080E76" w:rsidRPr="00AD55D9">
        <w:rPr>
          <w:rFonts w:ascii="Times New Roman" w:hAnsi="Times New Roman" w:cs="Times New Roman"/>
          <w:sz w:val="32"/>
          <w:szCs w:val="32"/>
        </w:rPr>
        <w:t>u</w:t>
      </w:r>
      <w:r w:rsidR="00FF42C9" w:rsidRPr="00AD55D9">
        <w:rPr>
          <w:rFonts w:ascii="Times New Roman" w:hAnsi="Times New Roman" w:cs="Times New Roman"/>
          <w:sz w:val="32"/>
          <w:szCs w:val="32"/>
        </w:rPr>
        <w:t>h]</w:t>
      </w:r>
      <w:r w:rsidR="00AC05A7">
        <w:rPr>
          <w:rFonts w:ascii="Times New Roman" w:hAnsi="Times New Roman" w:cs="Times New Roman"/>
          <w:sz w:val="32"/>
          <w:szCs w:val="32"/>
        </w:rPr>
        <w:t xml:space="preserve"> </w:t>
      </w:r>
      <w:r w:rsidRPr="00AD55D9">
        <w:rPr>
          <w:rFonts w:ascii="Times New Roman" w:hAnsi="Times New Roman" w:cs="Times New Roman"/>
          <w:sz w:val="32"/>
          <w:szCs w:val="32"/>
        </w:rPr>
        <w:t>I wanted to continue my career though I'm a  food technologist</w:t>
      </w:r>
      <w:r w:rsidR="00080E76" w:rsidRPr="00AD55D9">
        <w:rPr>
          <w:rFonts w:ascii="Times New Roman" w:hAnsi="Times New Roman" w:cs="Times New Roman"/>
          <w:sz w:val="32"/>
          <w:szCs w:val="32"/>
        </w:rPr>
        <w:t xml:space="preserve"> b</w:t>
      </w:r>
      <w:r w:rsidRPr="00AD55D9">
        <w:rPr>
          <w:rFonts w:ascii="Times New Roman" w:hAnsi="Times New Roman" w:cs="Times New Roman"/>
          <w:sz w:val="32"/>
          <w:szCs w:val="32"/>
        </w:rPr>
        <w:t>ut when they sen</w:t>
      </w:r>
      <w:r w:rsidR="00080E76" w:rsidRPr="00AD55D9">
        <w:rPr>
          <w:rFonts w:ascii="Times New Roman" w:hAnsi="Times New Roman" w:cs="Times New Roman"/>
          <w:sz w:val="32"/>
          <w:szCs w:val="32"/>
        </w:rPr>
        <w:t>t</w:t>
      </w:r>
      <w:r w:rsidRPr="00AD55D9">
        <w:rPr>
          <w:rFonts w:ascii="Times New Roman" w:hAnsi="Times New Roman" w:cs="Times New Roman"/>
          <w:sz w:val="32"/>
          <w:szCs w:val="32"/>
        </w:rPr>
        <w:t xml:space="preserve"> the message to </w:t>
      </w:r>
      <w:r w:rsidR="00080E76" w:rsidRPr="00AD55D9">
        <w:rPr>
          <w:rFonts w:ascii="Times New Roman" w:hAnsi="Times New Roman" w:cs="Times New Roman"/>
          <w:sz w:val="32"/>
          <w:szCs w:val="32"/>
        </w:rPr>
        <w:t>us that a</w:t>
      </w:r>
      <w:r w:rsidRPr="00AD55D9">
        <w:rPr>
          <w:rFonts w:ascii="Times New Roman" w:hAnsi="Times New Roman" w:cs="Times New Roman"/>
          <w:sz w:val="32"/>
          <w:szCs w:val="32"/>
        </w:rPr>
        <w:t>nybody that is interested in continu</w:t>
      </w:r>
      <w:r w:rsidR="00080E76" w:rsidRPr="00AD55D9">
        <w:rPr>
          <w:rFonts w:ascii="Times New Roman" w:hAnsi="Times New Roman" w:cs="Times New Roman"/>
          <w:sz w:val="32"/>
          <w:szCs w:val="32"/>
        </w:rPr>
        <w:t>ing</w:t>
      </w:r>
      <w:r w:rsidRPr="00AD55D9">
        <w:rPr>
          <w:rFonts w:ascii="Times New Roman" w:hAnsi="Times New Roman" w:cs="Times New Roman"/>
          <w:sz w:val="32"/>
          <w:szCs w:val="32"/>
        </w:rPr>
        <w:t xml:space="preserve"> </w:t>
      </w:r>
      <w:r w:rsidR="00AC05A7">
        <w:rPr>
          <w:rFonts w:ascii="Times New Roman" w:hAnsi="Times New Roman" w:cs="Times New Roman"/>
          <w:sz w:val="32"/>
          <w:szCs w:val="32"/>
        </w:rPr>
        <w:t>your</w:t>
      </w:r>
      <w:r w:rsidRPr="00AD55D9">
        <w:rPr>
          <w:rFonts w:ascii="Times New Roman" w:hAnsi="Times New Roman" w:cs="Times New Roman"/>
          <w:sz w:val="32"/>
          <w:szCs w:val="32"/>
        </w:rPr>
        <w:t xml:space="preserve"> career</w:t>
      </w:r>
      <w:r w:rsidR="00080E76"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I checked the </w:t>
      </w:r>
      <w:r w:rsidR="00080E76" w:rsidRPr="00AD55D9">
        <w:rPr>
          <w:rFonts w:ascii="Times New Roman" w:hAnsi="Times New Roman" w:cs="Times New Roman"/>
          <w:sz w:val="32"/>
          <w:szCs w:val="32"/>
        </w:rPr>
        <w:t xml:space="preserve">manual </w:t>
      </w:r>
      <w:r w:rsidRPr="00AD55D9">
        <w:rPr>
          <w:rFonts w:ascii="Times New Roman" w:hAnsi="Times New Roman" w:cs="Times New Roman"/>
          <w:sz w:val="32"/>
          <w:szCs w:val="32"/>
        </w:rPr>
        <w:t>that they sent to us that time I could not see</w:t>
      </w:r>
      <w:r w:rsidR="00080E76" w:rsidRPr="00AD55D9">
        <w:rPr>
          <w:rFonts w:ascii="Times New Roman" w:hAnsi="Times New Roman" w:cs="Times New Roman"/>
          <w:sz w:val="32"/>
          <w:szCs w:val="32"/>
        </w:rPr>
        <w:t xml:space="preserve"> my course as a </w:t>
      </w:r>
      <w:r w:rsidRPr="00AD55D9">
        <w:rPr>
          <w:rFonts w:ascii="Times New Roman" w:hAnsi="Times New Roman" w:cs="Times New Roman"/>
          <w:sz w:val="32"/>
          <w:szCs w:val="32"/>
        </w:rPr>
        <w:t xml:space="preserve"> </w:t>
      </w:r>
      <w:r w:rsidR="00080E76" w:rsidRPr="00AD55D9">
        <w:rPr>
          <w:rFonts w:ascii="Times New Roman" w:hAnsi="Times New Roman" w:cs="Times New Roman"/>
          <w:sz w:val="32"/>
          <w:szCs w:val="32"/>
        </w:rPr>
        <w:t>food</w:t>
      </w:r>
      <w:r w:rsidRPr="00AD55D9">
        <w:rPr>
          <w:rFonts w:ascii="Times New Roman" w:hAnsi="Times New Roman" w:cs="Times New Roman"/>
          <w:sz w:val="32"/>
          <w:szCs w:val="32"/>
        </w:rPr>
        <w:t xml:space="preserve"> technologist but I look</w:t>
      </w:r>
      <w:r w:rsidR="00080E76" w:rsidRPr="00AD55D9">
        <w:rPr>
          <w:rFonts w:ascii="Times New Roman" w:hAnsi="Times New Roman" w:cs="Times New Roman"/>
          <w:sz w:val="32"/>
          <w:szCs w:val="32"/>
        </w:rPr>
        <w:t>ed</w:t>
      </w:r>
      <w:r w:rsidRPr="00AD55D9">
        <w:rPr>
          <w:rFonts w:ascii="Times New Roman" w:hAnsi="Times New Roman" w:cs="Times New Roman"/>
          <w:sz w:val="32"/>
          <w:szCs w:val="32"/>
        </w:rPr>
        <w:t xml:space="preserve"> at the one related to food technology</w:t>
      </w:r>
      <w:r w:rsidR="00080E76" w:rsidRPr="00AD55D9">
        <w:rPr>
          <w:rFonts w:ascii="Times New Roman" w:hAnsi="Times New Roman" w:cs="Times New Roman"/>
          <w:sz w:val="32"/>
          <w:szCs w:val="32"/>
        </w:rPr>
        <w:t xml:space="preserve"> t</w:t>
      </w:r>
      <w:r w:rsidRPr="00AD55D9">
        <w:rPr>
          <w:rFonts w:ascii="Times New Roman" w:hAnsi="Times New Roman" w:cs="Times New Roman"/>
          <w:sz w:val="32"/>
          <w:szCs w:val="32"/>
        </w:rPr>
        <w:t>hat's why I just pick</w:t>
      </w:r>
      <w:r w:rsidR="00080E76" w:rsidRPr="00AD55D9">
        <w:rPr>
          <w:rFonts w:ascii="Times New Roman" w:hAnsi="Times New Roman" w:cs="Times New Roman"/>
          <w:sz w:val="32"/>
          <w:szCs w:val="32"/>
        </w:rPr>
        <w:t>ed</w:t>
      </w:r>
      <w:r w:rsidR="00DC6E4C" w:rsidRPr="00AD55D9">
        <w:rPr>
          <w:rFonts w:ascii="Times New Roman" w:hAnsi="Times New Roman" w:cs="Times New Roman"/>
          <w:sz w:val="32"/>
          <w:szCs w:val="32"/>
        </w:rPr>
        <w:t>[uh]</w:t>
      </w:r>
      <w:r w:rsidR="00080E76" w:rsidRPr="00AD55D9">
        <w:rPr>
          <w:rFonts w:ascii="Times New Roman" w:hAnsi="Times New Roman" w:cs="Times New Roman"/>
          <w:sz w:val="32"/>
          <w:szCs w:val="32"/>
        </w:rPr>
        <w:t xml:space="preserve"> Public Health</w:t>
      </w:r>
      <w:r w:rsidRPr="00AD55D9">
        <w:rPr>
          <w:rFonts w:ascii="Times New Roman" w:hAnsi="Times New Roman" w:cs="Times New Roman"/>
          <w:sz w:val="32"/>
          <w:szCs w:val="32"/>
        </w:rPr>
        <w:t xml:space="preserve"> because you are what you eat. </w:t>
      </w:r>
      <w:r w:rsidR="00C8209E">
        <w:rPr>
          <w:rFonts w:ascii="Times New Roman" w:hAnsi="Times New Roman" w:cs="Times New Roman"/>
          <w:sz w:val="32"/>
          <w:szCs w:val="32"/>
        </w:rPr>
        <w:t>(Interviewer: Yes).</w:t>
      </w:r>
    </w:p>
    <w:p w14:paraId="33433675" w14:textId="1F2C4445"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w:t>
      </w:r>
      <w:r w:rsidR="00CF4778" w:rsidRPr="00AD55D9">
        <w:rPr>
          <w:rFonts w:ascii="Times New Roman" w:hAnsi="Times New Roman" w:cs="Times New Roman"/>
          <w:sz w:val="32"/>
          <w:szCs w:val="32"/>
        </w:rPr>
        <w:t xml:space="preserve">, </w:t>
      </w:r>
      <w:r w:rsidR="00C31B5C" w:rsidRPr="00AD55D9">
        <w:rPr>
          <w:rFonts w:ascii="Times New Roman" w:hAnsi="Times New Roman" w:cs="Times New Roman"/>
          <w:sz w:val="32"/>
          <w:szCs w:val="32"/>
        </w:rPr>
        <w:t xml:space="preserve">food </w:t>
      </w:r>
      <w:r w:rsidRPr="00AD55D9">
        <w:rPr>
          <w:rFonts w:ascii="Times New Roman" w:hAnsi="Times New Roman" w:cs="Times New Roman"/>
          <w:sz w:val="32"/>
          <w:szCs w:val="32"/>
        </w:rPr>
        <w:t xml:space="preserve">and </w:t>
      </w:r>
      <w:r w:rsidR="00C31B5C" w:rsidRPr="00AD55D9">
        <w:rPr>
          <w:rFonts w:ascii="Times New Roman" w:hAnsi="Times New Roman" w:cs="Times New Roman"/>
          <w:sz w:val="32"/>
          <w:szCs w:val="32"/>
        </w:rPr>
        <w:t>health,</w:t>
      </w:r>
      <w:r w:rsidRPr="00AD55D9">
        <w:rPr>
          <w:rFonts w:ascii="Times New Roman" w:hAnsi="Times New Roman" w:cs="Times New Roman"/>
          <w:sz w:val="32"/>
          <w:szCs w:val="32"/>
        </w:rPr>
        <w:t xml:space="preserve"> I think they are </w:t>
      </w:r>
      <w:r w:rsidR="00C8209E">
        <w:rPr>
          <w:rFonts w:ascii="Times New Roman" w:hAnsi="Times New Roman" w:cs="Times New Roman"/>
          <w:sz w:val="32"/>
          <w:szCs w:val="32"/>
        </w:rPr>
        <w:t>relat</w:t>
      </w:r>
      <w:r w:rsidRPr="00AD55D9">
        <w:rPr>
          <w:rFonts w:ascii="Times New Roman" w:hAnsi="Times New Roman" w:cs="Times New Roman"/>
          <w:sz w:val="32"/>
          <w:szCs w:val="32"/>
        </w:rPr>
        <w:t>ed.</w:t>
      </w:r>
    </w:p>
    <w:p w14:paraId="348CF854"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 very well.</w:t>
      </w:r>
    </w:p>
    <w:p w14:paraId="1F1F7AFB" w14:textId="248856FE"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That </w:t>
      </w:r>
      <w:r w:rsidR="00AC05A7" w:rsidRPr="00AD55D9">
        <w:rPr>
          <w:rFonts w:ascii="Times New Roman" w:hAnsi="Times New Roman" w:cs="Times New Roman"/>
          <w:sz w:val="32"/>
          <w:szCs w:val="32"/>
        </w:rPr>
        <w:t>is what</w:t>
      </w:r>
      <w:r w:rsidRPr="00AD55D9">
        <w:rPr>
          <w:rFonts w:ascii="Times New Roman" w:hAnsi="Times New Roman" w:cs="Times New Roman"/>
          <w:sz w:val="32"/>
          <w:szCs w:val="32"/>
        </w:rPr>
        <w:t xml:space="preserve"> motivate</w:t>
      </w:r>
      <w:r w:rsidR="00E029F8" w:rsidRPr="00AD55D9">
        <w:rPr>
          <w:rFonts w:ascii="Times New Roman" w:hAnsi="Times New Roman" w:cs="Times New Roman"/>
          <w:sz w:val="32"/>
          <w:szCs w:val="32"/>
        </w:rPr>
        <w:t>d</w:t>
      </w:r>
      <w:r w:rsidRPr="00AD55D9">
        <w:rPr>
          <w:rFonts w:ascii="Times New Roman" w:hAnsi="Times New Roman" w:cs="Times New Roman"/>
          <w:sz w:val="32"/>
          <w:szCs w:val="32"/>
        </w:rPr>
        <w:t xml:space="preserve"> </w:t>
      </w:r>
      <w:r w:rsidR="00AC05A7">
        <w:rPr>
          <w:rFonts w:ascii="Times New Roman" w:hAnsi="Times New Roman" w:cs="Times New Roman"/>
          <w:sz w:val="32"/>
          <w:szCs w:val="32"/>
        </w:rPr>
        <w:t>me</w:t>
      </w:r>
      <w:r w:rsidRPr="00AD55D9">
        <w:rPr>
          <w:rFonts w:ascii="Times New Roman" w:hAnsi="Times New Roman" w:cs="Times New Roman"/>
          <w:sz w:val="32"/>
          <w:szCs w:val="32"/>
        </w:rPr>
        <w:t xml:space="preserve"> to choose </w:t>
      </w:r>
      <w:r w:rsidR="000919A4" w:rsidRPr="00AD55D9">
        <w:rPr>
          <w:rFonts w:ascii="Times New Roman" w:hAnsi="Times New Roman" w:cs="Times New Roman"/>
          <w:sz w:val="32"/>
          <w:szCs w:val="32"/>
        </w:rPr>
        <w:t>Public Health</w:t>
      </w:r>
      <w:r w:rsidR="00CA20A1" w:rsidRPr="00AD55D9">
        <w:rPr>
          <w:rFonts w:ascii="Times New Roman" w:hAnsi="Times New Roman" w:cs="Times New Roman"/>
          <w:sz w:val="32"/>
          <w:szCs w:val="32"/>
        </w:rPr>
        <w:t>.</w:t>
      </w:r>
      <w:r w:rsidR="00E029F8" w:rsidRPr="00AD55D9">
        <w:rPr>
          <w:rFonts w:ascii="Times New Roman" w:hAnsi="Times New Roman" w:cs="Times New Roman"/>
          <w:sz w:val="32"/>
          <w:szCs w:val="32"/>
        </w:rPr>
        <w:t xml:space="preserve"> </w:t>
      </w:r>
    </w:p>
    <w:p w14:paraId="15BDC3D1" w14:textId="28224CEA"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Oh, okay, thank you.  I have a follow up question based on that</w:t>
      </w:r>
      <w:r w:rsidR="00E029F8" w:rsidRPr="00AD55D9">
        <w:rPr>
          <w:rFonts w:ascii="Times New Roman" w:hAnsi="Times New Roman" w:cs="Times New Roman"/>
          <w:sz w:val="32"/>
          <w:szCs w:val="32"/>
        </w:rPr>
        <w:t>.</w:t>
      </w:r>
      <w:r w:rsidRPr="00AD55D9">
        <w:rPr>
          <w:rFonts w:ascii="Times New Roman" w:hAnsi="Times New Roman" w:cs="Times New Roman"/>
          <w:sz w:val="32"/>
          <w:szCs w:val="32"/>
        </w:rPr>
        <w:t xml:space="preserve"> I wanted to know why </w:t>
      </w:r>
      <w:r w:rsidR="00E029F8" w:rsidRPr="00AD55D9">
        <w:rPr>
          <w:rFonts w:ascii="Times New Roman" w:hAnsi="Times New Roman" w:cs="Times New Roman"/>
          <w:sz w:val="32"/>
          <w:szCs w:val="32"/>
        </w:rPr>
        <w:t>y</w:t>
      </w:r>
      <w:r w:rsidRPr="00AD55D9">
        <w:rPr>
          <w:rFonts w:ascii="Times New Roman" w:hAnsi="Times New Roman" w:cs="Times New Roman"/>
          <w:sz w:val="32"/>
          <w:szCs w:val="32"/>
        </w:rPr>
        <w:t>ou chose Maryland</w:t>
      </w:r>
      <w:r w:rsidR="00C0284E"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not </w:t>
      </w:r>
      <w:r w:rsidR="00C0284E" w:rsidRPr="00AD55D9">
        <w:rPr>
          <w:rFonts w:ascii="Times New Roman" w:hAnsi="Times New Roman" w:cs="Times New Roman"/>
          <w:sz w:val="32"/>
          <w:szCs w:val="32"/>
        </w:rPr>
        <w:t>N</w:t>
      </w:r>
      <w:r w:rsidRPr="00AD55D9">
        <w:rPr>
          <w:rFonts w:ascii="Times New Roman" w:hAnsi="Times New Roman" w:cs="Times New Roman"/>
          <w:sz w:val="32"/>
          <w:szCs w:val="32"/>
        </w:rPr>
        <w:t xml:space="preserve">ew </w:t>
      </w:r>
      <w:r w:rsidR="00C804BA" w:rsidRPr="00AD55D9">
        <w:rPr>
          <w:rFonts w:ascii="Times New Roman" w:hAnsi="Times New Roman" w:cs="Times New Roman"/>
          <w:sz w:val="32"/>
          <w:szCs w:val="32"/>
        </w:rPr>
        <w:t>York</w:t>
      </w:r>
      <w:r w:rsidRPr="00AD55D9">
        <w:rPr>
          <w:rFonts w:ascii="Times New Roman" w:hAnsi="Times New Roman" w:cs="Times New Roman"/>
          <w:sz w:val="32"/>
          <w:szCs w:val="32"/>
        </w:rPr>
        <w:t xml:space="preserve"> or Boston, or another </w:t>
      </w:r>
      <w:r w:rsidR="00AC05A7">
        <w:rPr>
          <w:rFonts w:ascii="Times New Roman" w:hAnsi="Times New Roman" w:cs="Times New Roman"/>
          <w:sz w:val="32"/>
          <w:szCs w:val="32"/>
        </w:rPr>
        <w:t>s</w:t>
      </w:r>
      <w:r w:rsidRPr="00AD55D9">
        <w:rPr>
          <w:rFonts w:ascii="Times New Roman" w:hAnsi="Times New Roman" w:cs="Times New Roman"/>
          <w:sz w:val="32"/>
          <w:szCs w:val="32"/>
        </w:rPr>
        <w:t xml:space="preserve">tate. Is there </w:t>
      </w:r>
      <w:r w:rsidR="00AC05A7" w:rsidRPr="00AD55D9">
        <w:rPr>
          <w:rFonts w:ascii="Times New Roman" w:hAnsi="Times New Roman" w:cs="Times New Roman"/>
          <w:sz w:val="32"/>
          <w:szCs w:val="32"/>
        </w:rPr>
        <w:t>any reason</w:t>
      </w:r>
      <w:r w:rsidR="00625069" w:rsidRPr="00AD55D9">
        <w:rPr>
          <w:rFonts w:ascii="Times New Roman" w:hAnsi="Times New Roman" w:cs="Times New Roman"/>
          <w:sz w:val="32"/>
          <w:szCs w:val="32"/>
        </w:rPr>
        <w:t xml:space="preserve"> </w:t>
      </w:r>
      <w:r w:rsidR="00AC05A7" w:rsidRPr="00AD55D9">
        <w:rPr>
          <w:rFonts w:ascii="Times New Roman" w:hAnsi="Times New Roman" w:cs="Times New Roman"/>
          <w:sz w:val="32"/>
          <w:szCs w:val="32"/>
        </w:rPr>
        <w:t>or you</w:t>
      </w:r>
      <w:r w:rsidR="00D507C5"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just found a school </w:t>
      </w:r>
      <w:r w:rsidR="00AC05A7" w:rsidRPr="00AD55D9">
        <w:rPr>
          <w:rFonts w:ascii="Times New Roman" w:hAnsi="Times New Roman" w:cs="Times New Roman"/>
          <w:sz w:val="32"/>
          <w:szCs w:val="32"/>
        </w:rPr>
        <w:t>in Maryland</w:t>
      </w:r>
      <w:r w:rsidR="00625069" w:rsidRPr="00AD55D9">
        <w:rPr>
          <w:rFonts w:ascii="Times New Roman" w:hAnsi="Times New Roman" w:cs="Times New Roman"/>
          <w:sz w:val="32"/>
          <w:szCs w:val="32"/>
        </w:rPr>
        <w:t>?</w:t>
      </w:r>
    </w:p>
    <w:p w14:paraId="2C0DF5D7" w14:textId="7A6A421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There are many schools in </w:t>
      </w:r>
      <w:r w:rsidR="00AC05A7" w:rsidRPr="00AD55D9">
        <w:rPr>
          <w:rFonts w:ascii="Times New Roman" w:hAnsi="Times New Roman" w:cs="Times New Roman"/>
          <w:sz w:val="32"/>
          <w:szCs w:val="32"/>
        </w:rPr>
        <w:t>Maryland,</w:t>
      </w:r>
      <w:r w:rsidRPr="00AD55D9">
        <w:rPr>
          <w:rFonts w:ascii="Times New Roman" w:hAnsi="Times New Roman" w:cs="Times New Roman"/>
          <w:sz w:val="32"/>
          <w:szCs w:val="32"/>
        </w:rPr>
        <w:t xml:space="preserve"> but I think Nigeria </w:t>
      </w:r>
      <w:r w:rsidR="00AC05A7">
        <w:rPr>
          <w:rFonts w:ascii="Times New Roman" w:hAnsi="Times New Roman" w:cs="Times New Roman"/>
          <w:sz w:val="32"/>
          <w:szCs w:val="32"/>
        </w:rPr>
        <w:t>and</w:t>
      </w:r>
      <w:r w:rsidR="00690115" w:rsidRPr="00AD55D9">
        <w:rPr>
          <w:rFonts w:ascii="Times New Roman" w:hAnsi="Times New Roman" w:cs="Times New Roman"/>
          <w:sz w:val="32"/>
          <w:szCs w:val="32"/>
        </w:rPr>
        <w:t xml:space="preserve"> </w:t>
      </w:r>
      <w:r w:rsidRPr="00AD55D9">
        <w:rPr>
          <w:rFonts w:ascii="Times New Roman" w:hAnsi="Times New Roman" w:cs="Times New Roman"/>
          <w:sz w:val="32"/>
          <w:szCs w:val="32"/>
        </w:rPr>
        <w:t>Morgan, they are connected in one way or the other. So</w:t>
      </w:r>
      <w:r w:rsidR="003E0DB5"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I came through </w:t>
      </w:r>
      <w:r w:rsidR="007C2531" w:rsidRPr="00AD55D9">
        <w:rPr>
          <w:rFonts w:ascii="Times New Roman" w:hAnsi="Times New Roman" w:cs="Times New Roman"/>
          <w:sz w:val="32"/>
          <w:szCs w:val="32"/>
        </w:rPr>
        <w:t xml:space="preserve">TETFUND </w:t>
      </w:r>
      <w:r w:rsidR="00006B8D" w:rsidRPr="00AD55D9">
        <w:rPr>
          <w:rFonts w:ascii="Times New Roman" w:hAnsi="Times New Roman" w:cs="Times New Roman"/>
          <w:sz w:val="32"/>
          <w:szCs w:val="32"/>
        </w:rPr>
        <w:t xml:space="preserve">as I’ve </w:t>
      </w:r>
      <w:r w:rsidRPr="00AD55D9">
        <w:rPr>
          <w:rFonts w:ascii="Times New Roman" w:hAnsi="Times New Roman" w:cs="Times New Roman"/>
          <w:sz w:val="32"/>
          <w:szCs w:val="32"/>
        </w:rPr>
        <w:t>told you.</w:t>
      </w:r>
    </w:p>
    <w:p w14:paraId="2E9D112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Oh, okay.</w:t>
      </w:r>
    </w:p>
    <w:p w14:paraId="5AA912A0" w14:textId="2BAE2F84"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7C2531" w:rsidRPr="00AD55D9">
        <w:rPr>
          <w:rFonts w:ascii="Times New Roman" w:hAnsi="Times New Roman" w:cs="Times New Roman"/>
          <w:sz w:val="32"/>
          <w:szCs w:val="32"/>
        </w:rPr>
        <w:t>Not that I just chose any u</w:t>
      </w:r>
      <w:r w:rsidRPr="00AD55D9">
        <w:rPr>
          <w:rFonts w:ascii="Times New Roman" w:hAnsi="Times New Roman" w:cs="Times New Roman"/>
          <w:sz w:val="32"/>
          <w:szCs w:val="32"/>
        </w:rPr>
        <w:t>niver</w:t>
      </w:r>
      <w:r w:rsidR="007C2531" w:rsidRPr="00AD55D9">
        <w:rPr>
          <w:rFonts w:ascii="Times New Roman" w:hAnsi="Times New Roman" w:cs="Times New Roman"/>
          <w:sz w:val="32"/>
          <w:szCs w:val="32"/>
        </w:rPr>
        <w:t>sity,</w:t>
      </w:r>
      <w:r w:rsidRPr="00AD55D9">
        <w:rPr>
          <w:rFonts w:ascii="Times New Roman" w:hAnsi="Times New Roman" w:cs="Times New Roman"/>
          <w:sz w:val="32"/>
          <w:szCs w:val="32"/>
        </w:rPr>
        <w:t xml:space="preserve"> </w:t>
      </w:r>
      <w:r w:rsidR="00AC05A7">
        <w:rPr>
          <w:rFonts w:ascii="Times New Roman" w:hAnsi="Times New Roman" w:cs="Times New Roman"/>
          <w:sz w:val="32"/>
          <w:szCs w:val="32"/>
        </w:rPr>
        <w:t xml:space="preserve">so, </w:t>
      </w:r>
      <w:r w:rsidR="00387983" w:rsidRPr="00AD55D9">
        <w:rPr>
          <w:rFonts w:ascii="Times New Roman" w:hAnsi="Times New Roman" w:cs="Times New Roman"/>
          <w:sz w:val="32"/>
          <w:szCs w:val="32"/>
        </w:rPr>
        <w:t>that’s</w:t>
      </w:r>
      <w:r w:rsidRPr="00AD55D9">
        <w:rPr>
          <w:rFonts w:ascii="Times New Roman" w:hAnsi="Times New Roman" w:cs="Times New Roman"/>
          <w:sz w:val="32"/>
          <w:szCs w:val="32"/>
        </w:rPr>
        <w:t xml:space="preserve"> why I </w:t>
      </w:r>
      <w:r w:rsidR="007C2531" w:rsidRPr="00AD55D9">
        <w:rPr>
          <w:rFonts w:ascii="Times New Roman" w:hAnsi="Times New Roman" w:cs="Times New Roman"/>
          <w:sz w:val="32"/>
          <w:szCs w:val="32"/>
        </w:rPr>
        <w:t>came to M</w:t>
      </w:r>
      <w:r w:rsidR="00006B8D" w:rsidRPr="00AD55D9">
        <w:rPr>
          <w:rFonts w:ascii="Times New Roman" w:hAnsi="Times New Roman" w:cs="Times New Roman"/>
          <w:sz w:val="32"/>
          <w:szCs w:val="32"/>
        </w:rPr>
        <w:t>organ.</w:t>
      </w:r>
    </w:p>
    <w:p w14:paraId="233C5E74" w14:textId="781D553E"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Oh, okay, </w:t>
      </w:r>
      <w:r w:rsidR="00AC05A7">
        <w:rPr>
          <w:rFonts w:ascii="Times New Roman" w:hAnsi="Times New Roman" w:cs="Times New Roman"/>
          <w:sz w:val="32"/>
          <w:szCs w:val="32"/>
        </w:rPr>
        <w:t>so it seems like…</w:t>
      </w:r>
    </w:p>
    <w:p w14:paraId="5E004D86" w14:textId="5A024ED3"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9D4FF9" w:rsidRPr="00AD55D9">
        <w:rPr>
          <w:rFonts w:ascii="Times New Roman" w:hAnsi="Times New Roman" w:cs="Times New Roman"/>
          <w:sz w:val="32"/>
          <w:szCs w:val="32"/>
        </w:rPr>
        <w:t>L</w:t>
      </w:r>
      <w:r w:rsidR="006868BF" w:rsidRPr="00AD55D9">
        <w:rPr>
          <w:rFonts w:ascii="Times New Roman" w:hAnsi="Times New Roman" w:cs="Times New Roman"/>
          <w:sz w:val="32"/>
          <w:szCs w:val="32"/>
        </w:rPr>
        <w:t xml:space="preserve">eft </w:t>
      </w:r>
      <w:r w:rsidRPr="00AD55D9">
        <w:rPr>
          <w:rFonts w:ascii="Times New Roman" w:hAnsi="Times New Roman" w:cs="Times New Roman"/>
          <w:sz w:val="32"/>
          <w:szCs w:val="32"/>
        </w:rPr>
        <w:t xml:space="preserve">for </w:t>
      </w:r>
      <w:r w:rsidR="00AC05A7">
        <w:rPr>
          <w:rFonts w:ascii="Times New Roman" w:hAnsi="Times New Roman" w:cs="Times New Roman"/>
          <w:sz w:val="32"/>
          <w:szCs w:val="32"/>
        </w:rPr>
        <w:t xml:space="preserve">me, assuming </w:t>
      </w:r>
      <w:r w:rsidRPr="00AD55D9">
        <w:rPr>
          <w:rFonts w:ascii="Times New Roman" w:hAnsi="Times New Roman" w:cs="Times New Roman"/>
          <w:sz w:val="32"/>
          <w:szCs w:val="32"/>
        </w:rPr>
        <w:t>I came by myself</w:t>
      </w:r>
      <w:r w:rsidR="006868BF" w:rsidRPr="00AD55D9">
        <w:rPr>
          <w:rFonts w:ascii="Times New Roman" w:hAnsi="Times New Roman" w:cs="Times New Roman"/>
          <w:sz w:val="32"/>
          <w:szCs w:val="32"/>
        </w:rPr>
        <w:t xml:space="preserve"> </w:t>
      </w:r>
      <w:r w:rsidR="00AC05A7">
        <w:rPr>
          <w:rFonts w:ascii="Times New Roman" w:hAnsi="Times New Roman" w:cs="Times New Roman"/>
          <w:sz w:val="32"/>
          <w:szCs w:val="32"/>
        </w:rPr>
        <w:t xml:space="preserve">maybe I wouldn’t </w:t>
      </w:r>
      <w:r w:rsidRPr="00AD55D9">
        <w:rPr>
          <w:rFonts w:ascii="Times New Roman" w:hAnsi="Times New Roman" w:cs="Times New Roman"/>
          <w:sz w:val="32"/>
          <w:szCs w:val="32"/>
        </w:rPr>
        <w:t>have</w:t>
      </w:r>
      <w:r w:rsidR="006868BF" w:rsidRPr="00AD55D9">
        <w:rPr>
          <w:rFonts w:ascii="Times New Roman" w:hAnsi="Times New Roman" w:cs="Times New Roman"/>
          <w:sz w:val="32"/>
          <w:szCs w:val="32"/>
        </w:rPr>
        <w:t xml:space="preserve"> taken</w:t>
      </w:r>
      <w:r w:rsidR="00AC05A7">
        <w:rPr>
          <w:rFonts w:ascii="Times New Roman" w:hAnsi="Times New Roman" w:cs="Times New Roman"/>
          <w:sz w:val="32"/>
          <w:szCs w:val="32"/>
        </w:rPr>
        <w:t xml:space="preserve"> Morgan. Maybe I would have taken another university.</w:t>
      </w:r>
    </w:p>
    <w:p w14:paraId="4CAAEF29" w14:textId="598EB19B"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AC05A7">
        <w:rPr>
          <w:rFonts w:ascii="Times New Roman" w:hAnsi="Times New Roman" w:cs="Times New Roman"/>
          <w:sz w:val="32"/>
          <w:szCs w:val="32"/>
        </w:rPr>
        <w:t>O</w:t>
      </w:r>
      <w:r w:rsidR="009D4FF9" w:rsidRPr="00AD55D9">
        <w:rPr>
          <w:rFonts w:ascii="Times New Roman" w:hAnsi="Times New Roman" w:cs="Times New Roman"/>
          <w:sz w:val="32"/>
          <w:szCs w:val="32"/>
        </w:rPr>
        <w:t>k</w:t>
      </w:r>
      <w:r w:rsidR="00AC05A7">
        <w:rPr>
          <w:rFonts w:ascii="Times New Roman" w:hAnsi="Times New Roman" w:cs="Times New Roman"/>
          <w:sz w:val="32"/>
          <w:szCs w:val="32"/>
        </w:rPr>
        <w:t>ay.</w:t>
      </w:r>
      <w:r w:rsidR="009D4FF9" w:rsidRPr="00AD55D9">
        <w:rPr>
          <w:rFonts w:ascii="Times New Roman" w:hAnsi="Times New Roman" w:cs="Times New Roman"/>
          <w:sz w:val="32"/>
          <w:szCs w:val="32"/>
        </w:rPr>
        <w:t xml:space="preserve"> </w:t>
      </w:r>
      <w:r w:rsidR="00AC05A7" w:rsidRPr="00AD55D9">
        <w:rPr>
          <w:rFonts w:ascii="Times New Roman" w:hAnsi="Times New Roman" w:cs="Times New Roman"/>
          <w:sz w:val="32"/>
          <w:szCs w:val="32"/>
        </w:rPr>
        <w:t>So,</w:t>
      </w:r>
      <w:r w:rsidRPr="00AD55D9">
        <w:rPr>
          <w:rFonts w:ascii="Times New Roman" w:hAnsi="Times New Roman" w:cs="Times New Roman"/>
          <w:sz w:val="32"/>
          <w:szCs w:val="32"/>
        </w:rPr>
        <w:t xml:space="preserve"> in other words, it seems like there is an existing relationship between the </w:t>
      </w:r>
      <w:r w:rsidR="009D4FF9" w:rsidRPr="00AD55D9">
        <w:rPr>
          <w:rFonts w:ascii="Times New Roman" w:hAnsi="Times New Roman" w:cs="Times New Roman"/>
          <w:sz w:val="32"/>
          <w:szCs w:val="32"/>
        </w:rPr>
        <w:t xml:space="preserve">people that </w:t>
      </w:r>
      <w:r w:rsidRPr="00AD55D9">
        <w:rPr>
          <w:rFonts w:ascii="Times New Roman" w:hAnsi="Times New Roman" w:cs="Times New Roman"/>
          <w:sz w:val="32"/>
          <w:szCs w:val="32"/>
        </w:rPr>
        <w:t>fund your program and the school you wen</w:t>
      </w:r>
      <w:r w:rsidR="009D4FF9" w:rsidRPr="00AD55D9">
        <w:rPr>
          <w:rFonts w:ascii="Times New Roman" w:hAnsi="Times New Roman" w:cs="Times New Roman"/>
          <w:sz w:val="32"/>
          <w:szCs w:val="32"/>
        </w:rPr>
        <w:t>t to</w:t>
      </w:r>
      <w:r w:rsidRPr="00AD55D9">
        <w:rPr>
          <w:rFonts w:ascii="Times New Roman" w:hAnsi="Times New Roman" w:cs="Times New Roman"/>
          <w:sz w:val="32"/>
          <w:szCs w:val="32"/>
        </w:rPr>
        <w:t xml:space="preserve">? Okay. Thank you. </w:t>
      </w:r>
      <w:r w:rsidR="009B73D3" w:rsidRPr="00AD55D9">
        <w:rPr>
          <w:rFonts w:ascii="Times New Roman" w:hAnsi="Times New Roman" w:cs="Times New Roman"/>
          <w:sz w:val="32"/>
          <w:szCs w:val="32"/>
        </w:rPr>
        <w:t>[uh]</w:t>
      </w:r>
      <w:r w:rsidR="00C0360B">
        <w:rPr>
          <w:rFonts w:ascii="Times New Roman" w:hAnsi="Times New Roman" w:cs="Times New Roman"/>
          <w:sz w:val="32"/>
          <w:szCs w:val="32"/>
        </w:rPr>
        <w:t xml:space="preserve"> </w:t>
      </w:r>
      <w:r w:rsidRPr="00AD55D9">
        <w:rPr>
          <w:rFonts w:ascii="Times New Roman" w:hAnsi="Times New Roman" w:cs="Times New Roman"/>
          <w:sz w:val="32"/>
          <w:szCs w:val="32"/>
        </w:rPr>
        <w:t xml:space="preserve">Question </w:t>
      </w:r>
      <w:proofErr w:type="gramStart"/>
      <w:r w:rsidR="009B73D3" w:rsidRPr="00AD55D9">
        <w:rPr>
          <w:rFonts w:ascii="Times New Roman" w:hAnsi="Times New Roman" w:cs="Times New Roman"/>
          <w:sz w:val="32"/>
          <w:szCs w:val="32"/>
        </w:rPr>
        <w:t>4</w:t>
      </w:r>
      <w:r w:rsidR="00C0360B">
        <w:rPr>
          <w:rFonts w:ascii="Times New Roman" w:hAnsi="Times New Roman" w:cs="Times New Roman"/>
          <w:sz w:val="32"/>
          <w:szCs w:val="32"/>
        </w:rPr>
        <w:t>,</w:t>
      </w:r>
      <w:r w:rsidR="009B73D3"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 </w:t>
      </w:r>
      <w:r w:rsidR="00C0360B">
        <w:rPr>
          <w:rFonts w:ascii="Times New Roman" w:hAnsi="Times New Roman" w:cs="Times New Roman"/>
          <w:sz w:val="32"/>
          <w:szCs w:val="32"/>
        </w:rPr>
        <w:t>t</w:t>
      </w:r>
      <w:r w:rsidRPr="00AD55D9">
        <w:rPr>
          <w:rFonts w:ascii="Times New Roman" w:hAnsi="Times New Roman" w:cs="Times New Roman"/>
          <w:sz w:val="32"/>
          <w:szCs w:val="32"/>
        </w:rPr>
        <w:t>he</w:t>
      </w:r>
      <w:proofErr w:type="gramEnd"/>
      <w:r w:rsidRPr="00AD55D9">
        <w:rPr>
          <w:rFonts w:ascii="Times New Roman" w:hAnsi="Times New Roman" w:cs="Times New Roman"/>
          <w:sz w:val="32"/>
          <w:szCs w:val="32"/>
        </w:rPr>
        <w:t xml:space="preserve"> last question under this </w:t>
      </w:r>
      <w:r w:rsidR="009B73D3" w:rsidRPr="00AD55D9">
        <w:rPr>
          <w:rFonts w:ascii="Times New Roman" w:hAnsi="Times New Roman" w:cs="Times New Roman"/>
          <w:sz w:val="32"/>
          <w:szCs w:val="32"/>
        </w:rPr>
        <w:t>section</w:t>
      </w:r>
      <w:r w:rsidR="00C0360B" w:rsidRPr="00AD55D9">
        <w:rPr>
          <w:rFonts w:ascii="Times New Roman" w:hAnsi="Times New Roman" w:cs="Times New Roman"/>
          <w:sz w:val="32"/>
          <w:szCs w:val="32"/>
        </w:rPr>
        <w:t>: Are</w:t>
      </w:r>
      <w:r w:rsidRPr="00AD55D9">
        <w:rPr>
          <w:rFonts w:ascii="Times New Roman" w:hAnsi="Times New Roman" w:cs="Times New Roman"/>
          <w:sz w:val="32"/>
          <w:szCs w:val="32"/>
        </w:rPr>
        <w:t xml:space="preserve"> there any challenges you have encountered during the migration process?</w:t>
      </w:r>
    </w:p>
    <w:p w14:paraId="54A5DDCC" w14:textId="1AA3D4E3" w:rsidR="009B73D3"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Yes. The </w:t>
      </w:r>
      <w:r w:rsidR="00C0360B">
        <w:rPr>
          <w:rFonts w:ascii="Times New Roman" w:hAnsi="Times New Roman" w:cs="Times New Roman"/>
          <w:sz w:val="32"/>
          <w:szCs w:val="32"/>
        </w:rPr>
        <w:t>fir</w:t>
      </w:r>
      <w:r w:rsidRPr="00AD55D9">
        <w:rPr>
          <w:rFonts w:ascii="Times New Roman" w:hAnsi="Times New Roman" w:cs="Times New Roman"/>
          <w:sz w:val="32"/>
          <w:szCs w:val="32"/>
        </w:rPr>
        <w:t xml:space="preserve">st challenge I faced when I </w:t>
      </w:r>
      <w:r w:rsidR="00C0360B" w:rsidRPr="00AD55D9">
        <w:rPr>
          <w:rFonts w:ascii="Times New Roman" w:hAnsi="Times New Roman" w:cs="Times New Roman"/>
          <w:sz w:val="32"/>
          <w:szCs w:val="32"/>
        </w:rPr>
        <w:t>came,</w:t>
      </w:r>
      <w:r w:rsidR="009B73D3" w:rsidRPr="00AD55D9">
        <w:rPr>
          <w:rFonts w:ascii="Times New Roman" w:hAnsi="Times New Roman" w:cs="Times New Roman"/>
          <w:sz w:val="32"/>
          <w:szCs w:val="32"/>
        </w:rPr>
        <w:t xml:space="preserve"> y</w:t>
      </w:r>
      <w:r w:rsidRPr="00AD55D9">
        <w:rPr>
          <w:rFonts w:ascii="Times New Roman" w:hAnsi="Times New Roman" w:cs="Times New Roman"/>
          <w:sz w:val="32"/>
          <w:szCs w:val="32"/>
        </w:rPr>
        <w:t>ou know, as I've told you that I'm a food technologist</w:t>
      </w:r>
      <w:r w:rsidR="009B73D3" w:rsidRPr="00AD55D9">
        <w:rPr>
          <w:rFonts w:ascii="Times New Roman" w:hAnsi="Times New Roman" w:cs="Times New Roman"/>
          <w:sz w:val="32"/>
          <w:szCs w:val="32"/>
        </w:rPr>
        <w:t xml:space="preserve"> t</w:t>
      </w:r>
      <w:r w:rsidRPr="00AD55D9">
        <w:rPr>
          <w:rFonts w:ascii="Times New Roman" w:hAnsi="Times New Roman" w:cs="Times New Roman"/>
          <w:sz w:val="32"/>
          <w:szCs w:val="32"/>
        </w:rPr>
        <w:t>hen going to another field of public health. I'm not a medical</w:t>
      </w:r>
      <w:r w:rsidR="009B73D3" w:rsidRPr="00AD55D9">
        <w:rPr>
          <w:rFonts w:ascii="Times New Roman" w:hAnsi="Times New Roman" w:cs="Times New Roman"/>
          <w:sz w:val="32"/>
          <w:szCs w:val="32"/>
        </w:rPr>
        <w:t xml:space="preserve">, I </w:t>
      </w:r>
      <w:r w:rsidRPr="00AD55D9">
        <w:rPr>
          <w:rFonts w:ascii="Times New Roman" w:hAnsi="Times New Roman" w:cs="Times New Roman"/>
          <w:sz w:val="32"/>
          <w:szCs w:val="32"/>
        </w:rPr>
        <w:t xml:space="preserve">don't have a medical </w:t>
      </w:r>
      <w:r w:rsidR="00C0360B" w:rsidRPr="00AD55D9">
        <w:rPr>
          <w:rFonts w:ascii="Times New Roman" w:hAnsi="Times New Roman" w:cs="Times New Roman"/>
          <w:sz w:val="32"/>
          <w:szCs w:val="32"/>
        </w:rPr>
        <w:t>background,</w:t>
      </w:r>
      <w:r w:rsidR="009B73D3" w:rsidRPr="00AD55D9">
        <w:rPr>
          <w:rFonts w:ascii="Times New Roman" w:hAnsi="Times New Roman" w:cs="Times New Roman"/>
          <w:sz w:val="32"/>
          <w:szCs w:val="32"/>
        </w:rPr>
        <w:t xml:space="preserve"> so</w:t>
      </w:r>
      <w:r w:rsidRPr="00AD55D9">
        <w:rPr>
          <w:rFonts w:ascii="Times New Roman" w:hAnsi="Times New Roman" w:cs="Times New Roman"/>
          <w:sz w:val="32"/>
          <w:szCs w:val="32"/>
        </w:rPr>
        <w:t xml:space="preserve"> I find it difficult to adjust to that line</w:t>
      </w:r>
      <w:r w:rsidR="009B73D3" w:rsidRPr="00AD55D9">
        <w:rPr>
          <w:rFonts w:ascii="Times New Roman" w:hAnsi="Times New Roman" w:cs="Times New Roman"/>
          <w:sz w:val="32"/>
          <w:szCs w:val="32"/>
        </w:rPr>
        <w:t xml:space="preserve"> initially.</w:t>
      </w:r>
    </w:p>
    <w:p w14:paraId="7A3AB625" w14:textId="2C300B11" w:rsidR="00B56575" w:rsidRPr="00AD55D9" w:rsidRDefault="009B73D3"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T</w:t>
      </w:r>
      <w:r w:rsidR="004D274C" w:rsidRPr="00AD55D9">
        <w:rPr>
          <w:rFonts w:ascii="Times New Roman" w:hAnsi="Times New Roman" w:cs="Times New Roman"/>
          <w:sz w:val="32"/>
          <w:szCs w:val="32"/>
        </w:rPr>
        <w:t>hen another one is the language barrier</w:t>
      </w:r>
      <w:r w:rsidRPr="00AD55D9">
        <w:rPr>
          <w:rFonts w:ascii="Times New Roman" w:hAnsi="Times New Roman" w:cs="Times New Roman"/>
          <w:sz w:val="32"/>
          <w:szCs w:val="32"/>
        </w:rPr>
        <w:t>.  Y</w:t>
      </w:r>
      <w:r w:rsidR="004D274C" w:rsidRPr="00AD55D9">
        <w:rPr>
          <w:rFonts w:ascii="Times New Roman" w:hAnsi="Times New Roman" w:cs="Times New Roman"/>
          <w:sz w:val="32"/>
          <w:szCs w:val="32"/>
        </w:rPr>
        <w:t>ou know</w:t>
      </w:r>
      <w:r w:rsidRPr="00AD55D9">
        <w:rPr>
          <w:rFonts w:ascii="Times New Roman" w:hAnsi="Times New Roman" w:cs="Times New Roman"/>
          <w:sz w:val="32"/>
          <w:szCs w:val="32"/>
        </w:rPr>
        <w:t xml:space="preserve"> h</w:t>
      </w:r>
      <w:r w:rsidR="004D274C" w:rsidRPr="00AD55D9">
        <w:rPr>
          <w:rFonts w:ascii="Times New Roman" w:hAnsi="Times New Roman" w:cs="Times New Roman"/>
          <w:sz w:val="32"/>
          <w:szCs w:val="32"/>
        </w:rPr>
        <w:t>ere</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if you are not</w:t>
      </w:r>
      <w:r w:rsidR="00C0360B">
        <w:rPr>
          <w:rFonts w:ascii="Times New Roman" w:hAnsi="Times New Roman" w:cs="Times New Roman"/>
          <w:sz w:val="32"/>
          <w:szCs w:val="32"/>
        </w:rPr>
        <w:t xml:space="preserve">, I don’t know, </w:t>
      </w:r>
      <w:r w:rsidR="00C0360B" w:rsidRPr="00AD55D9">
        <w:rPr>
          <w:rFonts w:ascii="Times New Roman" w:hAnsi="Times New Roman" w:cs="Times New Roman"/>
          <w:sz w:val="32"/>
          <w:szCs w:val="32"/>
        </w:rPr>
        <w:t>if</w:t>
      </w:r>
      <w:r w:rsidR="004D274C" w:rsidRPr="00AD55D9">
        <w:rPr>
          <w:rFonts w:ascii="Times New Roman" w:hAnsi="Times New Roman" w:cs="Times New Roman"/>
          <w:sz w:val="32"/>
          <w:szCs w:val="32"/>
        </w:rPr>
        <w:t xml:space="preserve"> you are not careful, you may not understand what your le</w:t>
      </w:r>
      <w:r w:rsidRPr="00AD55D9">
        <w:rPr>
          <w:rFonts w:ascii="Times New Roman" w:hAnsi="Times New Roman" w:cs="Times New Roman"/>
          <w:sz w:val="32"/>
          <w:szCs w:val="32"/>
        </w:rPr>
        <w:t xml:space="preserve">cturer </w:t>
      </w:r>
      <w:r w:rsidR="004D274C" w:rsidRPr="00AD55D9">
        <w:rPr>
          <w:rFonts w:ascii="Times New Roman" w:hAnsi="Times New Roman" w:cs="Times New Roman"/>
          <w:sz w:val="32"/>
          <w:szCs w:val="32"/>
        </w:rPr>
        <w:t>is teaching because of the a</w:t>
      </w:r>
      <w:r w:rsidRPr="00AD55D9">
        <w:rPr>
          <w:rFonts w:ascii="Times New Roman" w:hAnsi="Times New Roman" w:cs="Times New Roman"/>
          <w:sz w:val="32"/>
          <w:szCs w:val="32"/>
        </w:rPr>
        <w:t>c</w:t>
      </w:r>
      <w:r w:rsidR="004D274C" w:rsidRPr="00AD55D9">
        <w:rPr>
          <w:rFonts w:ascii="Times New Roman" w:hAnsi="Times New Roman" w:cs="Times New Roman"/>
          <w:sz w:val="32"/>
          <w:szCs w:val="32"/>
        </w:rPr>
        <w:t xml:space="preserve">cent. </w:t>
      </w:r>
      <w:r w:rsidRPr="00AD55D9">
        <w:rPr>
          <w:rFonts w:ascii="Times New Roman" w:hAnsi="Times New Roman" w:cs="Times New Roman"/>
          <w:sz w:val="32"/>
          <w:szCs w:val="32"/>
        </w:rPr>
        <w:t>T</w:t>
      </w:r>
      <w:r w:rsidR="004D274C" w:rsidRPr="00AD55D9">
        <w:rPr>
          <w:rFonts w:ascii="Times New Roman" w:hAnsi="Times New Roman" w:cs="Times New Roman"/>
          <w:sz w:val="32"/>
          <w:szCs w:val="32"/>
        </w:rPr>
        <w:t xml:space="preserve">hough they always say our own language is </w:t>
      </w:r>
      <w:r w:rsidR="00C0360B">
        <w:rPr>
          <w:rFonts w:ascii="Times New Roman" w:hAnsi="Times New Roman" w:cs="Times New Roman"/>
          <w:sz w:val="32"/>
          <w:szCs w:val="32"/>
        </w:rPr>
        <w:t>str</w:t>
      </w:r>
      <w:r w:rsidR="004D274C" w:rsidRPr="00AD55D9">
        <w:rPr>
          <w:rFonts w:ascii="Times New Roman" w:hAnsi="Times New Roman" w:cs="Times New Roman"/>
          <w:sz w:val="32"/>
          <w:szCs w:val="32"/>
        </w:rPr>
        <w:t xml:space="preserve">ong likewise to us their own language is </w:t>
      </w:r>
      <w:r w:rsidR="00C0360B">
        <w:rPr>
          <w:rFonts w:ascii="Times New Roman" w:hAnsi="Times New Roman" w:cs="Times New Roman"/>
          <w:sz w:val="32"/>
          <w:szCs w:val="32"/>
        </w:rPr>
        <w:t>st</w:t>
      </w:r>
      <w:r w:rsidR="004D274C" w:rsidRPr="00AD55D9">
        <w:rPr>
          <w:rFonts w:ascii="Times New Roman" w:hAnsi="Times New Roman" w:cs="Times New Roman"/>
          <w:sz w:val="32"/>
          <w:szCs w:val="32"/>
        </w:rPr>
        <w:t>rong. Do you understand</w:t>
      </w:r>
      <w:r w:rsidRPr="00AD55D9">
        <w:rPr>
          <w:rFonts w:ascii="Times New Roman" w:hAnsi="Times New Roman" w:cs="Times New Roman"/>
          <w:sz w:val="32"/>
          <w:szCs w:val="32"/>
        </w:rPr>
        <w:t>?</w:t>
      </w:r>
    </w:p>
    <w:p w14:paraId="396A9DE1"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 yes.</w:t>
      </w:r>
    </w:p>
    <w:p w14:paraId="4A37A511" w14:textId="282A64AA"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So</w:t>
      </w:r>
      <w:r w:rsidR="00E93AE6" w:rsidRPr="00AD55D9">
        <w:rPr>
          <w:rFonts w:ascii="Times New Roman" w:hAnsi="Times New Roman" w:cs="Times New Roman"/>
          <w:sz w:val="32"/>
          <w:szCs w:val="32"/>
        </w:rPr>
        <w:t>,</w:t>
      </w:r>
      <w:r w:rsidRPr="00AD55D9">
        <w:rPr>
          <w:rFonts w:ascii="Times New Roman" w:hAnsi="Times New Roman" w:cs="Times New Roman"/>
          <w:sz w:val="32"/>
          <w:szCs w:val="32"/>
        </w:rPr>
        <w:t xml:space="preserve"> the language barrier</w:t>
      </w:r>
      <w:r w:rsidR="00E93AE6" w:rsidRPr="00AD55D9">
        <w:rPr>
          <w:rFonts w:ascii="Times New Roman" w:hAnsi="Times New Roman" w:cs="Times New Roman"/>
          <w:sz w:val="32"/>
          <w:szCs w:val="32"/>
        </w:rPr>
        <w:t>. Th</w:t>
      </w:r>
      <w:r w:rsidRPr="00AD55D9">
        <w:rPr>
          <w:rFonts w:ascii="Times New Roman" w:hAnsi="Times New Roman" w:cs="Times New Roman"/>
          <w:sz w:val="32"/>
          <w:szCs w:val="32"/>
        </w:rPr>
        <w:t>en my background as a food technologist to pursue</w:t>
      </w:r>
      <w:r w:rsidR="009B73D3" w:rsidRPr="00AD55D9">
        <w:rPr>
          <w:rFonts w:ascii="Times New Roman" w:hAnsi="Times New Roman" w:cs="Times New Roman"/>
          <w:sz w:val="32"/>
          <w:szCs w:val="32"/>
        </w:rPr>
        <w:t xml:space="preserve"> </w:t>
      </w:r>
      <w:r w:rsidR="00C0360B" w:rsidRPr="00AD55D9">
        <w:rPr>
          <w:rFonts w:ascii="Times New Roman" w:hAnsi="Times New Roman" w:cs="Times New Roman"/>
          <w:sz w:val="32"/>
          <w:szCs w:val="32"/>
        </w:rPr>
        <w:t>public</w:t>
      </w:r>
      <w:r w:rsidR="009B73D3" w:rsidRPr="00AD55D9">
        <w:rPr>
          <w:rFonts w:ascii="Times New Roman" w:hAnsi="Times New Roman" w:cs="Times New Roman"/>
          <w:sz w:val="32"/>
          <w:szCs w:val="32"/>
        </w:rPr>
        <w:t xml:space="preserve"> health</w:t>
      </w:r>
      <w:r w:rsidR="00E93AE6" w:rsidRPr="00AD55D9">
        <w:rPr>
          <w:rFonts w:ascii="Times New Roman" w:hAnsi="Times New Roman" w:cs="Times New Roman"/>
          <w:sz w:val="32"/>
          <w:szCs w:val="32"/>
        </w:rPr>
        <w:t>,</w:t>
      </w:r>
      <w:r w:rsidR="00C0360B">
        <w:rPr>
          <w:rFonts w:ascii="Times New Roman" w:hAnsi="Times New Roman" w:cs="Times New Roman"/>
          <w:sz w:val="32"/>
          <w:szCs w:val="32"/>
        </w:rPr>
        <w:t xml:space="preserve"> </w:t>
      </w:r>
      <w:r w:rsidRPr="00AD55D9">
        <w:rPr>
          <w:rFonts w:ascii="Times New Roman" w:hAnsi="Times New Roman" w:cs="Times New Roman"/>
          <w:sz w:val="32"/>
          <w:szCs w:val="32"/>
        </w:rPr>
        <w:t>I f</w:t>
      </w:r>
      <w:r w:rsidR="00C0360B">
        <w:rPr>
          <w:rFonts w:ascii="Times New Roman" w:hAnsi="Times New Roman" w:cs="Times New Roman"/>
          <w:sz w:val="32"/>
          <w:szCs w:val="32"/>
        </w:rPr>
        <w:t xml:space="preserve">ound </w:t>
      </w:r>
      <w:r w:rsidRPr="00AD55D9">
        <w:rPr>
          <w:rFonts w:ascii="Times New Roman" w:hAnsi="Times New Roman" w:cs="Times New Roman"/>
          <w:sz w:val="32"/>
          <w:szCs w:val="32"/>
        </w:rPr>
        <w:t>it very difficult initially</w:t>
      </w:r>
      <w:r w:rsidR="00E93AE6" w:rsidRPr="00AD55D9">
        <w:rPr>
          <w:rFonts w:ascii="Times New Roman" w:hAnsi="Times New Roman" w:cs="Times New Roman"/>
          <w:sz w:val="32"/>
          <w:szCs w:val="32"/>
        </w:rPr>
        <w:t xml:space="preserve"> b</w:t>
      </w:r>
      <w:r w:rsidRPr="00AD55D9">
        <w:rPr>
          <w:rFonts w:ascii="Times New Roman" w:hAnsi="Times New Roman" w:cs="Times New Roman"/>
          <w:sz w:val="32"/>
          <w:szCs w:val="32"/>
        </w:rPr>
        <w:t>ut with time I was able to overcome.</w:t>
      </w:r>
    </w:p>
    <w:p w14:paraId="53C45F55" w14:textId="09C7848F" w:rsidR="00FD564A"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for</w:t>
      </w:r>
      <w:r w:rsidR="00C0360B">
        <w:rPr>
          <w:rFonts w:ascii="Times New Roman" w:hAnsi="Times New Roman" w:cs="Times New Roman"/>
          <w:sz w:val="32"/>
          <w:szCs w:val="32"/>
        </w:rPr>
        <w:t>, t</w:t>
      </w:r>
      <w:r w:rsidRPr="00AD55D9">
        <w:rPr>
          <w:rFonts w:ascii="Times New Roman" w:hAnsi="Times New Roman" w:cs="Times New Roman"/>
          <w:sz w:val="32"/>
          <w:szCs w:val="32"/>
        </w:rPr>
        <w:t xml:space="preserve">hank you for </w:t>
      </w:r>
      <w:proofErr w:type="gramStart"/>
      <w:r w:rsidRPr="00AD55D9">
        <w:rPr>
          <w:rFonts w:ascii="Times New Roman" w:hAnsi="Times New Roman" w:cs="Times New Roman"/>
          <w:sz w:val="32"/>
          <w:szCs w:val="32"/>
        </w:rPr>
        <w:t>sharing that</w:t>
      </w:r>
      <w:proofErr w:type="gramEnd"/>
      <w:r w:rsidRPr="00AD55D9">
        <w:rPr>
          <w:rFonts w:ascii="Times New Roman" w:hAnsi="Times New Roman" w:cs="Times New Roman"/>
          <w:sz w:val="32"/>
          <w:szCs w:val="32"/>
        </w:rPr>
        <w:t xml:space="preserve"> those 2 basic challenges</w:t>
      </w:r>
      <w:r w:rsidR="00C0360B">
        <w:rPr>
          <w:rFonts w:ascii="Times New Roman" w:hAnsi="Times New Roman" w:cs="Times New Roman"/>
          <w:sz w:val="32"/>
          <w:szCs w:val="32"/>
        </w:rPr>
        <w:t>, c</w:t>
      </w:r>
      <w:r w:rsidRPr="00AD55D9">
        <w:rPr>
          <w:rFonts w:ascii="Times New Roman" w:hAnsi="Times New Roman" w:cs="Times New Roman"/>
          <w:sz w:val="32"/>
          <w:szCs w:val="32"/>
        </w:rPr>
        <w:t>ommunication</w:t>
      </w:r>
      <w:r w:rsidR="00FD564A" w:rsidRPr="00AD55D9">
        <w:rPr>
          <w:rFonts w:ascii="Times New Roman" w:hAnsi="Times New Roman" w:cs="Times New Roman"/>
          <w:sz w:val="32"/>
          <w:szCs w:val="32"/>
        </w:rPr>
        <w:t xml:space="preserve"> </w:t>
      </w:r>
      <w:r w:rsidR="00C0360B">
        <w:rPr>
          <w:rFonts w:ascii="Times New Roman" w:hAnsi="Times New Roman" w:cs="Times New Roman"/>
          <w:sz w:val="32"/>
          <w:szCs w:val="32"/>
        </w:rPr>
        <w:t xml:space="preserve">then, </w:t>
      </w:r>
      <w:r w:rsidR="00FD564A" w:rsidRPr="00AD55D9">
        <w:rPr>
          <w:rFonts w:ascii="Times New Roman" w:hAnsi="Times New Roman" w:cs="Times New Roman"/>
          <w:sz w:val="32"/>
          <w:szCs w:val="32"/>
        </w:rPr>
        <w:t xml:space="preserve">and </w:t>
      </w:r>
      <w:r w:rsidRPr="00AD55D9">
        <w:rPr>
          <w:rFonts w:ascii="Times New Roman" w:hAnsi="Times New Roman" w:cs="Times New Roman"/>
          <w:sz w:val="32"/>
          <w:szCs w:val="32"/>
        </w:rPr>
        <w:t xml:space="preserve">change of career, more like a change of career. Okay, okay, thank you. </w:t>
      </w:r>
    </w:p>
    <w:p w14:paraId="2F8A17C5" w14:textId="1D58FCAF"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We'll go to Section </w:t>
      </w:r>
      <w:r w:rsidR="00C0360B" w:rsidRPr="00AD55D9">
        <w:rPr>
          <w:rFonts w:ascii="Times New Roman" w:hAnsi="Times New Roman" w:cs="Times New Roman"/>
          <w:sz w:val="32"/>
          <w:szCs w:val="32"/>
        </w:rPr>
        <w:t>3 -</w:t>
      </w:r>
      <w:r w:rsidR="00FD564A" w:rsidRPr="00AD55D9">
        <w:rPr>
          <w:rFonts w:ascii="Times New Roman" w:hAnsi="Times New Roman" w:cs="Times New Roman"/>
          <w:sz w:val="32"/>
          <w:szCs w:val="32"/>
        </w:rPr>
        <w:t xml:space="preserve"> P</w:t>
      </w:r>
      <w:r w:rsidRPr="00AD55D9">
        <w:rPr>
          <w:rFonts w:ascii="Times New Roman" w:hAnsi="Times New Roman" w:cs="Times New Roman"/>
          <w:sz w:val="32"/>
          <w:szCs w:val="32"/>
        </w:rPr>
        <w:t xml:space="preserve">rofessional </w:t>
      </w:r>
      <w:r w:rsidR="00C0360B">
        <w:rPr>
          <w:rFonts w:ascii="Times New Roman" w:hAnsi="Times New Roman" w:cs="Times New Roman"/>
          <w:sz w:val="32"/>
          <w:szCs w:val="32"/>
        </w:rPr>
        <w:t>E</w:t>
      </w:r>
      <w:r w:rsidRPr="00AD55D9">
        <w:rPr>
          <w:rFonts w:ascii="Times New Roman" w:hAnsi="Times New Roman" w:cs="Times New Roman"/>
          <w:sz w:val="32"/>
          <w:szCs w:val="32"/>
        </w:rPr>
        <w:t>xperiences. Please tell us about your career trajectory in Nigeria before relocating to the United States</w:t>
      </w:r>
      <w:r w:rsidR="00FD564A" w:rsidRPr="00AD55D9">
        <w:rPr>
          <w:rFonts w:ascii="Times New Roman" w:hAnsi="Times New Roman" w:cs="Times New Roman"/>
          <w:sz w:val="32"/>
          <w:szCs w:val="32"/>
        </w:rPr>
        <w:t>.</w:t>
      </w:r>
    </w:p>
    <w:p w14:paraId="5FBEBCE0" w14:textId="692AD9B9"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FD564A" w:rsidRPr="00AD55D9">
        <w:rPr>
          <w:rFonts w:ascii="Times New Roman" w:hAnsi="Times New Roman" w:cs="Times New Roman"/>
          <w:b/>
          <w:sz w:val="32"/>
          <w:szCs w:val="32"/>
        </w:rPr>
        <w:t>[</w:t>
      </w:r>
      <w:r w:rsidR="00FD564A" w:rsidRPr="00AD55D9">
        <w:rPr>
          <w:rFonts w:ascii="Times New Roman" w:hAnsi="Times New Roman" w:cs="Times New Roman"/>
          <w:sz w:val="32"/>
          <w:szCs w:val="32"/>
        </w:rPr>
        <w:t>u</w:t>
      </w:r>
      <w:r w:rsidRPr="00AD55D9">
        <w:rPr>
          <w:rFonts w:ascii="Times New Roman" w:hAnsi="Times New Roman" w:cs="Times New Roman"/>
          <w:sz w:val="32"/>
          <w:szCs w:val="32"/>
        </w:rPr>
        <w:t>h</w:t>
      </w:r>
      <w:r w:rsidR="00FD564A" w:rsidRPr="00AD55D9">
        <w:rPr>
          <w:rFonts w:ascii="Times New Roman" w:hAnsi="Times New Roman" w:cs="Times New Roman"/>
          <w:sz w:val="32"/>
          <w:szCs w:val="32"/>
        </w:rPr>
        <w:t>]</w:t>
      </w:r>
      <w:r w:rsidRPr="00AD55D9">
        <w:rPr>
          <w:rFonts w:ascii="Times New Roman" w:hAnsi="Times New Roman" w:cs="Times New Roman"/>
          <w:sz w:val="32"/>
          <w:szCs w:val="32"/>
        </w:rPr>
        <w:t xml:space="preserve"> My career in Nigeria</w:t>
      </w:r>
      <w:r w:rsidR="004A5C89" w:rsidRPr="00AD55D9">
        <w:rPr>
          <w:rFonts w:ascii="Times New Roman" w:hAnsi="Times New Roman" w:cs="Times New Roman"/>
          <w:sz w:val="32"/>
          <w:szCs w:val="32"/>
        </w:rPr>
        <w:t xml:space="preserve"> [uh]</w:t>
      </w:r>
      <w:r w:rsidRPr="00AD55D9">
        <w:rPr>
          <w:rFonts w:ascii="Times New Roman" w:hAnsi="Times New Roman" w:cs="Times New Roman"/>
          <w:sz w:val="32"/>
          <w:szCs w:val="32"/>
        </w:rPr>
        <w:t xml:space="preserve"> I was a food technologist</w:t>
      </w:r>
      <w:r w:rsidR="00C0360B">
        <w:rPr>
          <w:rFonts w:ascii="Times New Roman" w:hAnsi="Times New Roman" w:cs="Times New Roman"/>
          <w:sz w:val="32"/>
          <w:szCs w:val="32"/>
        </w:rPr>
        <w:t>,</w:t>
      </w:r>
      <w:r w:rsidR="007A1E55" w:rsidRPr="00AD55D9">
        <w:rPr>
          <w:rFonts w:ascii="Times New Roman" w:hAnsi="Times New Roman" w:cs="Times New Roman"/>
          <w:sz w:val="32"/>
          <w:szCs w:val="32"/>
        </w:rPr>
        <w:t xml:space="preserve"> a lecturer</w:t>
      </w:r>
      <w:r w:rsidRPr="00AD55D9">
        <w:rPr>
          <w:rFonts w:ascii="Times New Roman" w:hAnsi="Times New Roman" w:cs="Times New Roman"/>
          <w:sz w:val="32"/>
          <w:szCs w:val="32"/>
        </w:rPr>
        <w:t xml:space="preserve"> </w:t>
      </w:r>
      <w:r w:rsidR="00C0360B">
        <w:rPr>
          <w:rFonts w:ascii="Times New Roman" w:hAnsi="Times New Roman" w:cs="Times New Roman"/>
          <w:sz w:val="32"/>
          <w:szCs w:val="32"/>
        </w:rPr>
        <w:t xml:space="preserve">there, </w:t>
      </w:r>
      <w:r w:rsidRPr="00AD55D9">
        <w:rPr>
          <w:rFonts w:ascii="Times New Roman" w:hAnsi="Times New Roman" w:cs="Times New Roman"/>
          <w:sz w:val="32"/>
          <w:szCs w:val="32"/>
        </w:rPr>
        <w:t>teaching the students how to become a food processor or food technolog</w:t>
      </w:r>
      <w:r w:rsidR="007A1E55" w:rsidRPr="00AD55D9">
        <w:rPr>
          <w:rFonts w:ascii="Times New Roman" w:hAnsi="Times New Roman" w:cs="Times New Roman"/>
          <w:sz w:val="32"/>
          <w:szCs w:val="32"/>
        </w:rPr>
        <w:t>ist</w:t>
      </w:r>
      <w:r w:rsidRPr="00AD55D9">
        <w:rPr>
          <w:rFonts w:ascii="Times New Roman" w:hAnsi="Times New Roman" w:cs="Times New Roman"/>
          <w:sz w:val="32"/>
          <w:szCs w:val="32"/>
        </w:rPr>
        <w:t xml:space="preserve">. In Nigeria we do many practicals producing many products from raw material to finished product. Like my </w:t>
      </w:r>
      <w:r w:rsidR="00C0360B">
        <w:rPr>
          <w:rFonts w:ascii="Times New Roman" w:hAnsi="Times New Roman" w:cs="Times New Roman"/>
          <w:sz w:val="32"/>
          <w:szCs w:val="32"/>
        </w:rPr>
        <w:t xml:space="preserve">own </w:t>
      </w:r>
      <w:r w:rsidRPr="00AD55D9">
        <w:rPr>
          <w:rFonts w:ascii="Times New Roman" w:hAnsi="Times New Roman" w:cs="Times New Roman"/>
          <w:sz w:val="32"/>
          <w:szCs w:val="32"/>
        </w:rPr>
        <w:t>line, I like processing food. So</w:t>
      </w:r>
      <w:r w:rsidR="006C7936" w:rsidRPr="00AD55D9">
        <w:rPr>
          <w:rFonts w:ascii="Times New Roman" w:hAnsi="Times New Roman" w:cs="Times New Roman"/>
          <w:sz w:val="32"/>
          <w:szCs w:val="32"/>
        </w:rPr>
        <w:t>,</w:t>
      </w:r>
      <w:r w:rsidRPr="00AD55D9">
        <w:rPr>
          <w:rFonts w:ascii="Times New Roman" w:hAnsi="Times New Roman" w:cs="Times New Roman"/>
          <w:sz w:val="32"/>
          <w:szCs w:val="32"/>
        </w:rPr>
        <w:t xml:space="preserve"> there are many areas </w:t>
      </w:r>
      <w:proofErr w:type="gramStart"/>
      <w:r w:rsidRPr="00AD55D9">
        <w:rPr>
          <w:rFonts w:ascii="Times New Roman" w:hAnsi="Times New Roman" w:cs="Times New Roman"/>
          <w:sz w:val="32"/>
          <w:szCs w:val="32"/>
        </w:rPr>
        <w:t>that</w:t>
      </w:r>
      <w:proofErr w:type="gramEnd"/>
      <w:r w:rsidRPr="00AD55D9">
        <w:rPr>
          <w:rFonts w:ascii="Times New Roman" w:hAnsi="Times New Roman" w:cs="Times New Roman"/>
          <w:sz w:val="32"/>
          <w:szCs w:val="32"/>
        </w:rPr>
        <w:t xml:space="preserve"> we have processed different </w:t>
      </w:r>
      <w:r w:rsidR="00C0360B" w:rsidRPr="00AD55D9">
        <w:rPr>
          <w:rFonts w:ascii="Times New Roman" w:hAnsi="Times New Roman" w:cs="Times New Roman"/>
          <w:sz w:val="32"/>
          <w:szCs w:val="32"/>
        </w:rPr>
        <w:t>kinds</w:t>
      </w:r>
      <w:r w:rsidRPr="00AD55D9">
        <w:rPr>
          <w:rFonts w:ascii="Times New Roman" w:hAnsi="Times New Roman" w:cs="Times New Roman"/>
          <w:sz w:val="32"/>
          <w:szCs w:val="32"/>
        </w:rPr>
        <w:t xml:space="preserve"> of food. So</w:t>
      </w:r>
      <w:r w:rsidR="006C7936" w:rsidRPr="00AD55D9">
        <w:rPr>
          <w:rFonts w:ascii="Times New Roman" w:hAnsi="Times New Roman" w:cs="Times New Roman"/>
          <w:sz w:val="32"/>
          <w:szCs w:val="32"/>
        </w:rPr>
        <w:t>,</w:t>
      </w:r>
      <w:r w:rsidRPr="00AD55D9">
        <w:rPr>
          <w:rFonts w:ascii="Times New Roman" w:hAnsi="Times New Roman" w:cs="Times New Roman"/>
          <w:sz w:val="32"/>
          <w:szCs w:val="32"/>
        </w:rPr>
        <w:t xml:space="preserve"> I like processing, then any other thing, any other question </w:t>
      </w:r>
      <w:r w:rsidR="006C7936" w:rsidRPr="00AD55D9">
        <w:rPr>
          <w:rFonts w:ascii="Times New Roman" w:hAnsi="Times New Roman" w:cs="Times New Roman"/>
          <w:sz w:val="32"/>
          <w:szCs w:val="32"/>
        </w:rPr>
        <w:t xml:space="preserve">under that </w:t>
      </w:r>
      <w:r w:rsidRPr="00AD55D9">
        <w:rPr>
          <w:rFonts w:ascii="Times New Roman" w:hAnsi="Times New Roman" w:cs="Times New Roman"/>
          <w:sz w:val="32"/>
          <w:szCs w:val="32"/>
        </w:rPr>
        <w:t>one</w:t>
      </w:r>
      <w:r w:rsidR="00C0360B">
        <w:rPr>
          <w:rFonts w:ascii="Times New Roman" w:hAnsi="Times New Roman" w:cs="Times New Roman"/>
          <w:sz w:val="32"/>
          <w:szCs w:val="32"/>
        </w:rPr>
        <w:t>?</w:t>
      </w:r>
    </w:p>
    <w:p w14:paraId="3360D530" w14:textId="1B26BE25"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C0360B">
        <w:rPr>
          <w:rFonts w:ascii="Times New Roman" w:hAnsi="Times New Roman" w:cs="Times New Roman"/>
          <w:sz w:val="32"/>
          <w:szCs w:val="32"/>
        </w:rPr>
        <w:t>Erm, y</w:t>
      </w:r>
      <w:r w:rsidRPr="00AD55D9">
        <w:rPr>
          <w:rFonts w:ascii="Times New Roman" w:hAnsi="Times New Roman" w:cs="Times New Roman"/>
          <w:sz w:val="32"/>
          <w:szCs w:val="32"/>
        </w:rPr>
        <w:t xml:space="preserve">eah, I have </w:t>
      </w:r>
      <w:proofErr w:type="gramStart"/>
      <w:r w:rsidR="00C647E0" w:rsidRPr="00AD55D9">
        <w:rPr>
          <w:rFonts w:ascii="Times New Roman" w:hAnsi="Times New Roman" w:cs="Times New Roman"/>
          <w:sz w:val="32"/>
          <w:szCs w:val="32"/>
        </w:rPr>
        <w:t>follow</w:t>
      </w:r>
      <w:proofErr w:type="gramEnd"/>
      <w:r w:rsidR="00C647E0" w:rsidRPr="00AD55D9">
        <w:rPr>
          <w:rFonts w:ascii="Times New Roman" w:hAnsi="Times New Roman" w:cs="Times New Roman"/>
          <w:sz w:val="32"/>
          <w:szCs w:val="32"/>
        </w:rPr>
        <w:t xml:space="preserve"> </w:t>
      </w:r>
      <w:r w:rsidRPr="00AD55D9">
        <w:rPr>
          <w:rFonts w:ascii="Times New Roman" w:hAnsi="Times New Roman" w:cs="Times New Roman"/>
          <w:sz w:val="32"/>
          <w:szCs w:val="32"/>
        </w:rPr>
        <w:t>up questions like how many years?</w:t>
      </w:r>
    </w:p>
    <w:p w14:paraId="24DF56E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Okay.</w:t>
      </w:r>
    </w:p>
    <w:p w14:paraId="27167653" w14:textId="3D9C1A28"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Lik</w:t>
      </w:r>
      <w:r w:rsidR="00773882" w:rsidRPr="00AD55D9">
        <w:rPr>
          <w:rFonts w:ascii="Times New Roman" w:hAnsi="Times New Roman" w:cs="Times New Roman"/>
          <w:sz w:val="32"/>
          <w:szCs w:val="32"/>
        </w:rPr>
        <w:t>e</w:t>
      </w:r>
      <w:r w:rsidRPr="00AD55D9">
        <w:rPr>
          <w:rFonts w:ascii="Times New Roman" w:hAnsi="Times New Roman" w:cs="Times New Roman"/>
          <w:sz w:val="32"/>
          <w:szCs w:val="32"/>
        </w:rPr>
        <w:t xml:space="preserve"> </w:t>
      </w:r>
      <w:r w:rsidR="00773882" w:rsidRPr="00AD55D9">
        <w:rPr>
          <w:rFonts w:ascii="Times New Roman" w:hAnsi="Times New Roman" w:cs="Times New Roman"/>
          <w:sz w:val="32"/>
          <w:szCs w:val="32"/>
        </w:rPr>
        <w:t>h</w:t>
      </w:r>
      <w:r w:rsidRPr="00AD55D9">
        <w:rPr>
          <w:rFonts w:ascii="Times New Roman" w:hAnsi="Times New Roman" w:cs="Times New Roman"/>
          <w:sz w:val="32"/>
          <w:szCs w:val="32"/>
        </w:rPr>
        <w:t>ow many years</w:t>
      </w:r>
      <w:r w:rsidR="00C0360B">
        <w:rPr>
          <w:rFonts w:ascii="Times New Roman" w:hAnsi="Times New Roman" w:cs="Times New Roman"/>
          <w:sz w:val="32"/>
          <w:szCs w:val="32"/>
        </w:rPr>
        <w:t>,</w:t>
      </w:r>
      <w:r w:rsidRPr="00AD55D9">
        <w:rPr>
          <w:rFonts w:ascii="Times New Roman" w:hAnsi="Times New Roman" w:cs="Times New Roman"/>
          <w:sz w:val="32"/>
          <w:szCs w:val="32"/>
        </w:rPr>
        <w:t xml:space="preserve"> were you in that profession?</w:t>
      </w:r>
    </w:p>
    <w:p w14:paraId="23C618C8" w14:textId="43ABBA54"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In Nigeria</w:t>
      </w:r>
      <w:r w:rsidR="00C0360B">
        <w:rPr>
          <w:rFonts w:ascii="Times New Roman" w:hAnsi="Times New Roman" w:cs="Times New Roman"/>
          <w:sz w:val="32"/>
          <w:szCs w:val="32"/>
        </w:rPr>
        <w:t>?</w:t>
      </w:r>
    </w:p>
    <w:p w14:paraId="01B18734"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w:t>
      </w:r>
    </w:p>
    <w:p w14:paraId="129C8181"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Like 10 years.</w:t>
      </w:r>
    </w:p>
    <w:p w14:paraId="1920DA68" w14:textId="2442CECF"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w:t>
      </w:r>
      <w:proofErr w:type="gramStart"/>
      <w:r w:rsidRPr="00AD55D9">
        <w:rPr>
          <w:rFonts w:ascii="Times New Roman" w:hAnsi="Times New Roman" w:cs="Times New Roman"/>
          <w:sz w:val="32"/>
          <w:szCs w:val="32"/>
        </w:rPr>
        <w:t>So</w:t>
      </w:r>
      <w:proofErr w:type="gramEnd"/>
      <w:r w:rsidRPr="00AD55D9">
        <w:rPr>
          <w:rFonts w:ascii="Times New Roman" w:hAnsi="Times New Roman" w:cs="Times New Roman"/>
          <w:sz w:val="32"/>
          <w:szCs w:val="32"/>
        </w:rPr>
        <w:t xml:space="preserve"> was that the only career you had in Nigeria, or were you in another career before you moved to teaching</w:t>
      </w:r>
      <w:r w:rsidR="00C0360B">
        <w:rPr>
          <w:rFonts w:ascii="Times New Roman" w:hAnsi="Times New Roman" w:cs="Times New Roman"/>
          <w:sz w:val="32"/>
          <w:szCs w:val="32"/>
        </w:rPr>
        <w:t xml:space="preserve">, </w:t>
      </w:r>
      <w:r w:rsidRPr="00AD55D9">
        <w:rPr>
          <w:rFonts w:ascii="Times New Roman" w:hAnsi="Times New Roman" w:cs="Times New Roman"/>
          <w:sz w:val="32"/>
          <w:szCs w:val="32"/>
        </w:rPr>
        <w:t>lectur</w:t>
      </w:r>
      <w:r w:rsidR="00C0360B">
        <w:rPr>
          <w:rFonts w:ascii="Times New Roman" w:hAnsi="Times New Roman" w:cs="Times New Roman"/>
          <w:sz w:val="32"/>
          <w:szCs w:val="32"/>
        </w:rPr>
        <w:t>ing?</w:t>
      </w:r>
    </w:p>
    <w:p w14:paraId="1C67762A"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No. No.</w:t>
      </w:r>
    </w:p>
    <w:p w14:paraId="482CED71" w14:textId="01C621A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That's what I wanted to know about that. So</w:t>
      </w:r>
      <w:r w:rsidR="00671815" w:rsidRPr="00AD55D9">
        <w:rPr>
          <w:rFonts w:ascii="Times New Roman" w:hAnsi="Times New Roman" w:cs="Times New Roman"/>
          <w:sz w:val="32"/>
          <w:szCs w:val="32"/>
        </w:rPr>
        <w:t>,</w:t>
      </w:r>
      <w:r w:rsidRPr="00AD55D9">
        <w:rPr>
          <w:rFonts w:ascii="Times New Roman" w:hAnsi="Times New Roman" w:cs="Times New Roman"/>
          <w:sz w:val="32"/>
          <w:szCs w:val="32"/>
        </w:rPr>
        <w:t xml:space="preserve"> you </w:t>
      </w:r>
      <w:r w:rsidR="00C0360B">
        <w:rPr>
          <w:rFonts w:ascii="Times New Roman" w:hAnsi="Times New Roman" w:cs="Times New Roman"/>
          <w:sz w:val="32"/>
          <w:szCs w:val="32"/>
        </w:rPr>
        <w:t>wer</w:t>
      </w:r>
      <w:r w:rsidRPr="00AD55D9">
        <w:rPr>
          <w:rFonts w:ascii="Times New Roman" w:hAnsi="Times New Roman" w:cs="Times New Roman"/>
          <w:sz w:val="32"/>
          <w:szCs w:val="32"/>
        </w:rPr>
        <w:t xml:space="preserve">e </w:t>
      </w:r>
      <w:r w:rsidR="00671815" w:rsidRPr="00AD55D9">
        <w:rPr>
          <w:rFonts w:ascii="Times New Roman" w:hAnsi="Times New Roman" w:cs="Times New Roman"/>
          <w:sz w:val="32"/>
          <w:szCs w:val="32"/>
        </w:rPr>
        <w:t>a</w:t>
      </w:r>
      <w:r w:rsidRPr="00AD55D9">
        <w:rPr>
          <w:rFonts w:ascii="Times New Roman" w:hAnsi="Times New Roman" w:cs="Times New Roman"/>
          <w:sz w:val="32"/>
          <w:szCs w:val="32"/>
        </w:rPr>
        <w:t xml:space="preserve"> </w:t>
      </w:r>
      <w:proofErr w:type="gramStart"/>
      <w:r w:rsidRPr="00AD55D9">
        <w:rPr>
          <w:rFonts w:ascii="Times New Roman" w:hAnsi="Times New Roman" w:cs="Times New Roman"/>
          <w:sz w:val="32"/>
          <w:szCs w:val="32"/>
        </w:rPr>
        <w:t>lecture</w:t>
      </w:r>
      <w:proofErr w:type="gramEnd"/>
      <w:r w:rsidRPr="00AD55D9">
        <w:rPr>
          <w:rFonts w:ascii="Times New Roman" w:hAnsi="Times New Roman" w:cs="Times New Roman"/>
          <w:sz w:val="32"/>
          <w:szCs w:val="32"/>
        </w:rPr>
        <w:t xml:space="preserve"> in </w:t>
      </w:r>
      <w:proofErr w:type="gramStart"/>
      <w:r w:rsidRPr="00AD55D9">
        <w:rPr>
          <w:rFonts w:ascii="Times New Roman" w:hAnsi="Times New Roman" w:cs="Times New Roman"/>
          <w:sz w:val="32"/>
          <w:szCs w:val="32"/>
        </w:rPr>
        <w:t>higher</w:t>
      </w:r>
      <w:proofErr w:type="gramEnd"/>
      <w:r w:rsidRPr="00AD55D9">
        <w:rPr>
          <w:rFonts w:ascii="Times New Roman" w:hAnsi="Times New Roman" w:cs="Times New Roman"/>
          <w:sz w:val="32"/>
          <w:szCs w:val="32"/>
        </w:rPr>
        <w:t xml:space="preserve"> institution of learning for 10 years before </w:t>
      </w:r>
      <w:proofErr w:type="gramStart"/>
      <w:r w:rsidRPr="00AD55D9">
        <w:rPr>
          <w:rFonts w:ascii="Times New Roman" w:hAnsi="Times New Roman" w:cs="Times New Roman"/>
          <w:sz w:val="32"/>
          <w:szCs w:val="32"/>
        </w:rPr>
        <w:t>you</w:t>
      </w:r>
      <w:r w:rsidR="00671815" w:rsidRPr="00AD55D9">
        <w:rPr>
          <w:rFonts w:ascii="Times New Roman" w:hAnsi="Times New Roman" w:cs="Times New Roman"/>
          <w:sz w:val="32"/>
          <w:szCs w:val="32"/>
        </w:rPr>
        <w:t>..</w:t>
      </w:r>
      <w:proofErr w:type="gramEnd"/>
    </w:p>
    <w:p w14:paraId="7E9DED20"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671815" w:rsidRPr="00AD55D9">
        <w:rPr>
          <w:rFonts w:ascii="Times New Roman" w:hAnsi="Times New Roman" w:cs="Times New Roman"/>
          <w:sz w:val="32"/>
          <w:szCs w:val="32"/>
        </w:rPr>
        <w:t>10 years</w:t>
      </w:r>
      <w:r w:rsidRPr="00AD55D9">
        <w:rPr>
          <w:rFonts w:ascii="Times New Roman" w:hAnsi="Times New Roman" w:cs="Times New Roman"/>
          <w:sz w:val="32"/>
          <w:szCs w:val="32"/>
        </w:rPr>
        <w:t>.</w:t>
      </w:r>
    </w:p>
    <w:p w14:paraId="0B9EE61B" w14:textId="77777777" w:rsidR="0067181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Migrated to the U</w:t>
      </w:r>
      <w:r w:rsidR="00671815" w:rsidRPr="00AD55D9">
        <w:rPr>
          <w:rFonts w:ascii="Times New Roman" w:hAnsi="Times New Roman" w:cs="Times New Roman"/>
          <w:sz w:val="32"/>
          <w:szCs w:val="32"/>
        </w:rPr>
        <w:t xml:space="preserve">S. </w:t>
      </w:r>
      <w:r w:rsidRPr="00AD55D9">
        <w:rPr>
          <w:rFonts w:ascii="Times New Roman" w:hAnsi="Times New Roman" w:cs="Times New Roman"/>
          <w:sz w:val="32"/>
          <w:szCs w:val="32"/>
        </w:rPr>
        <w:t xml:space="preserve"> Okay, thank you. </w:t>
      </w:r>
    </w:p>
    <w:p w14:paraId="69EE487D" w14:textId="001E2E46" w:rsidR="0054494F" w:rsidRPr="00AD55D9" w:rsidRDefault="00C0360B" w:rsidP="00BF45D8">
      <w:pPr>
        <w:spacing w:line="480" w:lineRule="auto"/>
        <w:rPr>
          <w:rFonts w:ascii="Times New Roman" w:hAnsi="Times New Roman" w:cs="Times New Roman"/>
          <w:sz w:val="32"/>
          <w:szCs w:val="32"/>
        </w:rPr>
      </w:pPr>
      <w:r>
        <w:rPr>
          <w:rFonts w:ascii="Times New Roman" w:hAnsi="Times New Roman" w:cs="Times New Roman"/>
          <w:sz w:val="32"/>
          <w:szCs w:val="32"/>
        </w:rPr>
        <w:t>The n</w:t>
      </w:r>
      <w:r w:rsidR="004D274C" w:rsidRPr="00AD55D9">
        <w:rPr>
          <w:rFonts w:ascii="Times New Roman" w:hAnsi="Times New Roman" w:cs="Times New Roman"/>
          <w:sz w:val="32"/>
          <w:szCs w:val="32"/>
        </w:rPr>
        <w:t xml:space="preserve">ext </w:t>
      </w:r>
      <w:r w:rsidR="0054494F" w:rsidRPr="00AD55D9">
        <w:rPr>
          <w:rFonts w:ascii="Times New Roman" w:hAnsi="Times New Roman" w:cs="Times New Roman"/>
          <w:sz w:val="32"/>
          <w:szCs w:val="32"/>
        </w:rPr>
        <w:t>question,</w:t>
      </w:r>
      <w:r w:rsidR="004D274C" w:rsidRPr="00AD55D9">
        <w:rPr>
          <w:rFonts w:ascii="Times New Roman" w:hAnsi="Times New Roman" w:cs="Times New Roman"/>
          <w:sz w:val="32"/>
          <w:szCs w:val="32"/>
        </w:rPr>
        <w:t xml:space="preserve"> I think you've answered this </w:t>
      </w:r>
      <w:proofErr w:type="gramStart"/>
      <w:r w:rsidR="004D274C" w:rsidRPr="00AD55D9">
        <w:rPr>
          <w:rFonts w:ascii="Times New Roman" w:hAnsi="Times New Roman" w:cs="Times New Roman"/>
          <w:sz w:val="32"/>
          <w:szCs w:val="32"/>
        </w:rPr>
        <w:t>question</w:t>
      </w:r>
      <w:proofErr w:type="gramEnd"/>
      <w:r w:rsidR="00671815" w:rsidRPr="00AD55D9">
        <w:rPr>
          <w:rFonts w:ascii="Times New Roman" w:hAnsi="Times New Roman" w:cs="Times New Roman"/>
          <w:sz w:val="32"/>
          <w:szCs w:val="32"/>
        </w:rPr>
        <w:t xml:space="preserve"> b</w:t>
      </w:r>
      <w:r w:rsidR="004D274C" w:rsidRPr="00AD55D9">
        <w:rPr>
          <w:rFonts w:ascii="Times New Roman" w:hAnsi="Times New Roman" w:cs="Times New Roman"/>
          <w:sz w:val="32"/>
          <w:szCs w:val="32"/>
        </w:rPr>
        <w:t>ut I will still ask</w:t>
      </w:r>
      <w:r w:rsidR="00671815"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in case you have anything in additio</w:t>
      </w:r>
      <w:r w:rsidR="0054494F" w:rsidRPr="00AD55D9">
        <w:rPr>
          <w:rFonts w:ascii="Times New Roman" w:hAnsi="Times New Roman" w:cs="Times New Roman"/>
          <w:sz w:val="32"/>
          <w:szCs w:val="32"/>
        </w:rPr>
        <w:t xml:space="preserve">n to </w:t>
      </w:r>
      <w:r w:rsidR="004D274C" w:rsidRPr="00AD55D9">
        <w:rPr>
          <w:rFonts w:ascii="Times New Roman" w:hAnsi="Times New Roman" w:cs="Times New Roman"/>
          <w:sz w:val="32"/>
          <w:szCs w:val="32"/>
        </w:rPr>
        <w:t>add</w:t>
      </w:r>
      <w:r w:rsidR="0054494F" w:rsidRPr="00AD55D9">
        <w:rPr>
          <w:rFonts w:ascii="Times New Roman" w:hAnsi="Times New Roman" w:cs="Times New Roman"/>
          <w:sz w:val="32"/>
          <w:szCs w:val="32"/>
        </w:rPr>
        <w:t xml:space="preserve">. </w:t>
      </w:r>
    </w:p>
    <w:p w14:paraId="755FC377" w14:textId="77777777" w:rsidR="00B56575" w:rsidRPr="00AD55D9" w:rsidRDefault="0054494F"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H</w:t>
      </w:r>
      <w:r w:rsidR="004D274C" w:rsidRPr="00AD55D9">
        <w:rPr>
          <w:rFonts w:ascii="Times New Roman" w:hAnsi="Times New Roman" w:cs="Times New Roman"/>
          <w:sz w:val="32"/>
          <w:szCs w:val="32"/>
        </w:rPr>
        <w:t>ow would you describe your current career trajectory in the United States?</w:t>
      </w:r>
    </w:p>
    <w:p w14:paraId="75DAA72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How will I </w:t>
      </w:r>
      <w:r w:rsidR="008962D8" w:rsidRPr="00AD55D9">
        <w:rPr>
          <w:rFonts w:ascii="Times New Roman" w:hAnsi="Times New Roman" w:cs="Times New Roman"/>
          <w:sz w:val="32"/>
          <w:szCs w:val="32"/>
        </w:rPr>
        <w:t>do what?</w:t>
      </w:r>
    </w:p>
    <w:p w14:paraId="604CB91F" w14:textId="3F7F3E5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How </w:t>
      </w:r>
      <w:r w:rsidR="00C0360B">
        <w:rPr>
          <w:rFonts w:ascii="Times New Roman" w:hAnsi="Times New Roman" w:cs="Times New Roman"/>
          <w:sz w:val="32"/>
          <w:szCs w:val="32"/>
        </w:rPr>
        <w:t xml:space="preserve">would </w:t>
      </w:r>
      <w:r w:rsidRPr="00AD55D9">
        <w:rPr>
          <w:rFonts w:ascii="Times New Roman" w:hAnsi="Times New Roman" w:cs="Times New Roman"/>
          <w:sz w:val="32"/>
          <w:szCs w:val="32"/>
        </w:rPr>
        <w:t>you describe your current career trajectory in the United States.</w:t>
      </w:r>
    </w:p>
    <w:p w14:paraId="7A66CE9F" w14:textId="77777777" w:rsidR="008962D8"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Can you explain that one</w:t>
      </w:r>
      <w:r w:rsidR="008962D8" w:rsidRPr="00AD55D9">
        <w:rPr>
          <w:rFonts w:ascii="Times New Roman" w:hAnsi="Times New Roman" w:cs="Times New Roman"/>
          <w:sz w:val="32"/>
          <w:szCs w:val="32"/>
        </w:rPr>
        <w:t xml:space="preserve">? </w:t>
      </w:r>
    </w:p>
    <w:p w14:paraId="5511AD56" w14:textId="36D29543"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0769B6">
        <w:rPr>
          <w:rFonts w:ascii="Times New Roman" w:hAnsi="Times New Roman" w:cs="Times New Roman"/>
          <w:b/>
          <w:sz w:val="32"/>
          <w:szCs w:val="32"/>
        </w:rPr>
        <w:t xml:space="preserve">Erm, </w:t>
      </w:r>
      <w:r w:rsidR="000769B6">
        <w:rPr>
          <w:rFonts w:ascii="Times New Roman" w:hAnsi="Times New Roman" w:cs="Times New Roman"/>
          <w:sz w:val="32"/>
          <w:szCs w:val="32"/>
        </w:rPr>
        <w:t>w</w:t>
      </w:r>
      <w:r w:rsidRPr="00AD55D9">
        <w:rPr>
          <w:rFonts w:ascii="Times New Roman" w:hAnsi="Times New Roman" w:cs="Times New Roman"/>
          <w:sz w:val="32"/>
          <w:szCs w:val="32"/>
        </w:rPr>
        <w:t>hat I mean is</w:t>
      </w:r>
      <w:r w:rsidR="008962D8" w:rsidRPr="00AD55D9">
        <w:rPr>
          <w:rFonts w:ascii="Times New Roman" w:hAnsi="Times New Roman" w:cs="Times New Roman"/>
          <w:sz w:val="32"/>
          <w:szCs w:val="32"/>
        </w:rPr>
        <w:t xml:space="preserve"> </w:t>
      </w:r>
      <w:r w:rsidR="00DA0C84" w:rsidRPr="00AD55D9">
        <w:rPr>
          <w:rFonts w:ascii="Times New Roman" w:hAnsi="Times New Roman" w:cs="Times New Roman"/>
          <w:sz w:val="32"/>
          <w:szCs w:val="32"/>
        </w:rPr>
        <w:t>- How</w:t>
      </w:r>
      <w:r w:rsidRPr="00AD55D9">
        <w:rPr>
          <w:rFonts w:ascii="Times New Roman" w:hAnsi="Times New Roman" w:cs="Times New Roman"/>
          <w:sz w:val="32"/>
          <w:szCs w:val="32"/>
        </w:rPr>
        <w:t xml:space="preserve"> w</w:t>
      </w:r>
      <w:r w:rsidR="000769B6">
        <w:rPr>
          <w:rFonts w:ascii="Times New Roman" w:hAnsi="Times New Roman" w:cs="Times New Roman"/>
          <w:sz w:val="32"/>
          <w:szCs w:val="32"/>
        </w:rPr>
        <w:t>ould</w:t>
      </w:r>
      <w:r w:rsidRPr="00AD55D9">
        <w:rPr>
          <w:rFonts w:ascii="Times New Roman" w:hAnsi="Times New Roman" w:cs="Times New Roman"/>
          <w:sz w:val="32"/>
          <w:szCs w:val="32"/>
        </w:rPr>
        <w:t xml:space="preserve"> you</w:t>
      </w:r>
      <w:r w:rsidR="008962D8" w:rsidRPr="00AD55D9">
        <w:rPr>
          <w:rFonts w:ascii="Times New Roman" w:hAnsi="Times New Roman" w:cs="Times New Roman"/>
          <w:sz w:val="32"/>
          <w:szCs w:val="32"/>
        </w:rPr>
        <w:t>, h</w:t>
      </w:r>
      <w:r w:rsidRPr="00AD55D9">
        <w:rPr>
          <w:rFonts w:ascii="Times New Roman" w:hAnsi="Times New Roman" w:cs="Times New Roman"/>
          <w:sz w:val="32"/>
          <w:szCs w:val="32"/>
        </w:rPr>
        <w:t>ow well will you say your c</w:t>
      </w:r>
      <w:r w:rsidR="008962D8" w:rsidRPr="00AD55D9">
        <w:rPr>
          <w:rFonts w:ascii="Times New Roman" w:hAnsi="Times New Roman" w:cs="Times New Roman"/>
          <w:sz w:val="32"/>
          <w:szCs w:val="32"/>
        </w:rPr>
        <w:t>areer</w:t>
      </w:r>
      <w:r w:rsidRPr="00AD55D9">
        <w:rPr>
          <w:rFonts w:ascii="Times New Roman" w:hAnsi="Times New Roman" w:cs="Times New Roman"/>
          <w:sz w:val="32"/>
          <w:szCs w:val="32"/>
        </w:rPr>
        <w:t xml:space="preserve"> is going in the right direction in the </w:t>
      </w:r>
      <w:r w:rsidR="008962D8" w:rsidRPr="00AD55D9">
        <w:rPr>
          <w:rFonts w:ascii="Times New Roman" w:hAnsi="Times New Roman" w:cs="Times New Roman"/>
          <w:sz w:val="32"/>
          <w:szCs w:val="32"/>
        </w:rPr>
        <w:t xml:space="preserve">US </w:t>
      </w:r>
      <w:r w:rsidRPr="00AD55D9">
        <w:rPr>
          <w:rFonts w:ascii="Times New Roman" w:hAnsi="Times New Roman" w:cs="Times New Roman"/>
          <w:sz w:val="32"/>
          <w:szCs w:val="32"/>
        </w:rPr>
        <w:t>now because you were a lecturer in Nigeria. Now you're in the U</w:t>
      </w:r>
      <w:r w:rsidR="00DA0C84" w:rsidRPr="00AD55D9">
        <w:rPr>
          <w:rFonts w:ascii="Times New Roman" w:hAnsi="Times New Roman" w:cs="Times New Roman"/>
          <w:sz w:val="32"/>
          <w:szCs w:val="32"/>
        </w:rPr>
        <w:t xml:space="preserve">S and </w:t>
      </w:r>
      <w:r w:rsidRPr="00AD55D9">
        <w:rPr>
          <w:rFonts w:ascii="Times New Roman" w:hAnsi="Times New Roman" w:cs="Times New Roman"/>
          <w:sz w:val="32"/>
          <w:szCs w:val="32"/>
        </w:rPr>
        <w:t>you're pursuing a Ph</w:t>
      </w:r>
      <w:r w:rsidR="00DA0C84" w:rsidRPr="00AD55D9">
        <w:rPr>
          <w:rFonts w:ascii="Times New Roman" w:hAnsi="Times New Roman" w:cs="Times New Roman"/>
          <w:sz w:val="32"/>
          <w:szCs w:val="32"/>
        </w:rPr>
        <w:t>D d</w:t>
      </w:r>
      <w:r w:rsidRPr="00AD55D9">
        <w:rPr>
          <w:rFonts w:ascii="Times New Roman" w:hAnsi="Times New Roman" w:cs="Times New Roman"/>
          <w:sz w:val="32"/>
          <w:szCs w:val="32"/>
        </w:rPr>
        <w:t>egree</w:t>
      </w:r>
      <w:r w:rsidR="008962D8" w:rsidRPr="00AD55D9">
        <w:rPr>
          <w:rFonts w:ascii="Times New Roman" w:hAnsi="Times New Roman" w:cs="Times New Roman"/>
          <w:sz w:val="32"/>
          <w:szCs w:val="32"/>
        </w:rPr>
        <w:t xml:space="preserve"> [uh] </w:t>
      </w:r>
      <w:r w:rsidR="006E036B" w:rsidRPr="00AD55D9">
        <w:rPr>
          <w:rFonts w:ascii="Times New Roman" w:hAnsi="Times New Roman" w:cs="Times New Roman"/>
          <w:sz w:val="32"/>
          <w:szCs w:val="32"/>
        </w:rPr>
        <w:t xml:space="preserve">yeah </w:t>
      </w:r>
      <w:r w:rsidRPr="00AD55D9">
        <w:rPr>
          <w:rFonts w:ascii="Times New Roman" w:hAnsi="Times New Roman" w:cs="Times New Roman"/>
          <w:sz w:val="32"/>
          <w:szCs w:val="32"/>
        </w:rPr>
        <w:t xml:space="preserve"> that seems like you are trying to advance in the same </w:t>
      </w:r>
      <w:r w:rsidR="00DA0C84" w:rsidRPr="00AD55D9">
        <w:rPr>
          <w:rFonts w:ascii="Times New Roman" w:hAnsi="Times New Roman" w:cs="Times New Roman"/>
          <w:sz w:val="32"/>
          <w:szCs w:val="32"/>
        </w:rPr>
        <w:t>di</w:t>
      </w:r>
      <w:r w:rsidRPr="00AD55D9">
        <w:rPr>
          <w:rFonts w:ascii="Times New Roman" w:hAnsi="Times New Roman" w:cs="Times New Roman"/>
          <w:sz w:val="32"/>
          <w:szCs w:val="32"/>
        </w:rPr>
        <w:t>rection</w:t>
      </w:r>
      <w:r w:rsidR="00DA0C84" w:rsidRPr="00AD55D9">
        <w:rPr>
          <w:rFonts w:ascii="Times New Roman" w:hAnsi="Times New Roman" w:cs="Times New Roman"/>
          <w:sz w:val="32"/>
          <w:szCs w:val="32"/>
        </w:rPr>
        <w:t>, the</w:t>
      </w:r>
      <w:r w:rsidRPr="00AD55D9">
        <w:rPr>
          <w:rFonts w:ascii="Times New Roman" w:hAnsi="Times New Roman" w:cs="Times New Roman"/>
          <w:sz w:val="32"/>
          <w:szCs w:val="32"/>
        </w:rPr>
        <w:t xml:space="preserve"> same career direction because some other people, maybe they were lecturer in  Nigeria or they were medical doctors in Nigeria but when they come over here, due to the dimension that are peculiar to the U</w:t>
      </w:r>
      <w:r w:rsidR="008962D8" w:rsidRPr="00AD55D9">
        <w:rPr>
          <w:rFonts w:ascii="Times New Roman" w:hAnsi="Times New Roman" w:cs="Times New Roman"/>
          <w:sz w:val="32"/>
          <w:szCs w:val="32"/>
        </w:rPr>
        <w:t>S</w:t>
      </w:r>
      <w:r w:rsidRPr="00AD55D9">
        <w:rPr>
          <w:rFonts w:ascii="Times New Roman" w:hAnsi="Times New Roman" w:cs="Times New Roman"/>
          <w:sz w:val="32"/>
          <w:szCs w:val="32"/>
        </w:rPr>
        <w:t xml:space="preserve"> </w:t>
      </w:r>
      <w:r w:rsidR="008962D8" w:rsidRPr="00AD55D9">
        <w:rPr>
          <w:rFonts w:ascii="Times New Roman" w:hAnsi="Times New Roman" w:cs="Times New Roman"/>
          <w:sz w:val="32"/>
          <w:szCs w:val="32"/>
        </w:rPr>
        <w:t>a</w:t>
      </w:r>
      <w:r w:rsidRPr="00AD55D9">
        <w:rPr>
          <w:rFonts w:ascii="Times New Roman" w:hAnsi="Times New Roman" w:cs="Times New Roman"/>
          <w:sz w:val="32"/>
          <w:szCs w:val="32"/>
        </w:rPr>
        <w:t>nd the State where they live</w:t>
      </w:r>
      <w:r w:rsidR="008962D8" w:rsidRPr="00AD55D9">
        <w:rPr>
          <w:rFonts w:ascii="Times New Roman" w:hAnsi="Times New Roman" w:cs="Times New Roman"/>
          <w:sz w:val="32"/>
          <w:szCs w:val="32"/>
        </w:rPr>
        <w:t>,</w:t>
      </w:r>
      <w:r w:rsidRPr="00AD55D9">
        <w:rPr>
          <w:rFonts w:ascii="Times New Roman" w:hAnsi="Times New Roman" w:cs="Times New Roman"/>
          <w:sz w:val="32"/>
          <w:szCs w:val="32"/>
        </w:rPr>
        <w:t xml:space="preserve"> they are not able to continue their career profession in that line. So</w:t>
      </w:r>
      <w:r w:rsidR="006E036B" w:rsidRPr="00AD55D9">
        <w:rPr>
          <w:rFonts w:ascii="Times New Roman" w:hAnsi="Times New Roman" w:cs="Times New Roman"/>
          <w:sz w:val="32"/>
          <w:szCs w:val="32"/>
        </w:rPr>
        <w:t>,</w:t>
      </w:r>
      <w:r w:rsidRPr="00AD55D9">
        <w:rPr>
          <w:rFonts w:ascii="Times New Roman" w:hAnsi="Times New Roman" w:cs="Times New Roman"/>
          <w:sz w:val="32"/>
          <w:szCs w:val="32"/>
        </w:rPr>
        <w:t xml:space="preserve"> they </w:t>
      </w:r>
      <w:r w:rsidR="005264E8" w:rsidRPr="00AD55D9">
        <w:rPr>
          <w:rFonts w:ascii="Times New Roman" w:hAnsi="Times New Roman" w:cs="Times New Roman"/>
          <w:sz w:val="32"/>
          <w:szCs w:val="32"/>
        </w:rPr>
        <w:t>go and</w:t>
      </w:r>
      <w:r w:rsidRPr="00AD55D9">
        <w:rPr>
          <w:rFonts w:ascii="Times New Roman" w:hAnsi="Times New Roman" w:cs="Times New Roman"/>
          <w:sz w:val="32"/>
          <w:szCs w:val="32"/>
        </w:rPr>
        <w:t xml:space="preserve"> seek </w:t>
      </w:r>
      <w:r w:rsidR="005264E8" w:rsidRPr="00AD55D9">
        <w:rPr>
          <w:rFonts w:ascii="Times New Roman" w:hAnsi="Times New Roman" w:cs="Times New Roman"/>
          <w:sz w:val="32"/>
          <w:szCs w:val="32"/>
        </w:rPr>
        <w:t>other</w:t>
      </w:r>
      <w:r w:rsidRPr="00AD55D9">
        <w:rPr>
          <w:rFonts w:ascii="Times New Roman" w:hAnsi="Times New Roman" w:cs="Times New Roman"/>
          <w:sz w:val="32"/>
          <w:szCs w:val="32"/>
        </w:rPr>
        <w:t xml:space="preserve"> </w:t>
      </w:r>
      <w:r w:rsidR="000769B6" w:rsidRPr="00AD55D9">
        <w:rPr>
          <w:rFonts w:ascii="Times New Roman" w:hAnsi="Times New Roman" w:cs="Times New Roman"/>
          <w:sz w:val="32"/>
          <w:szCs w:val="32"/>
        </w:rPr>
        <w:t>careers</w:t>
      </w:r>
      <w:r w:rsidRPr="00AD55D9">
        <w:rPr>
          <w:rFonts w:ascii="Times New Roman" w:hAnsi="Times New Roman" w:cs="Times New Roman"/>
          <w:sz w:val="32"/>
          <w:szCs w:val="32"/>
        </w:rPr>
        <w:t>. That's what I mean</w:t>
      </w:r>
      <w:r w:rsidR="006E036B" w:rsidRPr="00AD55D9">
        <w:rPr>
          <w:rFonts w:ascii="Times New Roman" w:hAnsi="Times New Roman" w:cs="Times New Roman"/>
          <w:sz w:val="32"/>
          <w:szCs w:val="32"/>
        </w:rPr>
        <w:t xml:space="preserve"> by</w:t>
      </w:r>
      <w:r w:rsidRPr="00AD55D9">
        <w:rPr>
          <w:rFonts w:ascii="Times New Roman" w:hAnsi="Times New Roman" w:cs="Times New Roman"/>
          <w:sz w:val="32"/>
          <w:szCs w:val="32"/>
        </w:rPr>
        <w:t xml:space="preserve"> how will you describe your current career trajectory in the United States?</w:t>
      </w:r>
    </w:p>
    <w:p w14:paraId="22339496" w14:textId="52355C10"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244BBA" w:rsidRPr="00AD55D9">
        <w:rPr>
          <w:rFonts w:ascii="Times New Roman" w:hAnsi="Times New Roman" w:cs="Times New Roman"/>
          <w:sz w:val="32"/>
          <w:szCs w:val="32"/>
        </w:rPr>
        <w:t xml:space="preserve">[uh] </w:t>
      </w:r>
      <w:r w:rsidRPr="00AD55D9">
        <w:rPr>
          <w:rFonts w:ascii="Times New Roman" w:hAnsi="Times New Roman" w:cs="Times New Roman"/>
          <w:sz w:val="32"/>
          <w:szCs w:val="32"/>
        </w:rPr>
        <w:t>I think the food</w:t>
      </w:r>
      <w:r w:rsidR="00244BBA" w:rsidRPr="00AD55D9">
        <w:rPr>
          <w:rFonts w:ascii="Times New Roman" w:hAnsi="Times New Roman" w:cs="Times New Roman"/>
          <w:sz w:val="32"/>
          <w:szCs w:val="32"/>
        </w:rPr>
        <w:t xml:space="preserve"> </w:t>
      </w:r>
      <w:r w:rsidR="00A55DA2" w:rsidRPr="00AD55D9">
        <w:rPr>
          <w:rFonts w:ascii="Times New Roman" w:hAnsi="Times New Roman" w:cs="Times New Roman"/>
          <w:sz w:val="32"/>
          <w:szCs w:val="32"/>
        </w:rPr>
        <w:t>safety, food</w:t>
      </w:r>
      <w:r w:rsidR="00244BBA" w:rsidRPr="00AD55D9">
        <w:rPr>
          <w:rFonts w:ascii="Times New Roman" w:hAnsi="Times New Roman" w:cs="Times New Roman"/>
          <w:sz w:val="32"/>
          <w:szCs w:val="32"/>
        </w:rPr>
        <w:t xml:space="preserve"> </w:t>
      </w:r>
      <w:r w:rsidRPr="00AD55D9">
        <w:rPr>
          <w:rFonts w:ascii="Times New Roman" w:hAnsi="Times New Roman" w:cs="Times New Roman"/>
          <w:sz w:val="32"/>
          <w:szCs w:val="32"/>
        </w:rPr>
        <w:t>regulation, nutrition</w:t>
      </w:r>
      <w:r w:rsidR="00244BBA" w:rsidRPr="00AD55D9">
        <w:rPr>
          <w:rFonts w:ascii="Times New Roman" w:hAnsi="Times New Roman" w:cs="Times New Roman"/>
          <w:sz w:val="32"/>
          <w:szCs w:val="32"/>
        </w:rPr>
        <w:t xml:space="preserve"> </w:t>
      </w:r>
      <w:r w:rsidRPr="00AD55D9">
        <w:rPr>
          <w:rFonts w:ascii="Times New Roman" w:hAnsi="Times New Roman" w:cs="Times New Roman"/>
          <w:sz w:val="32"/>
          <w:szCs w:val="32"/>
        </w:rPr>
        <w:t>knowledge</w:t>
      </w:r>
      <w:r w:rsidR="000769B6">
        <w:rPr>
          <w:rFonts w:ascii="Times New Roman" w:hAnsi="Times New Roman" w:cs="Times New Roman"/>
          <w:sz w:val="32"/>
          <w:szCs w:val="32"/>
        </w:rPr>
        <w:t>,</w:t>
      </w:r>
      <w:r w:rsidR="00244BBA" w:rsidRPr="00AD55D9">
        <w:rPr>
          <w:rFonts w:ascii="Times New Roman" w:hAnsi="Times New Roman" w:cs="Times New Roman"/>
          <w:sz w:val="32"/>
          <w:szCs w:val="32"/>
        </w:rPr>
        <w:t xml:space="preserve"> t</w:t>
      </w:r>
      <w:r w:rsidRPr="00AD55D9">
        <w:rPr>
          <w:rFonts w:ascii="Times New Roman" w:hAnsi="Times New Roman" w:cs="Times New Roman"/>
          <w:sz w:val="32"/>
          <w:szCs w:val="32"/>
        </w:rPr>
        <w:t xml:space="preserve">hey are </w:t>
      </w:r>
      <w:r w:rsidR="000769B6" w:rsidRPr="00AD55D9">
        <w:rPr>
          <w:rFonts w:ascii="Times New Roman" w:hAnsi="Times New Roman" w:cs="Times New Roman"/>
          <w:sz w:val="32"/>
          <w:szCs w:val="32"/>
        </w:rPr>
        <w:t>applicable,</w:t>
      </w:r>
      <w:r w:rsidRPr="00AD55D9">
        <w:rPr>
          <w:rFonts w:ascii="Times New Roman" w:hAnsi="Times New Roman" w:cs="Times New Roman"/>
          <w:sz w:val="32"/>
          <w:szCs w:val="32"/>
        </w:rPr>
        <w:t xml:space="preserve"> and they are useful in </w:t>
      </w:r>
      <w:r w:rsidR="000769B6">
        <w:rPr>
          <w:rFonts w:ascii="Times New Roman" w:hAnsi="Times New Roman" w:cs="Times New Roman"/>
          <w:sz w:val="32"/>
          <w:szCs w:val="32"/>
        </w:rPr>
        <w:t>p</w:t>
      </w:r>
      <w:r w:rsidR="00244BBA" w:rsidRPr="00AD55D9">
        <w:rPr>
          <w:rFonts w:ascii="Times New Roman" w:hAnsi="Times New Roman" w:cs="Times New Roman"/>
          <w:sz w:val="32"/>
          <w:szCs w:val="32"/>
        </w:rPr>
        <w:t xml:space="preserve">ublic </w:t>
      </w:r>
      <w:proofErr w:type="gramStart"/>
      <w:r w:rsidR="00244BBA" w:rsidRPr="00AD55D9">
        <w:rPr>
          <w:rFonts w:ascii="Times New Roman" w:hAnsi="Times New Roman" w:cs="Times New Roman"/>
          <w:sz w:val="32"/>
          <w:szCs w:val="32"/>
        </w:rPr>
        <w:t>health</w:t>
      </w:r>
      <w:proofErr w:type="gramEnd"/>
      <w:r w:rsidRPr="00AD55D9">
        <w:rPr>
          <w:rFonts w:ascii="Times New Roman" w:hAnsi="Times New Roman" w:cs="Times New Roman"/>
          <w:sz w:val="32"/>
          <w:szCs w:val="32"/>
        </w:rPr>
        <w:t xml:space="preserve"> </w:t>
      </w:r>
      <w:r w:rsidR="00244BBA" w:rsidRPr="00AD55D9">
        <w:rPr>
          <w:rFonts w:ascii="Times New Roman" w:hAnsi="Times New Roman" w:cs="Times New Roman"/>
          <w:sz w:val="32"/>
          <w:szCs w:val="32"/>
        </w:rPr>
        <w:t xml:space="preserve">so </w:t>
      </w:r>
      <w:r w:rsidRPr="00AD55D9">
        <w:rPr>
          <w:rFonts w:ascii="Times New Roman" w:hAnsi="Times New Roman" w:cs="Times New Roman"/>
          <w:sz w:val="32"/>
          <w:szCs w:val="32"/>
        </w:rPr>
        <w:t>they are related</w:t>
      </w:r>
      <w:r w:rsidR="000769B6">
        <w:rPr>
          <w:rFonts w:ascii="Times New Roman" w:hAnsi="Times New Roman" w:cs="Times New Roman"/>
          <w:sz w:val="32"/>
          <w:szCs w:val="32"/>
        </w:rPr>
        <w:t>,</w:t>
      </w:r>
      <w:r w:rsidRPr="00AD55D9">
        <w:rPr>
          <w:rFonts w:ascii="Times New Roman" w:hAnsi="Times New Roman" w:cs="Times New Roman"/>
          <w:sz w:val="32"/>
          <w:szCs w:val="32"/>
        </w:rPr>
        <w:t xml:space="preserve"> </w:t>
      </w:r>
      <w:r w:rsidR="00244BBA" w:rsidRPr="00AD55D9">
        <w:rPr>
          <w:rFonts w:ascii="Times New Roman" w:hAnsi="Times New Roman" w:cs="Times New Roman"/>
          <w:sz w:val="32"/>
          <w:szCs w:val="32"/>
        </w:rPr>
        <w:t xml:space="preserve">food </w:t>
      </w:r>
      <w:r w:rsidRPr="00AD55D9">
        <w:rPr>
          <w:rFonts w:ascii="Times New Roman" w:hAnsi="Times New Roman" w:cs="Times New Roman"/>
          <w:sz w:val="32"/>
          <w:szCs w:val="32"/>
        </w:rPr>
        <w:t>technology</w:t>
      </w:r>
      <w:r w:rsidR="00244BBA"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and </w:t>
      </w:r>
      <w:r w:rsidR="00146C8A" w:rsidRPr="00AD55D9">
        <w:rPr>
          <w:rFonts w:ascii="Times New Roman" w:hAnsi="Times New Roman" w:cs="Times New Roman"/>
          <w:sz w:val="32"/>
          <w:szCs w:val="32"/>
        </w:rPr>
        <w:t xml:space="preserve">[uh] </w:t>
      </w:r>
      <w:r w:rsidRPr="00AD55D9">
        <w:rPr>
          <w:rFonts w:ascii="Times New Roman" w:hAnsi="Times New Roman" w:cs="Times New Roman"/>
          <w:sz w:val="32"/>
          <w:szCs w:val="32"/>
        </w:rPr>
        <w:t>public</w:t>
      </w:r>
      <w:r w:rsidR="00244BBA" w:rsidRPr="00AD55D9">
        <w:rPr>
          <w:rFonts w:ascii="Times New Roman" w:hAnsi="Times New Roman" w:cs="Times New Roman"/>
          <w:sz w:val="32"/>
          <w:szCs w:val="32"/>
        </w:rPr>
        <w:t xml:space="preserve"> health </w:t>
      </w:r>
      <w:r w:rsidR="007717E1" w:rsidRPr="00AD55D9">
        <w:rPr>
          <w:rFonts w:ascii="Times New Roman" w:hAnsi="Times New Roman" w:cs="Times New Roman"/>
          <w:sz w:val="32"/>
          <w:szCs w:val="32"/>
        </w:rPr>
        <w:t>t</w:t>
      </w:r>
      <w:r w:rsidRPr="00AD55D9">
        <w:rPr>
          <w:rFonts w:ascii="Times New Roman" w:hAnsi="Times New Roman" w:cs="Times New Roman"/>
          <w:sz w:val="32"/>
          <w:szCs w:val="32"/>
        </w:rPr>
        <w:t>hey are very related.</w:t>
      </w:r>
    </w:p>
    <w:p w14:paraId="2FD7F7E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p>
    <w:p w14:paraId="0B4D9E8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146C8A" w:rsidRPr="00AD55D9">
        <w:rPr>
          <w:rFonts w:ascii="Times New Roman" w:hAnsi="Times New Roman" w:cs="Times New Roman"/>
          <w:sz w:val="32"/>
          <w:szCs w:val="32"/>
        </w:rPr>
        <w:t>There is n</w:t>
      </w:r>
      <w:r w:rsidRPr="00AD55D9">
        <w:rPr>
          <w:rFonts w:ascii="Times New Roman" w:hAnsi="Times New Roman" w:cs="Times New Roman"/>
          <w:sz w:val="32"/>
          <w:szCs w:val="32"/>
        </w:rPr>
        <w:t xml:space="preserve">o </w:t>
      </w:r>
      <w:r w:rsidR="00252E47" w:rsidRPr="00AD55D9">
        <w:rPr>
          <w:rFonts w:ascii="Times New Roman" w:hAnsi="Times New Roman" w:cs="Times New Roman"/>
          <w:sz w:val="32"/>
          <w:szCs w:val="32"/>
        </w:rPr>
        <w:t>difference.</w:t>
      </w:r>
    </w:p>
    <w:p w14:paraId="3BC84DF5"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Question 3. How well do you feel</w:t>
      </w:r>
      <w:r w:rsidR="00AA7115" w:rsidRPr="00AD55D9">
        <w:rPr>
          <w:rFonts w:ascii="Times New Roman" w:hAnsi="Times New Roman" w:cs="Times New Roman"/>
          <w:sz w:val="32"/>
          <w:szCs w:val="32"/>
        </w:rPr>
        <w:t xml:space="preserve"> y</w:t>
      </w:r>
      <w:r w:rsidRPr="00AD55D9">
        <w:rPr>
          <w:rFonts w:ascii="Times New Roman" w:hAnsi="Times New Roman" w:cs="Times New Roman"/>
          <w:sz w:val="32"/>
          <w:szCs w:val="32"/>
        </w:rPr>
        <w:t>our skills and qualifications are being fully utilized in your current role?</w:t>
      </w:r>
    </w:p>
    <w:p w14:paraId="0E63757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AA7115" w:rsidRPr="00AD55D9">
        <w:rPr>
          <w:rFonts w:ascii="Times New Roman" w:hAnsi="Times New Roman" w:cs="Times New Roman"/>
          <w:sz w:val="32"/>
          <w:szCs w:val="32"/>
        </w:rPr>
        <w:t>In w</w:t>
      </w:r>
      <w:r w:rsidRPr="00AD55D9">
        <w:rPr>
          <w:rFonts w:ascii="Times New Roman" w:hAnsi="Times New Roman" w:cs="Times New Roman"/>
          <w:sz w:val="32"/>
          <w:szCs w:val="32"/>
        </w:rPr>
        <w:t>hat</w:t>
      </w:r>
      <w:r w:rsidR="00AA7115" w:rsidRPr="00AD55D9">
        <w:rPr>
          <w:rFonts w:ascii="Times New Roman" w:hAnsi="Times New Roman" w:cs="Times New Roman"/>
          <w:sz w:val="32"/>
          <w:szCs w:val="32"/>
        </w:rPr>
        <w:t xml:space="preserve">? </w:t>
      </w:r>
    </w:p>
    <w:p w14:paraId="189E185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How well do you feel</w:t>
      </w:r>
      <w:r w:rsidR="00795FDF" w:rsidRPr="00AD55D9">
        <w:rPr>
          <w:rFonts w:ascii="Times New Roman" w:hAnsi="Times New Roman" w:cs="Times New Roman"/>
          <w:sz w:val="32"/>
          <w:szCs w:val="32"/>
        </w:rPr>
        <w:t xml:space="preserve"> y</w:t>
      </w:r>
      <w:r w:rsidRPr="00AD55D9">
        <w:rPr>
          <w:rFonts w:ascii="Times New Roman" w:hAnsi="Times New Roman" w:cs="Times New Roman"/>
          <w:sz w:val="32"/>
          <w:szCs w:val="32"/>
        </w:rPr>
        <w:t>our skills and qualifications are being fully utilized in your current role?</w:t>
      </w:r>
    </w:p>
    <w:p w14:paraId="0417BD36" w14:textId="5897F45D"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6341CA" w:rsidRPr="00AD55D9">
        <w:rPr>
          <w:rFonts w:ascii="Times New Roman" w:hAnsi="Times New Roman" w:cs="Times New Roman"/>
          <w:sz w:val="32"/>
          <w:szCs w:val="32"/>
        </w:rPr>
        <w:t xml:space="preserve">[Hmm] </w:t>
      </w:r>
      <w:r w:rsidRPr="00AD55D9">
        <w:rPr>
          <w:rFonts w:ascii="Times New Roman" w:hAnsi="Times New Roman" w:cs="Times New Roman"/>
          <w:sz w:val="32"/>
          <w:szCs w:val="32"/>
        </w:rPr>
        <w:t xml:space="preserve">They are being utilized very </w:t>
      </w:r>
      <w:r w:rsidR="006341CA" w:rsidRPr="00AD55D9">
        <w:rPr>
          <w:rFonts w:ascii="Times New Roman" w:hAnsi="Times New Roman" w:cs="Times New Roman"/>
          <w:sz w:val="32"/>
          <w:szCs w:val="32"/>
        </w:rPr>
        <w:t xml:space="preserve">well </w:t>
      </w:r>
      <w:r w:rsidR="000769B6" w:rsidRPr="00AD55D9">
        <w:rPr>
          <w:rFonts w:ascii="Times New Roman" w:hAnsi="Times New Roman" w:cs="Times New Roman"/>
          <w:sz w:val="32"/>
          <w:szCs w:val="32"/>
        </w:rPr>
        <w:t>because [</w:t>
      </w:r>
      <w:r w:rsidR="00795FDF" w:rsidRPr="00AD55D9">
        <w:rPr>
          <w:rFonts w:ascii="Times New Roman" w:hAnsi="Times New Roman" w:cs="Times New Roman"/>
          <w:sz w:val="32"/>
          <w:szCs w:val="32"/>
        </w:rPr>
        <w:t>uh]</w:t>
      </w:r>
      <w:r w:rsidR="003311C0" w:rsidRPr="00AD55D9">
        <w:rPr>
          <w:rFonts w:ascii="Times New Roman" w:hAnsi="Times New Roman" w:cs="Times New Roman"/>
          <w:sz w:val="32"/>
          <w:szCs w:val="32"/>
        </w:rPr>
        <w:t xml:space="preserve"> I </w:t>
      </w:r>
      <w:proofErr w:type="gramStart"/>
      <w:r w:rsidR="003311C0" w:rsidRPr="00AD55D9">
        <w:rPr>
          <w:rFonts w:ascii="Times New Roman" w:hAnsi="Times New Roman" w:cs="Times New Roman"/>
          <w:sz w:val="32"/>
          <w:szCs w:val="32"/>
        </w:rPr>
        <w:t xml:space="preserve">don’t </w:t>
      </w:r>
      <w:r w:rsidR="00795FDF" w:rsidRPr="00AD55D9">
        <w:rPr>
          <w:rFonts w:ascii="Times New Roman" w:hAnsi="Times New Roman" w:cs="Times New Roman"/>
          <w:sz w:val="32"/>
          <w:szCs w:val="32"/>
        </w:rPr>
        <w:t xml:space="preserve"> </w:t>
      </w:r>
      <w:r w:rsidRPr="00AD55D9">
        <w:rPr>
          <w:rFonts w:ascii="Times New Roman" w:hAnsi="Times New Roman" w:cs="Times New Roman"/>
          <w:sz w:val="32"/>
          <w:szCs w:val="32"/>
        </w:rPr>
        <w:t>understand</w:t>
      </w:r>
      <w:proofErr w:type="gramEnd"/>
      <w:r w:rsidRPr="00AD55D9">
        <w:rPr>
          <w:rFonts w:ascii="Times New Roman" w:hAnsi="Times New Roman" w:cs="Times New Roman"/>
          <w:sz w:val="32"/>
          <w:szCs w:val="32"/>
        </w:rPr>
        <w:t xml:space="preserve"> </w:t>
      </w:r>
      <w:proofErr w:type="gramStart"/>
      <w:r w:rsidRPr="00AD55D9">
        <w:rPr>
          <w:rFonts w:ascii="Times New Roman" w:hAnsi="Times New Roman" w:cs="Times New Roman"/>
          <w:sz w:val="32"/>
          <w:szCs w:val="32"/>
        </w:rPr>
        <w:t xml:space="preserve">that  </w:t>
      </w:r>
      <w:r w:rsidR="000769B6">
        <w:rPr>
          <w:rFonts w:ascii="Times New Roman" w:hAnsi="Times New Roman" w:cs="Times New Roman"/>
          <w:sz w:val="32"/>
          <w:szCs w:val="32"/>
        </w:rPr>
        <w:t>one</w:t>
      </w:r>
      <w:proofErr w:type="gramEnd"/>
      <w:r w:rsidR="000769B6">
        <w:rPr>
          <w:rFonts w:ascii="Times New Roman" w:hAnsi="Times New Roman" w:cs="Times New Roman"/>
          <w:sz w:val="32"/>
          <w:szCs w:val="32"/>
        </w:rPr>
        <w:t xml:space="preserve"> oh </w:t>
      </w:r>
      <w:r w:rsidRPr="00AD55D9">
        <w:rPr>
          <w:rFonts w:ascii="Times New Roman" w:hAnsi="Times New Roman" w:cs="Times New Roman"/>
          <w:sz w:val="32"/>
          <w:szCs w:val="32"/>
        </w:rPr>
        <w:t>very well.</w:t>
      </w:r>
    </w:p>
    <w:p w14:paraId="1DC275AB" w14:textId="2DCB54B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Yeah. </w:t>
      </w:r>
      <w:r w:rsidR="006341CA" w:rsidRPr="00AD55D9">
        <w:rPr>
          <w:rFonts w:ascii="Times New Roman" w:hAnsi="Times New Roman" w:cs="Times New Roman"/>
          <w:sz w:val="32"/>
          <w:szCs w:val="32"/>
        </w:rPr>
        <w:t>So, what</w:t>
      </w:r>
      <w:r w:rsidRPr="00AD55D9">
        <w:rPr>
          <w:rFonts w:ascii="Times New Roman" w:hAnsi="Times New Roman" w:cs="Times New Roman"/>
          <w:sz w:val="32"/>
          <w:szCs w:val="32"/>
        </w:rPr>
        <w:t xml:space="preserve"> I mean is since you </w:t>
      </w:r>
      <w:r w:rsidR="000769B6">
        <w:rPr>
          <w:rFonts w:ascii="Times New Roman" w:hAnsi="Times New Roman" w:cs="Times New Roman"/>
          <w:sz w:val="32"/>
          <w:szCs w:val="32"/>
        </w:rPr>
        <w:t>were a</w:t>
      </w:r>
      <w:r w:rsidRPr="00AD55D9">
        <w:rPr>
          <w:rFonts w:ascii="Times New Roman" w:hAnsi="Times New Roman" w:cs="Times New Roman"/>
          <w:sz w:val="32"/>
          <w:szCs w:val="32"/>
        </w:rPr>
        <w:t xml:space="preserve"> lecturer back in Nigeria you were teaching students fo</w:t>
      </w:r>
      <w:r w:rsidR="008A2118" w:rsidRPr="00AD55D9">
        <w:rPr>
          <w:rFonts w:ascii="Times New Roman" w:hAnsi="Times New Roman" w:cs="Times New Roman"/>
          <w:sz w:val="32"/>
          <w:szCs w:val="32"/>
        </w:rPr>
        <w:t>r</w:t>
      </w:r>
      <w:r w:rsidR="000769B6">
        <w:rPr>
          <w:rFonts w:ascii="Times New Roman" w:hAnsi="Times New Roman" w:cs="Times New Roman"/>
          <w:sz w:val="32"/>
          <w:szCs w:val="32"/>
        </w:rPr>
        <w:t>…</w:t>
      </w:r>
    </w:p>
    <w:p w14:paraId="4828EBA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Ye</w:t>
      </w:r>
      <w:r w:rsidR="008A2118" w:rsidRPr="00AD55D9">
        <w:rPr>
          <w:rFonts w:ascii="Times New Roman" w:hAnsi="Times New Roman" w:cs="Times New Roman"/>
          <w:sz w:val="32"/>
          <w:szCs w:val="32"/>
        </w:rPr>
        <w:t xml:space="preserve">s </w:t>
      </w:r>
    </w:p>
    <w:p w14:paraId="64E61B6B"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A period of 10 years. Do you think now that as a Phd student, are you utilizing any of those skills? Do you think you're utilizing any of those skills that you </w:t>
      </w:r>
      <w:r w:rsidR="008A2118" w:rsidRPr="00AD55D9">
        <w:rPr>
          <w:rFonts w:ascii="Times New Roman" w:hAnsi="Times New Roman" w:cs="Times New Roman"/>
          <w:sz w:val="32"/>
          <w:szCs w:val="32"/>
        </w:rPr>
        <w:t xml:space="preserve">were </w:t>
      </w:r>
      <w:r w:rsidRPr="00AD55D9">
        <w:rPr>
          <w:rFonts w:ascii="Times New Roman" w:hAnsi="Times New Roman" w:cs="Times New Roman"/>
          <w:sz w:val="32"/>
          <w:szCs w:val="32"/>
        </w:rPr>
        <w:t>using</w:t>
      </w:r>
      <w:r w:rsidR="008A2118" w:rsidRPr="00AD55D9">
        <w:rPr>
          <w:rFonts w:ascii="Times New Roman" w:hAnsi="Times New Roman" w:cs="Times New Roman"/>
          <w:sz w:val="32"/>
          <w:szCs w:val="32"/>
        </w:rPr>
        <w:t xml:space="preserve"> in </w:t>
      </w:r>
      <w:r w:rsidRPr="00AD55D9">
        <w:rPr>
          <w:rFonts w:ascii="Times New Roman" w:hAnsi="Times New Roman" w:cs="Times New Roman"/>
          <w:sz w:val="32"/>
          <w:szCs w:val="32"/>
        </w:rPr>
        <w:t>Nigeria</w:t>
      </w:r>
      <w:r w:rsidR="008A2118" w:rsidRPr="00AD55D9">
        <w:rPr>
          <w:rFonts w:ascii="Times New Roman" w:hAnsi="Times New Roman" w:cs="Times New Roman"/>
          <w:sz w:val="32"/>
          <w:szCs w:val="32"/>
        </w:rPr>
        <w:t xml:space="preserve">?  </w:t>
      </w:r>
      <w:r w:rsidRPr="00AD55D9">
        <w:rPr>
          <w:rFonts w:ascii="Times New Roman" w:hAnsi="Times New Roman" w:cs="Times New Roman"/>
          <w:sz w:val="32"/>
          <w:szCs w:val="32"/>
        </w:rPr>
        <w:t>Are you teaching anyone now? Or you're only just being a student</w:t>
      </w:r>
      <w:r w:rsidR="008A2118" w:rsidRPr="00AD55D9">
        <w:rPr>
          <w:rFonts w:ascii="Times New Roman" w:hAnsi="Times New Roman" w:cs="Times New Roman"/>
          <w:sz w:val="32"/>
          <w:szCs w:val="32"/>
        </w:rPr>
        <w:t xml:space="preserve">? </w:t>
      </w:r>
    </w:p>
    <w:p w14:paraId="6AB6D45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For </w:t>
      </w:r>
      <w:r w:rsidR="006C0447" w:rsidRPr="00AD55D9">
        <w:rPr>
          <w:rFonts w:ascii="Times New Roman" w:hAnsi="Times New Roman" w:cs="Times New Roman"/>
          <w:sz w:val="32"/>
          <w:szCs w:val="32"/>
        </w:rPr>
        <w:t>now,</w:t>
      </w:r>
      <w:r w:rsidRPr="00AD55D9">
        <w:rPr>
          <w:rFonts w:ascii="Times New Roman" w:hAnsi="Times New Roman" w:cs="Times New Roman"/>
          <w:sz w:val="32"/>
          <w:szCs w:val="32"/>
        </w:rPr>
        <w:t xml:space="preserve"> I'm not teaching. I'm not taking any students now.</w:t>
      </w:r>
    </w:p>
    <w:p w14:paraId="02FC690B"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p>
    <w:p w14:paraId="28568C43" w14:textId="32311B2E"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Because </w:t>
      </w:r>
      <w:r w:rsidR="00306589" w:rsidRPr="00AD55D9">
        <w:rPr>
          <w:rFonts w:ascii="Times New Roman" w:hAnsi="Times New Roman" w:cs="Times New Roman"/>
          <w:sz w:val="32"/>
          <w:szCs w:val="32"/>
        </w:rPr>
        <w:t>you know</w:t>
      </w:r>
      <w:r w:rsidRPr="00AD55D9">
        <w:rPr>
          <w:rFonts w:ascii="Times New Roman" w:hAnsi="Times New Roman" w:cs="Times New Roman"/>
          <w:sz w:val="32"/>
          <w:szCs w:val="32"/>
        </w:rPr>
        <w:t xml:space="preserve"> in </w:t>
      </w:r>
      <w:proofErr w:type="gramStart"/>
      <w:r w:rsidR="00CA6646" w:rsidRPr="00AD55D9">
        <w:rPr>
          <w:rFonts w:ascii="Times New Roman" w:hAnsi="Times New Roman" w:cs="Times New Roman"/>
          <w:sz w:val="32"/>
          <w:szCs w:val="32"/>
        </w:rPr>
        <w:t>US</w:t>
      </w:r>
      <w:proofErr w:type="gramEnd"/>
      <w:r w:rsidRPr="00AD55D9">
        <w:rPr>
          <w:rFonts w:ascii="Times New Roman" w:hAnsi="Times New Roman" w:cs="Times New Roman"/>
          <w:sz w:val="32"/>
          <w:szCs w:val="32"/>
        </w:rPr>
        <w:t xml:space="preserve"> you cannot just do anything any</w:t>
      </w:r>
      <w:r w:rsidR="000769B6">
        <w:rPr>
          <w:rFonts w:ascii="Times New Roman" w:hAnsi="Times New Roman" w:cs="Times New Roman"/>
          <w:sz w:val="32"/>
          <w:szCs w:val="32"/>
        </w:rPr>
        <w:t>how</w:t>
      </w:r>
      <w:r w:rsidRPr="00AD55D9">
        <w:rPr>
          <w:rFonts w:ascii="Times New Roman" w:hAnsi="Times New Roman" w:cs="Times New Roman"/>
          <w:sz w:val="32"/>
          <w:szCs w:val="32"/>
        </w:rPr>
        <w:t xml:space="preserve">. They have their own protocol, they follow protocol. If you want to do something you have to take permission or </w:t>
      </w:r>
      <w:r w:rsidR="000769B6">
        <w:rPr>
          <w:rFonts w:ascii="Times New Roman" w:hAnsi="Times New Roman" w:cs="Times New Roman"/>
          <w:sz w:val="32"/>
          <w:szCs w:val="32"/>
        </w:rPr>
        <w:t>you write to do this,</w:t>
      </w:r>
      <w:r w:rsidR="006341CA" w:rsidRPr="00AD55D9">
        <w:rPr>
          <w:rFonts w:ascii="Times New Roman" w:hAnsi="Times New Roman" w:cs="Times New Roman"/>
          <w:sz w:val="32"/>
          <w:szCs w:val="32"/>
        </w:rPr>
        <w:t xml:space="preserve"> u</w:t>
      </w:r>
      <w:r w:rsidRPr="00AD55D9">
        <w:rPr>
          <w:rFonts w:ascii="Times New Roman" w:hAnsi="Times New Roman" w:cs="Times New Roman"/>
          <w:sz w:val="32"/>
          <w:szCs w:val="32"/>
        </w:rPr>
        <w:t>nlike</w:t>
      </w:r>
      <w:r w:rsidR="000769B6">
        <w:rPr>
          <w:rFonts w:ascii="Times New Roman" w:hAnsi="Times New Roman" w:cs="Times New Roman"/>
          <w:sz w:val="32"/>
          <w:szCs w:val="32"/>
        </w:rPr>
        <w:t xml:space="preserve"> in</w:t>
      </w:r>
      <w:r w:rsidRPr="00AD55D9">
        <w:rPr>
          <w:rFonts w:ascii="Times New Roman" w:hAnsi="Times New Roman" w:cs="Times New Roman"/>
          <w:sz w:val="32"/>
          <w:szCs w:val="32"/>
        </w:rPr>
        <w:t xml:space="preserve"> Nigeria, you can just go to any school or any </w:t>
      </w:r>
      <w:r w:rsidR="00821869" w:rsidRPr="00AD55D9">
        <w:rPr>
          <w:rFonts w:ascii="Times New Roman" w:hAnsi="Times New Roman" w:cs="Times New Roman"/>
          <w:sz w:val="32"/>
          <w:szCs w:val="32"/>
        </w:rPr>
        <w:t xml:space="preserve">university and </w:t>
      </w:r>
      <w:r w:rsidRPr="00AD55D9">
        <w:rPr>
          <w:rFonts w:ascii="Times New Roman" w:hAnsi="Times New Roman" w:cs="Times New Roman"/>
          <w:sz w:val="32"/>
          <w:szCs w:val="32"/>
        </w:rPr>
        <w:t>apply and they take you like that</w:t>
      </w:r>
      <w:r w:rsidR="00821869" w:rsidRPr="00AD55D9">
        <w:rPr>
          <w:rFonts w:ascii="Times New Roman" w:hAnsi="Times New Roman" w:cs="Times New Roman"/>
          <w:sz w:val="32"/>
          <w:szCs w:val="32"/>
        </w:rPr>
        <w:t xml:space="preserve"> </w:t>
      </w:r>
      <w:r w:rsidR="00396FB2" w:rsidRPr="00AD55D9">
        <w:rPr>
          <w:rFonts w:ascii="Times New Roman" w:hAnsi="Times New Roman" w:cs="Times New Roman"/>
          <w:sz w:val="32"/>
          <w:szCs w:val="32"/>
        </w:rPr>
        <w:t xml:space="preserve">but, in this </w:t>
      </w:r>
      <w:r w:rsidR="00B85680" w:rsidRPr="00AD55D9">
        <w:rPr>
          <w:rFonts w:ascii="Times New Roman" w:hAnsi="Times New Roman" w:cs="Times New Roman"/>
          <w:sz w:val="32"/>
          <w:szCs w:val="32"/>
        </w:rPr>
        <w:t>place,</w:t>
      </w:r>
      <w:r w:rsidR="004C5F10" w:rsidRPr="00AD55D9">
        <w:rPr>
          <w:rFonts w:ascii="Times New Roman" w:hAnsi="Times New Roman" w:cs="Times New Roman"/>
          <w:sz w:val="32"/>
          <w:szCs w:val="32"/>
        </w:rPr>
        <w:t xml:space="preserve"> they</w:t>
      </w:r>
      <w:r w:rsidRPr="00AD55D9">
        <w:rPr>
          <w:rFonts w:ascii="Times New Roman" w:hAnsi="Times New Roman" w:cs="Times New Roman"/>
          <w:sz w:val="32"/>
          <w:szCs w:val="32"/>
        </w:rPr>
        <w:t xml:space="preserve"> will </w:t>
      </w:r>
      <w:r w:rsidR="00276D73">
        <w:rPr>
          <w:rFonts w:ascii="Times New Roman" w:hAnsi="Times New Roman" w:cs="Times New Roman"/>
          <w:sz w:val="32"/>
          <w:szCs w:val="32"/>
        </w:rPr>
        <w:t>just</w:t>
      </w:r>
      <w:r w:rsidR="008B0141" w:rsidRPr="00AD55D9">
        <w:rPr>
          <w:rFonts w:ascii="Times New Roman" w:hAnsi="Times New Roman" w:cs="Times New Roman"/>
          <w:sz w:val="32"/>
          <w:szCs w:val="32"/>
        </w:rPr>
        <w:t xml:space="preserve"> </w:t>
      </w:r>
      <w:r w:rsidRPr="00AD55D9">
        <w:rPr>
          <w:rFonts w:ascii="Times New Roman" w:hAnsi="Times New Roman" w:cs="Times New Roman"/>
          <w:sz w:val="32"/>
          <w:szCs w:val="32"/>
        </w:rPr>
        <w:t>check</w:t>
      </w:r>
      <w:r w:rsidR="008B0141" w:rsidRPr="00AD55D9">
        <w:rPr>
          <w:rFonts w:ascii="Times New Roman" w:hAnsi="Times New Roman" w:cs="Times New Roman"/>
          <w:sz w:val="32"/>
          <w:szCs w:val="32"/>
        </w:rPr>
        <w:t>;</w:t>
      </w:r>
      <w:r w:rsidRPr="00AD55D9">
        <w:rPr>
          <w:rFonts w:ascii="Times New Roman" w:hAnsi="Times New Roman" w:cs="Times New Roman"/>
          <w:sz w:val="32"/>
          <w:szCs w:val="32"/>
        </w:rPr>
        <w:t xml:space="preserve"> like I have a friend</w:t>
      </w:r>
      <w:r w:rsidR="006341CA" w:rsidRPr="00AD55D9">
        <w:rPr>
          <w:rFonts w:ascii="Times New Roman" w:hAnsi="Times New Roman" w:cs="Times New Roman"/>
          <w:sz w:val="32"/>
          <w:szCs w:val="32"/>
        </w:rPr>
        <w:t xml:space="preserve"> t</w:t>
      </w:r>
      <w:r w:rsidRPr="00AD55D9">
        <w:rPr>
          <w:rFonts w:ascii="Times New Roman" w:hAnsi="Times New Roman" w:cs="Times New Roman"/>
          <w:sz w:val="32"/>
          <w:szCs w:val="32"/>
        </w:rPr>
        <w:t>hat was a let me say</w:t>
      </w:r>
      <w:r w:rsidR="008B0141" w:rsidRPr="00AD55D9">
        <w:rPr>
          <w:rFonts w:ascii="Times New Roman" w:hAnsi="Times New Roman" w:cs="Times New Roman"/>
          <w:sz w:val="32"/>
          <w:szCs w:val="32"/>
        </w:rPr>
        <w:t xml:space="preserve"> a</w:t>
      </w:r>
      <w:r w:rsidRPr="00AD55D9">
        <w:rPr>
          <w:rFonts w:ascii="Times New Roman" w:hAnsi="Times New Roman" w:cs="Times New Roman"/>
          <w:sz w:val="32"/>
          <w:szCs w:val="32"/>
        </w:rPr>
        <w:t xml:space="preserve"> l</w:t>
      </w:r>
      <w:r w:rsidR="006341CA" w:rsidRPr="00AD55D9">
        <w:rPr>
          <w:rFonts w:ascii="Times New Roman" w:hAnsi="Times New Roman" w:cs="Times New Roman"/>
          <w:sz w:val="32"/>
          <w:szCs w:val="32"/>
        </w:rPr>
        <w:t xml:space="preserve">ecturer </w:t>
      </w:r>
      <w:r w:rsidRPr="00AD55D9">
        <w:rPr>
          <w:rFonts w:ascii="Times New Roman" w:hAnsi="Times New Roman" w:cs="Times New Roman"/>
          <w:sz w:val="32"/>
          <w:szCs w:val="32"/>
        </w:rPr>
        <w:t>in Nigeria</w:t>
      </w:r>
      <w:r w:rsidR="008B0141" w:rsidRPr="00AD55D9">
        <w:rPr>
          <w:rFonts w:ascii="Times New Roman" w:hAnsi="Times New Roman" w:cs="Times New Roman"/>
          <w:sz w:val="32"/>
          <w:szCs w:val="32"/>
        </w:rPr>
        <w:t xml:space="preserve"> </w:t>
      </w:r>
      <w:r w:rsidR="00260F61" w:rsidRPr="00AD55D9">
        <w:rPr>
          <w:rFonts w:ascii="Times New Roman" w:hAnsi="Times New Roman" w:cs="Times New Roman"/>
          <w:sz w:val="32"/>
          <w:szCs w:val="32"/>
        </w:rPr>
        <w:t>in one</w:t>
      </w:r>
      <w:r w:rsidRPr="00AD55D9">
        <w:rPr>
          <w:rFonts w:ascii="Times New Roman" w:hAnsi="Times New Roman" w:cs="Times New Roman"/>
          <w:sz w:val="32"/>
          <w:szCs w:val="32"/>
        </w:rPr>
        <w:t xml:space="preserve"> of these</w:t>
      </w:r>
      <w:r w:rsidR="008B0141"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college of </w:t>
      </w:r>
      <w:r w:rsidR="00396FB2" w:rsidRPr="00AD55D9">
        <w:rPr>
          <w:rFonts w:ascii="Times New Roman" w:hAnsi="Times New Roman" w:cs="Times New Roman"/>
          <w:sz w:val="32"/>
          <w:szCs w:val="32"/>
        </w:rPr>
        <w:t>education.</w:t>
      </w:r>
      <w:r w:rsidRPr="00AD55D9">
        <w:rPr>
          <w:rFonts w:ascii="Times New Roman" w:hAnsi="Times New Roman" w:cs="Times New Roman"/>
          <w:sz w:val="32"/>
          <w:szCs w:val="32"/>
        </w:rPr>
        <w:t xml:space="preserve">  She came here</w:t>
      </w:r>
      <w:r w:rsidR="008B0141" w:rsidRPr="00AD55D9">
        <w:rPr>
          <w:rFonts w:ascii="Times New Roman" w:hAnsi="Times New Roman" w:cs="Times New Roman"/>
          <w:sz w:val="32"/>
          <w:szCs w:val="32"/>
        </w:rPr>
        <w:t xml:space="preserve"> and </w:t>
      </w:r>
      <w:r w:rsidR="00276D73">
        <w:rPr>
          <w:rFonts w:ascii="Times New Roman" w:hAnsi="Times New Roman" w:cs="Times New Roman"/>
          <w:sz w:val="32"/>
          <w:szCs w:val="32"/>
        </w:rPr>
        <w:t xml:space="preserve">she now </w:t>
      </w:r>
      <w:r w:rsidRPr="00AD55D9">
        <w:rPr>
          <w:rFonts w:ascii="Times New Roman" w:hAnsi="Times New Roman" w:cs="Times New Roman"/>
          <w:sz w:val="32"/>
          <w:szCs w:val="32"/>
        </w:rPr>
        <w:t>look</w:t>
      </w:r>
      <w:r w:rsidR="00260F61" w:rsidRPr="00AD55D9">
        <w:rPr>
          <w:rFonts w:ascii="Times New Roman" w:hAnsi="Times New Roman" w:cs="Times New Roman"/>
          <w:sz w:val="32"/>
          <w:szCs w:val="32"/>
        </w:rPr>
        <w:t>ed</w:t>
      </w:r>
      <w:r w:rsidRPr="00AD55D9">
        <w:rPr>
          <w:rFonts w:ascii="Times New Roman" w:hAnsi="Times New Roman" w:cs="Times New Roman"/>
          <w:sz w:val="32"/>
          <w:szCs w:val="32"/>
        </w:rPr>
        <w:t xml:space="preserve"> for Job outside</w:t>
      </w:r>
      <w:r w:rsidR="00276D73">
        <w:rPr>
          <w:rFonts w:ascii="Times New Roman" w:hAnsi="Times New Roman" w:cs="Times New Roman"/>
          <w:sz w:val="32"/>
          <w:szCs w:val="32"/>
        </w:rPr>
        <w:t xml:space="preserve">, </w:t>
      </w:r>
      <w:r w:rsidRPr="00AD55D9">
        <w:rPr>
          <w:rFonts w:ascii="Times New Roman" w:hAnsi="Times New Roman" w:cs="Times New Roman"/>
          <w:sz w:val="32"/>
          <w:szCs w:val="32"/>
        </w:rPr>
        <w:t>teaching job</w:t>
      </w:r>
      <w:r w:rsidR="008B0141" w:rsidRPr="00AD55D9">
        <w:rPr>
          <w:rFonts w:ascii="Times New Roman" w:hAnsi="Times New Roman" w:cs="Times New Roman"/>
          <w:sz w:val="32"/>
          <w:szCs w:val="32"/>
        </w:rPr>
        <w:t xml:space="preserve"> b</w:t>
      </w:r>
      <w:r w:rsidRPr="00AD55D9">
        <w:rPr>
          <w:rFonts w:ascii="Times New Roman" w:hAnsi="Times New Roman" w:cs="Times New Roman"/>
          <w:sz w:val="32"/>
          <w:szCs w:val="32"/>
        </w:rPr>
        <w:t xml:space="preserve">ut </w:t>
      </w:r>
      <w:r w:rsidR="008B0141" w:rsidRPr="00AD55D9">
        <w:rPr>
          <w:rFonts w:ascii="Times New Roman" w:hAnsi="Times New Roman" w:cs="Times New Roman"/>
          <w:sz w:val="32"/>
          <w:szCs w:val="32"/>
        </w:rPr>
        <w:t xml:space="preserve">when </w:t>
      </w:r>
      <w:r w:rsidR="00911152" w:rsidRPr="00AD55D9">
        <w:rPr>
          <w:rFonts w:ascii="Times New Roman" w:hAnsi="Times New Roman" w:cs="Times New Roman"/>
          <w:sz w:val="32"/>
          <w:szCs w:val="32"/>
        </w:rPr>
        <w:t>she went</w:t>
      </w:r>
      <w:r w:rsidR="00276D73">
        <w:rPr>
          <w:rFonts w:ascii="Times New Roman" w:hAnsi="Times New Roman" w:cs="Times New Roman"/>
          <w:sz w:val="32"/>
          <w:szCs w:val="32"/>
        </w:rPr>
        <w:t xml:space="preserve"> there</w:t>
      </w:r>
      <w:r w:rsidR="008B0141" w:rsidRPr="00AD55D9">
        <w:rPr>
          <w:rFonts w:ascii="Times New Roman" w:hAnsi="Times New Roman" w:cs="Times New Roman"/>
          <w:sz w:val="32"/>
          <w:szCs w:val="32"/>
        </w:rPr>
        <w:t xml:space="preserve"> to </w:t>
      </w:r>
      <w:r w:rsidR="00911152" w:rsidRPr="00AD55D9">
        <w:rPr>
          <w:rFonts w:ascii="Times New Roman" w:hAnsi="Times New Roman" w:cs="Times New Roman"/>
          <w:sz w:val="32"/>
          <w:szCs w:val="32"/>
        </w:rPr>
        <w:t>collect the</w:t>
      </w:r>
      <w:r w:rsidR="008B0141" w:rsidRPr="00AD55D9">
        <w:rPr>
          <w:rFonts w:ascii="Times New Roman" w:hAnsi="Times New Roman" w:cs="Times New Roman"/>
          <w:sz w:val="32"/>
          <w:szCs w:val="32"/>
        </w:rPr>
        <w:t xml:space="preserve"> appointment </w:t>
      </w:r>
      <w:r w:rsidRPr="00AD55D9">
        <w:rPr>
          <w:rFonts w:ascii="Times New Roman" w:hAnsi="Times New Roman" w:cs="Times New Roman"/>
          <w:sz w:val="32"/>
          <w:szCs w:val="32"/>
        </w:rPr>
        <w:t xml:space="preserve">letter or something like that to come to Morgan and show them </w:t>
      </w:r>
      <w:r w:rsidR="00911152" w:rsidRPr="00AD55D9">
        <w:rPr>
          <w:rFonts w:ascii="Times New Roman" w:hAnsi="Times New Roman" w:cs="Times New Roman"/>
          <w:sz w:val="32"/>
          <w:szCs w:val="32"/>
        </w:rPr>
        <w:t>that</w:t>
      </w:r>
      <w:r w:rsidRPr="00AD55D9">
        <w:rPr>
          <w:rFonts w:ascii="Times New Roman" w:hAnsi="Times New Roman" w:cs="Times New Roman"/>
          <w:sz w:val="32"/>
          <w:szCs w:val="32"/>
        </w:rPr>
        <w:t xml:space="preserve"> </w:t>
      </w:r>
      <w:r w:rsidR="00276D73" w:rsidRPr="00AD55D9">
        <w:rPr>
          <w:rFonts w:ascii="Times New Roman" w:hAnsi="Times New Roman" w:cs="Times New Roman"/>
          <w:sz w:val="32"/>
          <w:szCs w:val="32"/>
        </w:rPr>
        <w:t>[Oh],</w:t>
      </w:r>
      <w:r w:rsidRPr="00AD55D9">
        <w:rPr>
          <w:rFonts w:ascii="Times New Roman" w:hAnsi="Times New Roman" w:cs="Times New Roman"/>
          <w:sz w:val="32"/>
          <w:szCs w:val="32"/>
        </w:rPr>
        <w:t xml:space="preserve"> I found a job which is related to my f</w:t>
      </w:r>
      <w:r w:rsidR="00911152" w:rsidRPr="00AD55D9">
        <w:rPr>
          <w:rFonts w:ascii="Times New Roman" w:hAnsi="Times New Roman" w:cs="Times New Roman"/>
          <w:sz w:val="32"/>
          <w:szCs w:val="32"/>
        </w:rPr>
        <w:t>ield s</w:t>
      </w:r>
      <w:r w:rsidRPr="00AD55D9">
        <w:rPr>
          <w:rFonts w:ascii="Times New Roman" w:hAnsi="Times New Roman" w:cs="Times New Roman"/>
          <w:sz w:val="32"/>
          <w:szCs w:val="32"/>
        </w:rPr>
        <w:t>o can you give me</w:t>
      </w:r>
      <w:r w:rsidR="00911152" w:rsidRPr="00AD55D9">
        <w:rPr>
          <w:rFonts w:ascii="Times New Roman" w:hAnsi="Times New Roman" w:cs="Times New Roman"/>
          <w:sz w:val="32"/>
          <w:szCs w:val="32"/>
        </w:rPr>
        <w:t xml:space="preserve"> g</w:t>
      </w:r>
      <w:r w:rsidRPr="00AD55D9">
        <w:rPr>
          <w:rFonts w:ascii="Times New Roman" w:hAnsi="Times New Roman" w:cs="Times New Roman"/>
          <w:sz w:val="32"/>
          <w:szCs w:val="32"/>
        </w:rPr>
        <w:t>o ahead to continue</w:t>
      </w:r>
      <w:r w:rsidR="00911152" w:rsidRPr="00AD55D9">
        <w:rPr>
          <w:rFonts w:ascii="Times New Roman" w:hAnsi="Times New Roman" w:cs="Times New Roman"/>
          <w:sz w:val="32"/>
          <w:szCs w:val="32"/>
        </w:rPr>
        <w:t>? B</w:t>
      </w:r>
      <w:r w:rsidRPr="00AD55D9">
        <w:rPr>
          <w:rFonts w:ascii="Times New Roman" w:hAnsi="Times New Roman" w:cs="Times New Roman"/>
          <w:sz w:val="32"/>
          <w:szCs w:val="32"/>
        </w:rPr>
        <w:t xml:space="preserve">efore you know </w:t>
      </w:r>
      <w:r w:rsidR="00276D73" w:rsidRPr="00AD55D9">
        <w:rPr>
          <w:rFonts w:ascii="Times New Roman" w:hAnsi="Times New Roman" w:cs="Times New Roman"/>
          <w:sz w:val="32"/>
          <w:szCs w:val="32"/>
        </w:rPr>
        <w:t>it,</w:t>
      </w:r>
      <w:r w:rsidR="00B85680" w:rsidRPr="00AD55D9">
        <w:rPr>
          <w:rFonts w:ascii="Times New Roman" w:hAnsi="Times New Roman" w:cs="Times New Roman"/>
          <w:sz w:val="32"/>
          <w:szCs w:val="32"/>
        </w:rPr>
        <w:t xml:space="preserve"> they</w:t>
      </w:r>
      <w:r w:rsidRPr="00AD55D9">
        <w:rPr>
          <w:rFonts w:ascii="Times New Roman" w:hAnsi="Times New Roman" w:cs="Times New Roman"/>
          <w:sz w:val="32"/>
          <w:szCs w:val="32"/>
        </w:rPr>
        <w:t xml:space="preserve"> say </w:t>
      </w:r>
      <w:r w:rsidR="00911152" w:rsidRPr="00AD55D9">
        <w:rPr>
          <w:rFonts w:ascii="Times New Roman" w:hAnsi="Times New Roman" w:cs="Times New Roman"/>
          <w:sz w:val="32"/>
          <w:szCs w:val="32"/>
        </w:rPr>
        <w:t>an F-1</w:t>
      </w:r>
      <w:r w:rsidRPr="00AD55D9">
        <w:rPr>
          <w:rFonts w:ascii="Times New Roman" w:hAnsi="Times New Roman" w:cs="Times New Roman"/>
          <w:sz w:val="32"/>
          <w:szCs w:val="32"/>
        </w:rPr>
        <w:t xml:space="preserve"> student cannot do that </w:t>
      </w:r>
      <w:r w:rsidR="00276D73" w:rsidRPr="00AD55D9">
        <w:rPr>
          <w:rFonts w:ascii="Times New Roman" w:hAnsi="Times New Roman" w:cs="Times New Roman"/>
          <w:sz w:val="32"/>
          <w:szCs w:val="32"/>
        </w:rPr>
        <w:t>or</w:t>
      </w:r>
      <w:r w:rsidRPr="00AD55D9">
        <w:rPr>
          <w:rFonts w:ascii="Times New Roman" w:hAnsi="Times New Roman" w:cs="Times New Roman"/>
          <w:sz w:val="32"/>
          <w:szCs w:val="32"/>
        </w:rPr>
        <w:t xml:space="preserve"> something like that. So</w:t>
      </w:r>
      <w:r w:rsidR="00911152" w:rsidRPr="00AD55D9">
        <w:rPr>
          <w:rFonts w:ascii="Times New Roman" w:hAnsi="Times New Roman" w:cs="Times New Roman"/>
          <w:sz w:val="32"/>
          <w:szCs w:val="32"/>
        </w:rPr>
        <w:t>,</w:t>
      </w:r>
      <w:r w:rsidR="00276D73">
        <w:rPr>
          <w:rFonts w:ascii="Times New Roman" w:hAnsi="Times New Roman" w:cs="Times New Roman"/>
          <w:sz w:val="32"/>
          <w:szCs w:val="32"/>
        </w:rPr>
        <w:t xml:space="preserve"> </w:t>
      </w:r>
      <w:r w:rsidRPr="00AD55D9">
        <w:rPr>
          <w:rFonts w:ascii="Times New Roman" w:hAnsi="Times New Roman" w:cs="Times New Roman"/>
          <w:sz w:val="32"/>
          <w:szCs w:val="32"/>
        </w:rPr>
        <w:t>this place</w:t>
      </w:r>
      <w:r w:rsidR="00276D73">
        <w:rPr>
          <w:rFonts w:ascii="Times New Roman" w:hAnsi="Times New Roman" w:cs="Times New Roman"/>
          <w:sz w:val="32"/>
          <w:szCs w:val="32"/>
        </w:rPr>
        <w:t>,</w:t>
      </w:r>
      <w:r w:rsidRPr="00AD55D9">
        <w:rPr>
          <w:rFonts w:ascii="Times New Roman" w:hAnsi="Times New Roman" w:cs="Times New Roman"/>
          <w:sz w:val="32"/>
          <w:szCs w:val="32"/>
        </w:rPr>
        <w:t xml:space="preserve"> </w:t>
      </w:r>
      <w:r w:rsidR="00276D73">
        <w:rPr>
          <w:rFonts w:ascii="Times New Roman" w:hAnsi="Times New Roman" w:cs="Times New Roman"/>
          <w:sz w:val="32"/>
          <w:szCs w:val="32"/>
        </w:rPr>
        <w:t>you</w:t>
      </w:r>
      <w:r w:rsidRPr="00AD55D9">
        <w:rPr>
          <w:rFonts w:ascii="Times New Roman" w:hAnsi="Times New Roman" w:cs="Times New Roman"/>
          <w:sz w:val="32"/>
          <w:szCs w:val="32"/>
        </w:rPr>
        <w:t xml:space="preserve"> cannot just do anything anyhow</w:t>
      </w:r>
      <w:r w:rsidR="00911152" w:rsidRPr="00AD55D9">
        <w:rPr>
          <w:rFonts w:ascii="Times New Roman" w:hAnsi="Times New Roman" w:cs="Times New Roman"/>
          <w:sz w:val="32"/>
          <w:szCs w:val="32"/>
        </w:rPr>
        <w:t xml:space="preserve"> here. They</w:t>
      </w:r>
      <w:r w:rsidRPr="00AD55D9">
        <w:rPr>
          <w:rFonts w:ascii="Times New Roman" w:hAnsi="Times New Roman" w:cs="Times New Roman"/>
          <w:sz w:val="32"/>
          <w:szCs w:val="32"/>
        </w:rPr>
        <w:t xml:space="preserve"> follow many</w:t>
      </w:r>
      <w:r w:rsidR="00911152" w:rsidRPr="00AD55D9">
        <w:rPr>
          <w:rFonts w:ascii="Times New Roman" w:hAnsi="Times New Roman" w:cs="Times New Roman"/>
          <w:sz w:val="32"/>
          <w:szCs w:val="32"/>
        </w:rPr>
        <w:t xml:space="preserve"> </w:t>
      </w:r>
      <w:r w:rsidR="00144A3D" w:rsidRPr="00AD55D9">
        <w:rPr>
          <w:rFonts w:ascii="Times New Roman" w:hAnsi="Times New Roman" w:cs="Times New Roman"/>
          <w:sz w:val="32"/>
          <w:szCs w:val="32"/>
        </w:rPr>
        <w:t>policies</w:t>
      </w:r>
      <w:r w:rsidR="00922C96" w:rsidRPr="00AD55D9">
        <w:rPr>
          <w:rFonts w:ascii="Times New Roman" w:hAnsi="Times New Roman" w:cs="Times New Roman"/>
          <w:sz w:val="32"/>
          <w:szCs w:val="32"/>
        </w:rPr>
        <w:t xml:space="preserve"> </w:t>
      </w:r>
      <w:r w:rsidR="00E75111" w:rsidRPr="00AD55D9">
        <w:rPr>
          <w:rFonts w:ascii="Times New Roman" w:hAnsi="Times New Roman" w:cs="Times New Roman"/>
          <w:sz w:val="32"/>
          <w:szCs w:val="32"/>
        </w:rPr>
        <w:t xml:space="preserve">I don’t </w:t>
      </w:r>
      <w:r w:rsidR="00144A3D" w:rsidRPr="00AD55D9">
        <w:rPr>
          <w:rFonts w:ascii="Times New Roman" w:hAnsi="Times New Roman" w:cs="Times New Roman"/>
          <w:sz w:val="32"/>
          <w:szCs w:val="32"/>
        </w:rPr>
        <w:t>know. [</w:t>
      </w:r>
      <w:r w:rsidR="000928A9" w:rsidRPr="00AD55D9">
        <w:rPr>
          <w:rFonts w:ascii="Times New Roman" w:hAnsi="Times New Roman" w:cs="Times New Roman"/>
          <w:sz w:val="32"/>
          <w:szCs w:val="32"/>
        </w:rPr>
        <w:t>laughs]</w:t>
      </w:r>
    </w:p>
    <w:p w14:paraId="1B4FA1D6" w14:textId="7CDEFF1C" w:rsidR="00531FDF"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 yes, thank you. That's understandable</w:t>
      </w:r>
      <w:r w:rsidR="004538B7" w:rsidRPr="00AD55D9">
        <w:rPr>
          <w:rFonts w:ascii="Times New Roman" w:hAnsi="Times New Roman" w:cs="Times New Roman"/>
          <w:sz w:val="32"/>
          <w:szCs w:val="32"/>
        </w:rPr>
        <w:t xml:space="preserve"> </w:t>
      </w:r>
      <w:r w:rsidR="00276D73">
        <w:rPr>
          <w:rFonts w:ascii="Times New Roman" w:hAnsi="Times New Roman" w:cs="Times New Roman"/>
          <w:sz w:val="32"/>
          <w:szCs w:val="32"/>
        </w:rPr>
        <w:t xml:space="preserve">because </w:t>
      </w:r>
      <w:r w:rsidRPr="00AD55D9">
        <w:rPr>
          <w:rFonts w:ascii="Times New Roman" w:hAnsi="Times New Roman" w:cs="Times New Roman"/>
          <w:sz w:val="32"/>
          <w:szCs w:val="32"/>
        </w:rPr>
        <w:t xml:space="preserve">since you are a </w:t>
      </w:r>
      <w:r w:rsidR="004538B7" w:rsidRPr="00AD55D9">
        <w:rPr>
          <w:rFonts w:ascii="Times New Roman" w:hAnsi="Times New Roman" w:cs="Times New Roman"/>
          <w:sz w:val="32"/>
          <w:szCs w:val="32"/>
        </w:rPr>
        <w:t>full-time</w:t>
      </w:r>
      <w:r w:rsidRPr="00AD55D9">
        <w:rPr>
          <w:rFonts w:ascii="Times New Roman" w:hAnsi="Times New Roman" w:cs="Times New Roman"/>
          <w:sz w:val="32"/>
          <w:szCs w:val="32"/>
        </w:rPr>
        <w:t xml:space="preserve"> student</w:t>
      </w:r>
      <w:proofErr w:type="gramStart"/>
      <w:r w:rsidRPr="00AD55D9">
        <w:rPr>
          <w:rFonts w:ascii="Times New Roman" w:hAnsi="Times New Roman" w:cs="Times New Roman"/>
          <w:sz w:val="32"/>
          <w:szCs w:val="32"/>
        </w:rPr>
        <w:t xml:space="preserve">, so your role </w:t>
      </w:r>
      <w:r w:rsidR="00024528" w:rsidRPr="00AD55D9">
        <w:rPr>
          <w:rFonts w:ascii="Times New Roman" w:hAnsi="Times New Roman" w:cs="Times New Roman"/>
          <w:sz w:val="32"/>
          <w:szCs w:val="32"/>
        </w:rPr>
        <w:t>is</w:t>
      </w:r>
      <w:proofErr w:type="gramEnd"/>
      <w:r w:rsidR="00024528" w:rsidRPr="00AD55D9">
        <w:rPr>
          <w:rFonts w:ascii="Times New Roman" w:hAnsi="Times New Roman" w:cs="Times New Roman"/>
          <w:sz w:val="32"/>
          <w:szCs w:val="32"/>
        </w:rPr>
        <w:t xml:space="preserve"> you</w:t>
      </w:r>
      <w:r w:rsidRPr="00AD55D9">
        <w:rPr>
          <w:rFonts w:ascii="Times New Roman" w:hAnsi="Times New Roman" w:cs="Times New Roman"/>
          <w:sz w:val="32"/>
          <w:szCs w:val="32"/>
        </w:rPr>
        <w:t xml:space="preserve"> have to be a student </w:t>
      </w:r>
      <w:r w:rsidR="00024528" w:rsidRPr="00AD55D9">
        <w:rPr>
          <w:rFonts w:ascii="Times New Roman" w:hAnsi="Times New Roman" w:cs="Times New Roman"/>
          <w:sz w:val="32"/>
          <w:szCs w:val="32"/>
        </w:rPr>
        <w:t xml:space="preserve">for </w:t>
      </w:r>
      <w:proofErr w:type="gramStart"/>
      <w:r w:rsidR="00024528" w:rsidRPr="00AD55D9">
        <w:rPr>
          <w:rFonts w:ascii="Times New Roman" w:hAnsi="Times New Roman" w:cs="Times New Roman"/>
          <w:sz w:val="32"/>
          <w:szCs w:val="32"/>
        </w:rPr>
        <w:t>now</w:t>
      </w:r>
      <w:proofErr w:type="gramEnd"/>
      <w:r w:rsidR="000A22B9"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maybe </w:t>
      </w:r>
      <w:r w:rsidR="000A22B9" w:rsidRPr="00AD55D9">
        <w:rPr>
          <w:rFonts w:ascii="Times New Roman" w:hAnsi="Times New Roman" w:cs="Times New Roman"/>
          <w:sz w:val="32"/>
          <w:szCs w:val="32"/>
        </w:rPr>
        <w:t>exc</w:t>
      </w:r>
      <w:r w:rsidRPr="00AD55D9">
        <w:rPr>
          <w:rFonts w:ascii="Times New Roman" w:hAnsi="Times New Roman" w:cs="Times New Roman"/>
          <w:sz w:val="32"/>
          <w:szCs w:val="32"/>
        </w:rPr>
        <w:t>ept</w:t>
      </w:r>
      <w:r w:rsidR="003F279F" w:rsidRPr="00AD55D9">
        <w:rPr>
          <w:rFonts w:ascii="Times New Roman" w:hAnsi="Times New Roman" w:cs="Times New Roman"/>
          <w:sz w:val="32"/>
          <w:szCs w:val="32"/>
        </w:rPr>
        <w:t xml:space="preserve"> until</w:t>
      </w:r>
      <w:r w:rsidRPr="00AD55D9">
        <w:rPr>
          <w:rFonts w:ascii="Times New Roman" w:hAnsi="Times New Roman" w:cs="Times New Roman"/>
          <w:sz w:val="32"/>
          <w:szCs w:val="32"/>
        </w:rPr>
        <w:t xml:space="preserve"> you finish your degree program. Okay.</w:t>
      </w:r>
    </w:p>
    <w:p w14:paraId="590061C3" w14:textId="4D33E0E8"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w:t>
      </w:r>
      <w:r w:rsidR="00144A3D" w:rsidRPr="00AD55D9">
        <w:rPr>
          <w:rFonts w:ascii="Times New Roman" w:hAnsi="Times New Roman" w:cs="Times New Roman"/>
          <w:sz w:val="32"/>
          <w:szCs w:val="32"/>
        </w:rPr>
        <w:t>W</w:t>
      </w:r>
      <w:r w:rsidRPr="00AD55D9">
        <w:rPr>
          <w:rFonts w:ascii="Times New Roman" w:hAnsi="Times New Roman" w:cs="Times New Roman"/>
          <w:sz w:val="32"/>
          <w:szCs w:val="32"/>
        </w:rPr>
        <w:t>e'll move to the next question</w:t>
      </w:r>
      <w:r w:rsidR="00D75E88" w:rsidRPr="00AD55D9">
        <w:rPr>
          <w:rFonts w:ascii="Times New Roman" w:hAnsi="Times New Roman" w:cs="Times New Roman"/>
          <w:sz w:val="32"/>
          <w:szCs w:val="32"/>
        </w:rPr>
        <w:t>.  Q</w:t>
      </w:r>
      <w:r w:rsidRPr="00AD55D9">
        <w:rPr>
          <w:rFonts w:ascii="Times New Roman" w:hAnsi="Times New Roman" w:cs="Times New Roman"/>
          <w:sz w:val="32"/>
          <w:szCs w:val="32"/>
        </w:rPr>
        <w:t>uestion</w:t>
      </w:r>
      <w:r w:rsidR="00531FDF" w:rsidRPr="00AD55D9">
        <w:rPr>
          <w:rFonts w:ascii="Times New Roman" w:hAnsi="Times New Roman" w:cs="Times New Roman"/>
          <w:sz w:val="32"/>
          <w:szCs w:val="32"/>
        </w:rPr>
        <w:t xml:space="preserve"> 4</w:t>
      </w:r>
      <w:r w:rsidR="00D75E88" w:rsidRPr="00AD55D9">
        <w:rPr>
          <w:rFonts w:ascii="Times New Roman" w:hAnsi="Times New Roman" w:cs="Times New Roman"/>
          <w:sz w:val="32"/>
          <w:szCs w:val="32"/>
        </w:rPr>
        <w:t>- W</w:t>
      </w:r>
      <w:r w:rsidRPr="00AD55D9">
        <w:rPr>
          <w:rFonts w:ascii="Times New Roman" w:hAnsi="Times New Roman" w:cs="Times New Roman"/>
          <w:sz w:val="32"/>
          <w:szCs w:val="32"/>
        </w:rPr>
        <w:t xml:space="preserve">hat barriers have you faced in the professional landscape, such as licensing requirements, recognition of </w:t>
      </w:r>
      <w:r w:rsidR="00276D73">
        <w:rPr>
          <w:rFonts w:ascii="Times New Roman" w:hAnsi="Times New Roman" w:cs="Times New Roman"/>
          <w:sz w:val="32"/>
          <w:szCs w:val="32"/>
        </w:rPr>
        <w:t>foreign</w:t>
      </w:r>
      <w:r w:rsidRPr="00AD55D9">
        <w:rPr>
          <w:rFonts w:ascii="Times New Roman" w:hAnsi="Times New Roman" w:cs="Times New Roman"/>
          <w:sz w:val="32"/>
          <w:szCs w:val="32"/>
        </w:rPr>
        <w:t xml:space="preserve"> qualifications, or workplace, discrimination</w:t>
      </w:r>
      <w:r w:rsidR="00276D73">
        <w:rPr>
          <w:rFonts w:ascii="Times New Roman" w:hAnsi="Times New Roman" w:cs="Times New Roman"/>
          <w:sz w:val="32"/>
          <w:szCs w:val="32"/>
        </w:rPr>
        <w:t>?</w:t>
      </w:r>
    </w:p>
    <w:p w14:paraId="7EB35991" w14:textId="1815FB08" w:rsidR="00DF4FE8"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AC3865" w:rsidRPr="00AD55D9">
        <w:rPr>
          <w:rFonts w:ascii="Times New Roman" w:hAnsi="Times New Roman" w:cs="Times New Roman"/>
          <w:b/>
          <w:sz w:val="32"/>
          <w:szCs w:val="32"/>
        </w:rPr>
        <w:t>[</w:t>
      </w:r>
      <w:r w:rsidRPr="00AD55D9">
        <w:rPr>
          <w:rFonts w:ascii="Times New Roman" w:hAnsi="Times New Roman" w:cs="Times New Roman"/>
          <w:sz w:val="32"/>
          <w:szCs w:val="32"/>
        </w:rPr>
        <w:t>Hmm</w:t>
      </w:r>
      <w:r w:rsidR="00AC3865" w:rsidRPr="00AD55D9">
        <w:rPr>
          <w:rFonts w:ascii="Times New Roman" w:hAnsi="Times New Roman" w:cs="Times New Roman"/>
          <w:sz w:val="32"/>
          <w:szCs w:val="32"/>
        </w:rPr>
        <w:t>]</w:t>
      </w:r>
      <w:r w:rsidRPr="00AD55D9">
        <w:rPr>
          <w:rFonts w:ascii="Times New Roman" w:hAnsi="Times New Roman" w:cs="Times New Roman"/>
          <w:sz w:val="32"/>
          <w:szCs w:val="32"/>
        </w:rPr>
        <w:t xml:space="preserve"> I think that one is common here</w:t>
      </w:r>
      <w:r w:rsidR="003A3367" w:rsidRPr="00AD55D9">
        <w:rPr>
          <w:rFonts w:ascii="Times New Roman" w:hAnsi="Times New Roman" w:cs="Times New Roman"/>
          <w:sz w:val="32"/>
          <w:szCs w:val="32"/>
        </w:rPr>
        <w:t>. J</w:t>
      </w:r>
      <w:r w:rsidRPr="00AD55D9">
        <w:rPr>
          <w:rFonts w:ascii="Times New Roman" w:hAnsi="Times New Roman" w:cs="Times New Roman"/>
          <w:sz w:val="32"/>
          <w:szCs w:val="32"/>
        </w:rPr>
        <w:t>ust like a medical doctor that comes here to further his education here. I don't think they recognize that certificate here you have to start, or you have to like somebody</w:t>
      </w:r>
      <w:r w:rsidR="00EA1F4D" w:rsidRPr="00AD55D9">
        <w:rPr>
          <w:rFonts w:ascii="Times New Roman" w:hAnsi="Times New Roman" w:cs="Times New Roman"/>
          <w:sz w:val="32"/>
          <w:szCs w:val="32"/>
        </w:rPr>
        <w:t xml:space="preserve"> [uh]</w:t>
      </w:r>
      <w:r w:rsidR="006A1AA6" w:rsidRPr="00AD55D9">
        <w:rPr>
          <w:rFonts w:ascii="Times New Roman" w:hAnsi="Times New Roman" w:cs="Times New Roman"/>
          <w:sz w:val="32"/>
          <w:szCs w:val="32"/>
        </w:rPr>
        <w:t>t</w:t>
      </w:r>
      <w:r w:rsidRPr="00AD55D9">
        <w:rPr>
          <w:rFonts w:ascii="Times New Roman" w:hAnsi="Times New Roman" w:cs="Times New Roman"/>
          <w:sz w:val="32"/>
          <w:szCs w:val="32"/>
        </w:rPr>
        <w:t xml:space="preserve">hat </w:t>
      </w:r>
      <w:r w:rsidR="006A1AA6" w:rsidRPr="00AD55D9">
        <w:rPr>
          <w:rFonts w:ascii="Times New Roman" w:hAnsi="Times New Roman" w:cs="Times New Roman"/>
          <w:sz w:val="32"/>
          <w:szCs w:val="32"/>
        </w:rPr>
        <w:t xml:space="preserve">has </w:t>
      </w:r>
      <w:r w:rsidRPr="00AD55D9">
        <w:rPr>
          <w:rFonts w:ascii="Times New Roman" w:hAnsi="Times New Roman" w:cs="Times New Roman"/>
          <w:sz w:val="32"/>
          <w:szCs w:val="32"/>
        </w:rPr>
        <w:t xml:space="preserve">done </w:t>
      </w:r>
      <w:r w:rsidR="00276D73">
        <w:rPr>
          <w:rFonts w:ascii="Times New Roman" w:hAnsi="Times New Roman" w:cs="Times New Roman"/>
          <w:sz w:val="32"/>
          <w:szCs w:val="32"/>
        </w:rPr>
        <w:t>r</w:t>
      </w:r>
      <w:r w:rsidRPr="00AD55D9">
        <w:rPr>
          <w:rFonts w:ascii="Times New Roman" w:hAnsi="Times New Roman" w:cs="Times New Roman"/>
          <w:sz w:val="32"/>
          <w:szCs w:val="32"/>
        </w:rPr>
        <w:t>esidency something</w:t>
      </w:r>
      <w:r w:rsidR="006A1AA6" w:rsidRPr="00AD55D9">
        <w:rPr>
          <w:rFonts w:ascii="Times New Roman" w:hAnsi="Times New Roman" w:cs="Times New Roman"/>
          <w:sz w:val="32"/>
          <w:szCs w:val="32"/>
        </w:rPr>
        <w:t xml:space="preserve"> in </w:t>
      </w:r>
      <w:r w:rsidR="00671E5B" w:rsidRPr="00AD55D9">
        <w:rPr>
          <w:rFonts w:ascii="Times New Roman" w:hAnsi="Times New Roman" w:cs="Times New Roman"/>
          <w:sz w:val="32"/>
          <w:szCs w:val="32"/>
        </w:rPr>
        <w:t>Nigeria coming</w:t>
      </w:r>
      <w:r w:rsidRPr="00AD55D9">
        <w:rPr>
          <w:rFonts w:ascii="Times New Roman" w:hAnsi="Times New Roman" w:cs="Times New Roman"/>
          <w:sz w:val="32"/>
          <w:szCs w:val="32"/>
        </w:rPr>
        <w:t xml:space="preserve"> </w:t>
      </w:r>
      <w:r w:rsidR="005E3E86" w:rsidRPr="00AD55D9">
        <w:rPr>
          <w:rFonts w:ascii="Times New Roman" w:hAnsi="Times New Roman" w:cs="Times New Roman"/>
          <w:sz w:val="32"/>
          <w:szCs w:val="32"/>
        </w:rPr>
        <w:t>here,</w:t>
      </w:r>
      <w:r w:rsidR="006A1AA6" w:rsidRPr="00AD55D9">
        <w:rPr>
          <w:rFonts w:ascii="Times New Roman" w:hAnsi="Times New Roman" w:cs="Times New Roman"/>
          <w:sz w:val="32"/>
          <w:szCs w:val="32"/>
        </w:rPr>
        <w:t xml:space="preserve"> t</w:t>
      </w:r>
      <w:r w:rsidRPr="00AD55D9">
        <w:rPr>
          <w:rFonts w:ascii="Times New Roman" w:hAnsi="Times New Roman" w:cs="Times New Roman"/>
          <w:sz w:val="32"/>
          <w:szCs w:val="32"/>
        </w:rPr>
        <w:t xml:space="preserve">hey </w:t>
      </w:r>
      <w:r w:rsidR="007C4FFA" w:rsidRPr="00AD55D9">
        <w:rPr>
          <w:rFonts w:ascii="Times New Roman" w:hAnsi="Times New Roman" w:cs="Times New Roman"/>
          <w:sz w:val="32"/>
          <w:szCs w:val="32"/>
        </w:rPr>
        <w:t xml:space="preserve">will ask you </w:t>
      </w:r>
      <w:r w:rsidR="005E3E86" w:rsidRPr="00AD55D9">
        <w:rPr>
          <w:rFonts w:ascii="Times New Roman" w:hAnsi="Times New Roman" w:cs="Times New Roman"/>
          <w:sz w:val="32"/>
          <w:szCs w:val="32"/>
        </w:rPr>
        <w:t>to add</w:t>
      </w:r>
      <w:r w:rsidRPr="00AD55D9">
        <w:rPr>
          <w:rFonts w:ascii="Times New Roman" w:hAnsi="Times New Roman" w:cs="Times New Roman"/>
          <w:sz w:val="32"/>
          <w:szCs w:val="32"/>
        </w:rPr>
        <w:t xml:space="preserve"> another residency. You know, something like that </w:t>
      </w:r>
      <w:r w:rsidR="00027716" w:rsidRPr="00AD55D9">
        <w:rPr>
          <w:rFonts w:ascii="Times New Roman" w:hAnsi="Times New Roman" w:cs="Times New Roman"/>
          <w:sz w:val="32"/>
          <w:szCs w:val="32"/>
        </w:rPr>
        <w:t>can</w:t>
      </w:r>
      <w:r w:rsidR="005E3E86" w:rsidRPr="00AD55D9">
        <w:rPr>
          <w:rFonts w:ascii="Times New Roman" w:hAnsi="Times New Roman" w:cs="Times New Roman"/>
          <w:sz w:val="32"/>
          <w:szCs w:val="32"/>
        </w:rPr>
        <w:t xml:space="preserve"> </w:t>
      </w:r>
      <w:r w:rsidR="009B6277" w:rsidRPr="00AD55D9">
        <w:rPr>
          <w:rFonts w:ascii="Times New Roman" w:hAnsi="Times New Roman" w:cs="Times New Roman"/>
          <w:sz w:val="32"/>
          <w:szCs w:val="32"/>
        </w:rPr>
        <w:t>just discourage</w:t>
      </w:r>
      <w:r w:rsidR="00E54F61" w:rsidRPr="00AD55D9">
        <w:rPr>
          <w:rFonts w:ascii="Times New Roman" w:hAnsi="Times New Roman" w:cs="Times New Roman"/>
          <w:sz w:val="32"/>
          <w:szCs w:val="32"/>
        </w:rPr>
        <w:t xml:space="preserve"> some</w:t>
      </w:r>
      <w:r w:rsidR="00276D73">
        <w:rPr>
          <w:rFonts w:ascii="Times New Roman" w:hAnsi="Times New Roman" w:cs="Times New Roman"/>
          <w:sz w:val="32"/>
          <w:szCs w:val="32"/>
        </w:rPr>
        <w:t>body</w:t>
      </w:r>
      <w:r w:rsidRPr="00AD55D9">
        <w:rPr>
          <w:rFonts w:ascii="Times New Roman" w:hAnsi="Times New Roman" w:cs="Times New Roman"/>
          <w:sz w:val="32"/>
          <w:szCs w:val="32"/>
        </w:rPr>
        <w:t xml:space="preserve">. They don't recognize our own certificates, especially </w:t>
      </w:r>
      <w:r w:rsidR="000D64F5" w:rsidRPr="00AD55D9">
        <w:rPr>
          <w:rFonts w:ascii="Times New Roman" w:hAnsi="Times New Roman" w:cs="Times New Roman"/>
          <w:sz w:val="32"/>
          <w:szCs w:val="32"/>
        </w:rPr>
        <w:t>Nigeria they</w:t>
      </w:r>
      <w:r w:rsidRPr="00AD55D9">
        <w:rPr>
          <w:rFonts w:ascii="Times New Roman" w:hAnsi="Times New Roman" w:cs="Times New Roman"/>
          <w:sz w:val="32"/>
          <w:szCs w:val="32"/>
        </w:rPr>
        <w:t xml:space="preserve"> don't recognize </w:t>
      </w:r>
      <w:r w:rsidR="001A3A3C" w:rsidRPr="00AD55D9">
        <w:rPr>
          <w:rFonts w:ascii="Times New Roman" w:hAnsi="Times New Roman" w:cs="Times New Roman"/>
          <w:sz w:val="32"/>
          <w:szCs w:val="32"/>
        </w:rPr>
        <w:t xml:space="preserve">it </w:t>
      </w:r>
      <w:r w:rsidRPr="00AD55D9">
        <w:rPr>
          <w:rFonts w:ascii="Times New Roman" w:hAnsi="Times New Roman" w:cs="Times New Roman"/>
          <w:sz w:val="32"/>
          <w:szCs w:val="32"/>
        </w:rPr>
        <w:t>here</w:t>
      </w:r>
      <w:r w:rsidR="00671E5B" w:rsidRPr="00AD55D9">
        <w:rPr>
          <w:rFonts w:ascii="Times New Roman" w:hAnsi="Times New Roman" w:cs="Times New Roman"/>
          <w:sz w:val="32"/>
          <w:szCs w:val="32"/>
        </w:rPr>
        <w:t>,</w:t>
      </w:r>
      <w:r w:rsidRPr="00AD55D9">
        <w:rPr>
          <w:rFonts w:ascii="Times New Roman" w:hAnsi="Times New Roman" w:cs="Times New Roman"/>
          <w:sz w:val="32"/>
          <w:szCs w:val="32"/>
        </w:rPr>
        <w:t xml:space="preserve"> you </w:t>
      </w:r>
      <w:proofErr w:type="gramStart"/>
      <w:r w:rsidR="00276D73" w:rsidRPr="00AD55D9">
        <w:rPr>
          <w:rFonts w:ascii="Times New Roman" w:hAnsi="Times New Roman" w:cs="Times New Roman"/>
          <w:sz w:val="32"/>
          <w:szCs w:val="32"/>
        </w:rPr>
        <w:t>understand</w:t>
      </w:r>
      <w:r w:rsidR="00276D73">
        <w:rPr>
          <w:rFonts w:ascii="Times New Roman" w:hAnsi="Times New Roman" w:cs="Times New Roman"/>
          <w:sz w:val="32"/>
          <w:szCs w:val="32"/>
        </w:rPr>
        <w:t>?</w:t>
      </w:r>
      <w:proofErr w:type="gramEnd"/>
      <w:r w:rsidR="00671E5B" w:rsidRPr="00AD55D9">
        <w:rPr>
          <w:rFonts w:ascii="Times New Roman" w:hAnsi="Times New Roman" w:cs="Times New Roman"/>
          <w:sz w:val="32"/>
          <w:szCs w:val="32"/>
        </w:rPr>
        <w:t xml:space="preserve"> </w:t>
      </w:r>
    </w:p>
    <w:p w14:paraId="418006D0"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Just like me now</w:t>
      </w:r>
      <w:r w:rsidR="00A87D11" w:rsidRPr="00AD55D9">
        <w:rPr>
          <w:rFonts w:ascii="Times New Roman" w:hAnsi="Times New Roman" w:cs="Times New Roman"/>
          <w:sz w:val="32"/>
          <w:szCs w:val="32"/>
        </w:rPr>
        <w:t xml:space="preserve"> as</w:t>
      </w:r>
      <w:r w:rsidRPr="00AD55D9">
        <w:rPr>
          <w:rFonts w:ascii="Times New Roman" w:hAnsi="Times New Roman" w:cs="Times New Roman"/>
          <w:sz w:val="32"/>
          <w:szCs w:val="32"/>
        </w:rPr>
        <w:t xml:space="preserve"> maybe healthcare professional</w:t>
      </w:r>
      <w:r w:rsidR="00A87D11" w:rsidRPr="00AD55D9">
        <w:rPr>
          <w:rFonts w:ascii="Times New Roman" w:hAnsi="Times New Roman" w:cs="Times New Roman"/>
          <w:sz w:val="32"/>
          <w:szCs w:val="32"/>
        </w:rPr>
        <w:t xml:space="preserve">, </w:t>
      </w:r>
      <w:r w:rsidRPr="00AD55D9">
        <w:rPr>
          <w:rFonts w:ascii="Times New Roman" w:hAnsi="Times New Roman" w:cs="Times New Roman"/>
          <w:sz w:val="32"/>
          <w:szCs w:val="32"/>
        </w:rPr>
        <w:t>I have to upgrade myself before I can find any job here</w:t>
      </w:r>
      <w:r w:rsidR="00892BA6" w:rsidRPr="00AD55D9">
        <w:rPr>
          <w:rFonts w:ascii="Times New Roman" w:hAnsi="Times New Roman" w:cs="Times New Roman"/>
          <w:sz w:val="32"/>
          <w:szCs w:val="32"/>
        </w:rPr>
        <w:t xml:space="preserve">, </w:t>
      </w:r>
      <w:r w:rsidRPr="00AD55D9">
        <w:rPr>
          <w:rFonts w:ascii="Times New Roman" w:hAnsi="Times New Roman" w:cs="Times New Roman"/>
          <w:sz w:val="32"/>
          <w:szCs w:val="32"/>
        </w:rPr>
        <w:t>I have to upgrade myself to their own standard here. I cannot bring my own certificate from Nigeria and say I want to just start work here. No, you have to</w:t>
      </w:r>
      <w:r w:rsidR="00E57EFB" w:rsidRPr="00AD55D9">
        <w:rPr>
          <w:rFonts w:ascii="Times New Roman" w:hAnsi="Times New Roman" w:cs="Times New Roman"/>
          <w:sz w:val="32"/>
          <w:szCs w:val="32"/>
        </w:rPr>
        <w:t xml:space="preserve"> add </w:t>
      </w:r>
      <w:r w:rsidRPr="00AD55D9">
        <w:rPr>
          <w:rFonts w:ascii="Times New Roman" w:hAnsi="Times New Roman" w:cs="Times New Roman"/>
          <w:sz w:val="32"/>
          <w:szCs w:val="32"/>
        </w:rPr>
        <w:t xml:space="preserve">many </w:t>
      </w:r>
      <w:r w:rsidR="000355F3" w:rsidRPr="00AD55D9">
        <w:rPr>
          <w:rFonts w:ascii="Times New Roman" w:hAnsi="Times New Roman" w:cs="Times New Roman"/>
          <w:sz w:val="32"/>
          <w:szCs w:val="32"/>
        </w:rPr>
        <w:t>things, do</w:t>
      </w:r>
      <w:r w:rsidRPr="00AD55D9">
        <w:rPr>
          <w:rFonts w:ascii="Times New Roman" w:hAnsi="Times New Roman" w:cs="Times New Roman"/>
          <w:sz w:val="32"/>
          <w:szCs w:val="32"/>
        </w:rPr>
        <w:t xml:space="preserve"> many exams so foreign qualifications are not so recognized</w:t>
      </w:r>
      <w:r w:rsidR="00C00C72" w:rsidRPr="00AD55D9">
        <w:rPr>
          <w:rFonts w:ascii="Times New Roman" w:hAnsi="Times New Roman" w:cs="Times New Roman"/>
          <w:sz w:val="32"/>
          <w:szCs w:val="32"/>
        </w:rPr>
        <w:t xml:space="preserve"> here.</w:t>
      </w:r>
    </w:p>
    <w:p w14:paraId="67922C35" w14:textId="77777777" w:rsidR="00685BB9"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 you for sharing that. The last question under this section.</w:t>
      </w:r>
    </w:p>
    <w:p w14:paraId="6DB6D481" w14:textId="77777777" w:rsidR="00B56575" w:rsidRPr="00AD55D9" w:rsidRDefault="00685BB9"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W</w:t>
      </w:r>
      <w:r w:rsidR="004D274C" w:rsidRPr="00AD55D9">
        <w:rPr>
          <w:rFonts w:ascii="Times New Roman" w:hAnsi="Times New Roman" w:cs="Times New Roman"/>
          <w:sz w:val="32"/>
          <w:szCs w:val="32"/>
        </w:rPr>
        <w:t>hat strategies have you used to overcome these challenges?</w:t>
      </w:r>
    </w:p>
    <w:p w14:paraId="1A033E3E" w14:textId="0FB962EF"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w:t>
      </w:r>
      <w:r w:rsidR="00236CAD" w:rsidRPr="00AD55D9">
        <w:rPr>
          <w:rFonts w:ascii="Times New Roman" w:hAnsi="Times New Roman" w:cs="Times New Roman"/>
          <w:b/>
          <w:sz w:val="32"/>
          <w:szCs w:val="32"/>
        </w:rPr>
        <w:t xml:space="preserve">4: </w:t>
      </w:r>
      <w:proofErr w:type="gramStart"/>
      <w:r w:rsidR="00236CAD" w:rsidRPr="00AD55D9">
        <w:rPr>
          <w:rFonts w:ascii="Times New Roman" w:hAnsi="Times New Roman" w:cs="Times New Roman"/>
          <w:b/>
          <w:sz w:val="32"/>
          <w:szCs w:val="32"/>
        </w:rPr>
        <w:t>[</w:t>
      </w:r>
      <w:r w:rsidRPr="00AD55D9">
        <w:rPr>
          <w:rFonts w:ascii="Times New Roman" w:hAnsi="Times New Roman" w:cs="Times New Roman"/>
          <w:b/>
          <w:sz w:val="32"/>
          <w:szCs w:val="32"/>
        </w:rPr>
        <w:t xml:space="preserve"> </w:t>
      </w:r>
      <w:r w:rsidRPr="00AD55D9">
        <w:rPr>
          <w:rFonts w:ascii="Times New Roman" w:hAnsi="Times New Roman" w:cs="Times New Roman"/>
          <w:sz w:val="32"/>
          <w:szCs w:val="32"/>
        </w:rPr>
        <w:t>Hmm</w:t>
      </w:r>
      <w:proofErr w:type="gramEnd"/>
      <w:r w:rsidR="005455C8" w:rsidRPr="00AD55D9">
        <w:rPr>
          <w:rFonts w:ascii="Times New Roman" w:hAnsi="Times New Roman" w:cs="Times New Roman"/>
          <w:sz w:val="32"/>
          <w:szCs w:val="32"/>
        </w:rPr>
        <w:t>]</w:t>
      </w:r>
      <w:r w:rsidRPr="00AD55D9">
        <w:rPr>
          <w:rFonts w:ascii="Times New Roman" w:hAnsi="Times New Roman" w:cs="Times New Roman"/>
          <w:sz w:val="32"/>
          <w:szCs w:val="32"/>
        </w:rPr>
        <w:t xml:space="preserve"> like I'll continue to do</w:t>
      </w:r>
      <w:r w:rsidR="00E53DC5"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what </w:t>
      </w:r>
      <w:r w:rsidR="00236CAD" w:rsidRPr="00AD55D9">
        <w:rPr>
          <w:rFonts w:ascii="Times New Roman" w:hAnsi="Times New Roman" w:cs="Times New Roman"/>
          <w:sz w:val="32"/>
          <w:szCs w:val="32"/>
        </w:rPr>
        <w:t xml:space="preserve">do they </w:t>
      </w:r>
      <w:r w:rsidRPr="00AD55D9">
        <w:rPr>
          <w:rFonts w:ascii="Times New Roman" w:hAnsi="Times New Roman" w:cs="Times New Roman"/>
          <w:sz w:val="32"/>
          <w:szCs w:val="32"/>
        </w:rPr>
        <w:t xml:space="preserve">call </w:t>
      </w:r>
      <w:r w:rsidR="00350D9D" w:rsidRPr="00AD55D9">
        <w:rPr>
          <w:rFonts w:ascii="Times New Roman" w:hAnsi="Times New Roman" w:cs="Times New Roman"/>
          <w:sz w:val="32"/>
          <w:szCs w:val="32"/>
        </w:rPr>
        <w:t xml:space="preserve">it? </w:t>
      </w:r>
      <w:r w:rsidR="006F5CCC">
        <w:rPr>
          <w:rFonts w:ascii="Times New Roman" w:hAnsi="Times New Roman" w:cs="Times New Roman"/>
          <w:sz w:val="32"/>
          <w:szCs w:val="32"/>
        </w:rPr>
        <w:t>p</w:t>
      </w:r>
      <w:r w:rsidRPr="00AD55D9">
        <w:rPr>
          <w:rFonts w:ascii="Times New Roman" w:hAnsi="Times New Roman" w:cs="Times New Roman"/>
          <w:sz w:val="32"/>
          <w:szCs w:val="32"/>
        </w:rPr>
        <w:t xml:space="preserve">rofessional development courses, maybe writing exams, </w:t>
      </w:r>
      <w:r w:rsidR="00236CAD" w:rsidRPr="00AD55D9">
        <w:rPr>
          <w:rFonts w:ascii="Times New Roman" w:hAnsi="Times New Roman" w:cs="Times New Roman"/>
          <w:sz w:val="32"/>
          <w:szCs w:val="32"/>
        </w:rPr>
        <w:t>[uh]</w:t>
      </w:r>
      <w:r w:rsidR="00350D9D" w:rsidRPr="00AD55D9">
        <w:rPr>
          <w:rFonts w:ascii="Times New Roman" w:hAnsi="Times New Roman" w:cs="Times New Roman"/>
          <w:sz w:val="32"/>
          <w:szCs w:val="32"/>
        </w:rPr>
        <w:t xml:space="preserve"> attend</w:t>
      </w:r>
      <w:r w:rsidR="00146DEA" w:rsidRPr="00AD55D9">
        <w:rPr>
          <w:rFonts w:ascii="Times New Roman" w:hAnsi="Times New Roman" w:cs="Times New Roman"/>
          <w:sz w:val="32"/>
          <w:szCs w:val="32"/>
        </w:rPr>
        <w:t>ing</w:t>
      </w:r>
      <w:r w:rsidR="00350D9D" w:rsidRPr="00AD55D9">
        <w:rPr>
          <w:rFonts w:ascii="Times New Roman" w:hAnsi="Times New Roman" w:cs="Times New Roman"/>
          <w:sz w:val="32"/>
          <w:szCs w:val="32"/>
        </w:rPr>
        <w:t xml:space="preserve"> </w:t>
      </w:r>
      <w:r w:rsidRPr="00AD55D9">
        <w:rPr>
          <w:rFonts w:ascii="Times New Roman" w:hAnsi="Times New Roman" w:cs="Times New Roman"/>
          <w:sz w:val="32"/>
          <w:szCs w:val="32"/>
        </w:rPr>
        <w:t>conferences</w:t>
      </w:r>
      <w:r w:rsidR="00350D9D"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r w:rsidR="006F5CCC">
        <w:rPr>
          <w:rFonts w:ascii="Times New Roman" w:hAnsi="Times New Roman" w:cs="Times New Roman"/>
          <w:sz w:val="32"/>
          <w:szCs w:val="32"/>
        </w:rPr>
        <w:t xml:space="preserve">attending </w:t>
      </w:r>
      <w:r w:rsidRPr="00AD55D9">
        <w:rPr>
          <w:rFonts w:ascii="Times New Roman" w:hAnsi="Times New Roman" w:cs="Times New Roman"/>
          <w:sz w:val="32"/>
          <w:szCs w:val="32"/>
        </w:rPr>
        <w:t>workshops, seminars, and so on to up</w:t>
      </w:r>
      <w:r w:rsidR="00AE7ABF">
        <w:rPr>
          <w:rFonts w:ascii="Times New Roman" w:hAnsi="Times New Roman" w:cs="Times New Roman"/>
          <w:sz w:val="32"/>
          <w:szCs w:val="32"/>
        </w:rPr>
        <w:t>date</w:t>
      </w:r>
      <w:r w:rsidR="00E53DC5" w:rsidRPr="00AD55D9">
        <w:rPr>
          <w:rFonts w:ascii="Times New Roman" w:hAnsi="Times New Roman" w:cs="Times New Roman"/>
          <w:sz w:val="32"/>
          <w:szCs w:val="32"/>
        </w:rPr>
        <w:t xml:space="preserve"> </w:t>
      </w:r>
      <w:r w:rsidRPr="00AD55D9">
        <w:rPr>
          <w:rFonts w:ascii="Times New Roman" w:hAnsi="Times New Roman" w:cs="Times New Roman"/>
          <w:sz w:val="32"/>
          <w:szCs w:val="32"/>
        </w:rPr>
        <w:t>myself. Those are the things I can easily do, or I'm doing to upgrade myself.</w:t>
      </w:r>
    </w:p>
    <w:p w14:paraId="0977A13A" w14:textId="77777777" w:rsidR="00707054"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yes, thank you. We will move to section 4</w:t>
      </w:r>
      <w:r w:rsidR="004A11CF" w:rsidRPr="00AD55D9">
        <w:rPr>
          <w:rFonts w:ascii="Times New Roman" w:hAnsi="Times New Roman" w:cs="Times New Roman"/>
          <w:sz w:val="32"/>
          <w:szCs w:val="32"/>
        </w:rPr>
        <w:t xml:space="preserve">. </w:t>
      </w:r>
    </w:p>
    <w:p w14:paraId="4D70D33C" w14:textId="0E6D4496" w:rsidR="00B56575" w:rsidRPr="00AD55D9" w:rsidRDefault="004A11CF"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w:t>
      </w:r>
      <w:r w:rsidR="004D274C" w:rsidRPr="00AD55D9">
        <w:rPr>
          <w:rFonts w:ascii="Times New Roman" w:hAnsi="Times New Roman" w:cs="Times New Roman"/>
          <w:sz w:val="32"/>
          <w:szCs w:val="32"/>
        </w:rPr>
        <w:t>ection 4</w:t>
      </w:r>
      <w:r w:rsidR="00707054" w:rsidRPr="00AD55D9">
        <w:rPr>
          <w:rFonts w:ascii="Times New Roman" w:hAnsi="Times New Roman" w:cs="Times New Roman"/>
          <w:sz w:val="32"/>
          <w:szCs w:val="32"/>
        </w:rPr>
        <w:t xml:space="preserve"> is </w:t>
      </w:r>
      <w:r w:rsidR="004D274C" w:rsidRPr="00AD55D9">
        <w:rPr>
          <w:rFonts w:ascii="Times New Roman" w:hAnsi="Times New Roman" w:cs="Times New Roman"/>
          <w:sz w:val="32"/>
          <w:szCs w:val="32"/>
        </w:rPr>
        <w:t xml:space="preserve">about </w:t>
      </w:r>
      <w:r w:rsidR="00AE7ABF">
        <w:rPr>
          <w:rFonts w:ascii="Times New Roman" w:hAnsi="Times New Roman" w:cs="Times New Roman"/>
          <w:sz w:val="32"/>
          <w:szCs w:val="32"/>
        </w:rPr>
        <w:t>c</w:t>
      </w:r>
      <w:r w:rsidR="004D274C" w:rsidRPr="00AD55D9">
        <w:rPr>
          <w:rFonts w:ascii="Times New Roman" w:hAnsi="Times New Roman" w:cs="Times New Roman"/>
          <w:sz w:val="32"/>
          <w:szCs w:val="32"/>
        </w:rPr>
        <w:t xml:space="preserve">ultural </w:t>
      </w:r>
      <w:r w:rsidR="00AE7ABF">
        <w:rPr>
          <w:rFonts w:ascii="Times New Roman" w:hAnsi="Times New Roman" w:cs="Times New Roman"/>
          <w:sz w:val="32"/>
          <w:szCs w:val="32"/>
        </w:rPr>
        <w:t>as</w:t>
      </w:r>
      <w:r w:rsidR="00AE7ABF" w:rsidRPr="00AD55D9">
        <w:rPr>
          <w:rFonts w:ascii="Times New Roman" w:hAnsi="Times New Roman" w:cs="Times New Roman"/>
          <w:sz w:val="32"/>
          <w:szCs w:val="32"/>
        </w:rPr>
        <w:t>similation</w:t>
      </w:r>
      <w:r w:rsidR="004D274C" w:rsidRPr="00AD55D9">
        <w:rPr>
          <w:rFonts w:ascii="Times New Roman" w:hAnsi="Times New Roman" w:cs="Times New Roman"/>
          <w:sz w:val="32"/>
          <w:szCs w:val="32"/>
        </w:rPr>
        <w:t xml:space="preserve"> and </w:t>
      </w:r>
      <w:r w:rsidR="00AE7ABF">
        <w:rPr>
          <w:rFonts w:ascii="Times New Roman" w:hAnsi="Times New Roman" w:cs="Times New Roman"/>
          <w:sz w:val="32"/>
          <w:szCs w:val="32"/>
        </w:rPr>
        <w:t>s</w:t>
      </w:r>
      <w:r w:rsidR="004D274C" w:rsidRPr="00AD55D9">
        <w:rPr>
          <w:rFonts w:ascii="Times New Roman" w:hAnsi="Times New Roman" w:cs="Times New Roman"/>
          <w:sz w:val="32"/>
          <w:szCs w:val="32"/>
        </w:rPr>
        <w:t xml:space="preserve">ocial integration. I have 5 questions </w:t>
      </w:r>
      <w:r w:rsidR="00146DEA" w:rsidRPr="00AD55D9">
        <w:rPr>
          <w:rFonts w:ascii="Times New Roman" w:hAnsi="Times New Roman" w:cs="Times New Roman"/>
          <w:sz w:val="32"/>
          <w:szCs w:val="32"/>
        </w:rPr>
        <w:t xml:space="preserve">here too. Question </w:t>
      </w:r>
      <w:r w:rsidR="004D274C" w:rsidRPr="00AD55D9">
        <w:rPr>
          <w:rFonts w:ascii="Times New Roman" w:hAnsi="Times New Roman" w:cs="Times New Roman"/>
          <w:sz w:val="32"/>
          <w:szCs w:val="32"/>
        </w:rPr>
        <w:t>one</w:t>
      </w:r>
      <w:r w:rsidR="00146DEA"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How would you describe your experience of cultural assimilation in Maryland?</w:t>
      </w:r>
    </w:p>
    <w:p w14:paraId="7C64823B" w14:textId="698EE54F" w:rsidR="004A11CF"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4A11CF" w:rsidRPr="00AD55D9">
        <w:rPr>
          <w:rFonts w:ascii="Times New Roman" w:hAnsi="Times New Roman" w:cs="Times New Roman"/>
          <w:b/>
          <w:sz w:val="32"/>
          <w:szCs w:val="32"/>
        </w:rPr>
        <w:t>[</w:t>
      </w:r>
      <w:r w:rsidRPr="00AD55D9">
        <w:rPr>
          <w:rFonts w:ascii="Times New Roman" w:hAnsi="Times New Roman" w:cs="Times New Roman"/>
          <w:sz w:val="32"/>
          <w:szCs w:val="32"/>
        </w:rPr>
        <w:t>Hmm</w:t>
      </w:r>
      <w:r w:rsidR="004A11CF" w:rsidRPr="00AD55D9">
        <w:rPr>
          <w:rFonts w:ascii="Times New Roman" w:hAnsi="Times New Roman" w:cs="Times New Roman"/>
          <w:sz w:val="32"/>
          <w:szCs w:val="32"/>
        </w:rPr>
        <w:t>] Cultural assimilation</w:t>
      </w:r>
      <w:r w:rsidR="00540E92"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 </w:t>
      </w:r>
      <w:r w:rsidR="00AE7ABF">
        <w:rPr>
          <w:rFonts w:ascii="Times New Roman" w:hAnsi="Times New Roman" w:cs="Times New Roman"/>
          <w:sz w:val="32"/>
          <w:szCs w:val="32"/>
        </w:rPr>
        <w:t>W</w:t>
      </w:r>
      <w:r w:rsidR="00B87984" w:rsidRPr="00AD55D9">
        <w:rPr>
          <w:rFonts w:ascii="Times New Roman" w:hAnsi="Times New Roman" w:cs="Times New Roman"/>
          <w:sz w:val="32"/>
          <w:szCs w:val="32"/>
        </w:rPr>
        <w:t>hat</w:t>
      </w:r>
      <w:r w:rsidRPr="00AD55D9">
        <w:rPr>
          <w:rFonts w:ascii="Times New Roman" w:hAnsi="Times New Roman" w:cs="Times New Roman"/>
          <w:sz w:val="32"/>
          <w:szCs w:val="32"/>
        </w:rPr>
        <w:t xml:space="preserve"> </w:t>
      </w:r>
      <w:r w:rsidR="005C2114" w:rsidRPr="00AD55D9">
        <w:rPr>
          <w:rFonts w:ascii="Times New Roman" w:hAnsi="Times New Roman" w:cs="Times New Roman"/>
          <w:sz w:val="32"/>
          <w:szCs w:val="32"/>
        </w:rPr>
        <w:t>is</w:t>
      </w:r>
      <w:r w:rsidR="00540E92" w:rsidRPr="00AD55D9">
        <w:rPr>
          <w:rFonts w:ascii="Times New Roman" w:hAnsi="Times New Roman" w:cs="Times New Roman"/>
          <w:sz w:val="32"/>
          <w:szCs w:val="32"/>
        </w:rPr>
        <w:t xml:space="preserve"> that cultural assimilation, I</w:t>
      </w:r>
      <w:r w:rsidR="005C2114" w:rsidRPr="00AD55D9">
        <w:rPr>
          <w:rFonts w:ascii="Times New Roman" w:hAnsi="Times New Roman" w:cs="Times New Roman"/>
          <w:sz w:val="32"/>
          <w:szCs w:val="32"/>
        </w:rPr>
        <w:t xml:space="preserve"> don’t understand </w:t>
      </w:r>
      <w:r w:rsidR="00540E92" w:rsidRPr="00AD55D9">
        <w:rPr>
          <w:rFonts w:ascii="Times New Roman" w:hAnsi="Times New Roman" w:cs="Times New Roman"/>
          <w:sz w:val="32"/>
          <w:szCs w:val="32"/>
        </w:rPr>
        <w:t xml:space="preserve">that </w:t>
      </w:r>
      <w:proofErr w:type="gramStart"/>
      <w:r w:rsidR="00540E92" w:rsidRPr="00AD55D9">
        <w:rPr>
          <w:rFonts w:ascii="Times New Roman" w:hAnsi="Times New Roman" w:cs="Times New Roman"/>
          <w:sz w:val="32"/>
          <w:szCs w:val="32"/>
        </w:rPr>
        <w:t>one</w:t>
      </w:r>
      <w:r w:rsidR="00F14686" w:rsidRPr="00AD55D9">
        <w:rPr>
          <w:rFonts w:ascii="Times New Roman" w:hAnsi="Times New Roman" w:cs="Times New Roman"/>
          <w:sz w:val="32"/>
          <w:szCs w:val="32"/>
        </w:rPr>
        <w:t>..</w:t>
      </w:r>
      <w:proofErr w:type="gramEnd"/>
    </w:p>
    <w:p w14:paraId="36E4FEAE" w14:textId="77777777" w:rsidR="00B56575" w:rsidRPr="00AD55D9" w:rsidRDefault="004A11CF"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 </w:t>
      </w:r>
      <w:r w:rsidR="004D274C" w:rsidRPr="00AD55D9">
        <w:rPr>
          <w:rFonts w:ascii="Times New Roman" w:hAnsi="Times New Roman" w:cs="Times New Roman"/>
          <w:b/>
          <w:sz w:val="32"/>
          <w:szCs w:val="32"/>
        </w:rPr>
        <w:t xml:space="preserve">Interviewer: </w:t>
      </w:r>
      <w:r w:rsidR="004D274C" w:rsidRPr="00AD55D9">
        <w:rPr>
          <w:rFonts w:ascii="Times New Roman" w:hAnsi="Times New Roman" w:cs="Times New Roman"/>
          <w:sz w:val="32"/>
          <w:szCs w:val="32"/>
        </w:rPr>
        <w:t>So cultural assimilation will be</w:t>
      </w:r>
      <w:r w:rsidR="0062284C" w:rsidRPr="00AD55D9">
        <w:rPr>
          <w:rFonts w:ascii="Times New Roman" w:hAnsi="Times New Roman" w:cs="Times New Roman"/>
          <w:sz w:val="32"/>
          <w:szCs w:val="32"/>
        </w:rPr>
        <w:t xml:space="preserve"> - </w:t>
      </w:r>
      <w:r w:rsidR="00D114B4" w:rsidRPr="00AD55D9">
        <w:rPr>
          <w:rFonts w:ascii="Times New Roman" w:hAnsi="Times New Roman" w:cs="Times New Roman"/>
          <w:sz w:val="32"/>
          <w:szCs w:val="32"/>
        </w:rPr>
        <w:t>h</w:t>
      </w:r>
      <w:r w:rsidR="004D274C" w:rsidRPr="00AD55D9">
        <w:rPr>
          <w:rFonts w:ascii="Times New Roman" w:hAnsi="Times New Roman" w:cs="Times New Roman"/>
          <w:sz w:val="32"/>
          <w:szCs w:val="32"/>
        </w:rPr>
        <w:t>ow do you find the culture in this new place that you are now</w:t>
      </w:r>
      <w:r w:rsidR="005C1521"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 the f</w:t>
      </w:r>
      <w:r w:rsidR="00D114B4" w:rsidRPr="00AD55D9">
        <w:rPr>
          <w:rFonts w:ascii="Times New Roman" w:hAnsi="Times New Roman" w:cs="Times New Roman"/>
          <w:sz w:val="32"/>
          <w:szCs w:val="32"/>
        </w:rPr>
        <w:t>ood,</w:t>
      </w:r>
      <w:r w:rsidR="004D274C" w:rsidRPr="00AD55D9">
        <w:rPr>
          <w:rFonts w:ascii="Times New Roman" w:hAnsi="Times New Roman" w:cs="Times New Roman"/>
          <w:sz w:val="32"/>
          <w:szCs w:val="32"/>
        </w:rPr>
        <w:t xml:space="preserve"> the people, the </w:t>
      </w:r>
      <w:r w:rsidR="00D114B4" w:rsidRPr="00AD55D9">
        <w:rPr>
          <w:rFonts w:ascii="Times New Roman" w:hAnsi="Times New Roman" w:cs="Times New Roman"/>
          <w:sz w:val="32"/>
          <w:szCs w:val="32"/>
        </w:rPr>
        <w:t>language, …</w:t>
      </w:r>
    </w:p>
    <w:p w14:paraId="0A0B2CC2" w14:textId="5AD501C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AE7ABF">
        <w:rPr>
          <w:rFonts w:ascii="Times New Roman" w:hAnsi="Times New Roman" w:cs="Times New Roman"/>
          <w:sz w:val="32"/>
          <w:szCs w:val="32"/>
        </w:rPr>
        <w:t>O</w:t>
      </w:r>
      <w:r w:rsidR="00D114B4" w:rsidRPr="00AD55D9">
        <w:rPr>
          <w:rFonts w:ascii="Times New Roman" w:hAnsi="Times New Roman" w:cs="Times New Roman"/>
          <w:sz w:val="32"/>
          <w:szCs w:val="32"/>
        </w:rPr>
        <w:t>kay</w:t>
      </w:r>
    </w:p>
    <w:p w14:paraId="69C0D641"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The weather, the dressing</w:t>
      </w:r>
      <w:r w:rsidR="005C1521" w:rsidRPr="00AD55D9">
        <w:rPr>
          <w:rFonts w:ascii="Times New Roman" w:hAnsi="Times New Roman" w:cs="Times New Roman"/>
          <w:sz w:val="32"/>
          <w:szCs w:val="32"/>
        </w:rPr>
        <w:t xml:space="preserve"> </w:t>
      </w:r>
      <w:r w:rsidRPr="00AD55D9">
        <w:rPr>
          <w:rFonts w:ascii="Times New Roman" w:hAnsi="Times New Roman" w:cs="Times New Roman"/>
          <w:sz w:val="32"/>
          <w:szCs w:val="32"/>
        </w:rPr>
        <w:t>and anything that. Yeah, the environment generally.</w:t>
      </w:r>
    </w:p>
    <w:p w14:paraId="25E87C44" w14:textId="285DCA96" w:rsidR="00B56575" w:rsidRPr="00AD55D9" w:rsidRDefault="004D274C" w:rsidP="005C1521">
      <w:pPr>
        <w:spacing w:line="480" w:lineRule="auto"/>
        <w:jc w:val="both"/>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5C1521" w:rsidRPr="00AD55D9">
        <w:rPr>
          <w:rFonts w:ascii="Times New Roman" w:hAnsi="Times New Roman" w:cs="Times New Roman"/>
          <w:sz w:val="32"/>
          <w:szCs w:val="32"/>
        </w:rPr>
        <w:t xml:space="preserve">[oh] </w:t>
      </w:r>
      <w:r w:rsidR="00AE7ABF">
        <w:rPr>
          <w:rFonts w:ascii="Times New Roman" w:hAnsi="Times New Roman" w:cs="Times New Roman"/>
          <w:sz w:val="32"/>
          <w:szCs w:val="32"/>
        </w:rPr>
        <w:t>O</w:t>
      </w:r>
      <w:r w:rsidR="005C1521" w:rsidRPr="00AD55D9">
        <w:rPr>
          <w:rFonts w:ascii="Times New Roman" w:hAnsi="Times New Roman" w:cs="Times New Roman"/>
          <w:sz w:val="32"/>
          <w:szCs w:val="32"/>
        </w:rPr>
        <w:t>kay. L</w:t>
      </w:r>
      <w:r w:rsidRPr="00AD55D9">
        <w:rPr>
          <w:rFonts w:ascii="Times New Roman" w:hAnsi="Times New Roman" w:cs="Times New Roman"/>
          <w:sz w:val="32"/>
          <w:szCs w:val="32"/>
        </w:rPr>
        <w:t xml:space="preserve">et me just share one experience I had when I just </w:t>
      </w:r>
      <w:r w:rsidR="005C1521" w:rsidRPr="00AD55D9">
        <w:rPr>
          <w:rFonts w:ascii="Times New Roman" w:hAnsi="Times New Roman" w:cs="Times New Roman"/>
          <w:sz w:val="32"/>
          <w:szCs w:val="32"/>
        </w:rPr>
        <w:t xml:space="preserve">came. </w:t>
      </w:r>
      <w:r w:rsidR="00752609" w:rsidRPr="00AD55D9">
        <w:rPr>
          <w:rFonts w:ascii="Times New Roman" w:hAnsi="Times New Roman" w:cs="Times New Roman"/>
          <w:sz w:val="32"/>
          <w:szCs w:val="32"/>
        </w:rPr>
        <w:t>W</w:t>
      </w:r>
      <w:r w:rsidRPr="00AD55D9">
        <w:rPr>
          <w:rFonts w:ascii="Times New Roman" w:hAnsi="Times New Roman" w:cs="Times New Roman"/>
          <w:sz w:val="32"/>
          <w:szCs w:val="32"/>
        </w:rPr>
        <w:t xml:space="preserve">hen I </w:t>
      </w:r>
      <w:r w:rsidR="00AE7ABF" w:rsidRPr="00AD55D9">
        <w:rPr>
          <w:rFonts w:ascii="Times New Roman" w:hAnsi="Times New Roman" w:cs="Times New Roman"/>
          <w:sz w:val="32"/>
          <w:szCs w:val="32"/>
        </w:rPr>
        <w:t>came,</w:t>
      </w:r>
      <w:r w:rsidRPr="00AD55D9">
        <w:rPr>
          <w:rFonts w:ascii="Times New Roman" w:hAnsi="Times New Roman" w:cs="Times New Roman"/>
          <w:sz w:val="32"/>
          <w:szCs w:val="32"/>
        </w:rPr>
        <w:t xml:space="preserve"> you know, as I landed, the weather</w:t>
      </w:r>
      <w:r w:rsidR="00420783" w:rsidRPr="00AD55D9">
        <w:rPr>
          <w:rFonts w:ascii="Times New Roman" w:hAnsi="Times New Roman" w:cs="Times New Roman"/>
          <w:sz w:val="32"/>
          <w:szCs w:val="32"/>
        </w:rPr>
        <w:t xml:space="preserve"> just</w:t>
      </w:r>
      <w:r w:rsidRPr="00AD55D9">
        <w:rPr>
          <w:rFonts w:ascii="Times New Roman" w:hAnsi="Times New Roman" w:cs="Times New Roman"/>
          <w:sz w:val="32"/>
          <w:szCs w:val="32"/>
        </w:rPr>
        <w:t xml:space="preserve"> </w:t>
      </w:r>
      <w:r w:rsidR="00AE7ABF" w:rsidRPr="00AD55D9">
        <w:rPr>
          <w:rFonts w:ascii="Times New Roman" w:hAnsi="Times New Roman" w:cs="Times New Roman"/>
          <w:sz w:val="32"/>
          <w:szCs w:val="32"/>
        </w:rPr>
        <w:t>changed</w:t>
      </w:r>
      <w:r w:rsidR="00CB6B34" w:rsidRPr="00AD55D9">
        <w:rPr>
          <w:rFonts w:ascii="Times New Roman" w:hAnsi="Times New Roman" w:cs="Times New Roman"/>
          <w:sz w:val="32"/>
          <w:szCs w:val="32"/>
        </w:rPr>
        <w:t>, everywhere</w:t>
      </w:r>
      <w:r w:rsidR="00D15FD5" w:rsidRPr="00AD55D9">
        <w:rPr>
          <w:rFonts w:ascii="Times New Roman" w:hAnsi="Times New Roman" w:cs="Times New Roman"/>
          <w:sz w:val="32"/>
          <w:szCs w:val="32"/>
        </w:rPr>
        <w:t xml:space="preserve"> was </w:t>
      </w:r>
      <w:r w:rsidR="00752609" w:rsidRPr="00AD55D9">
        <w:rPr>
          <w:rFonts w:ascii="Times New Roman" w:hAnsi="Times New Roman" w:cs="Times New Roman"/>
          <w:sz w:val="32"/>
          <w:szCs w:val="32"/>
        </w:rPr>
        <w:t>cold</w:t>
      </w:r>
      <w:r w:rsidRPr="00AD55D9">
        <w:rPr>
          <w:rFonts w:ascii="Times New Roman" w:hAnsi="Times New Roman" w:cs="Times New Roman"/>
          <w:sz w:val="32"/>
          <w:szCs w:val="32"/>
        </w:rPr>
        <w:t xml:space="preserve"> because I came during </w:t>
      </w:r>
      <w:r w:rsidR="00752609" w:rsidRPr="00AD55D9">
        <w:rPr>
          <w:rFonts w:ascii="Times New Roman" w:hAnsi="Times New Roman" w:cs="Times New Roman"/>
          <w:sz w:val="32"/>
          <w:szCs w:val="32"/>
        </w:rPr>
        <w:t xml:space="preserve">winter. I was like </w:t>
      </w:r>
      <w:r w:rsidRPr="00AD55D9">
        <w:rPr>
          <w:rFonts w:ascii="Times New Roman" w:hAnsi="Times New Roman" w:cs="Times New Roman"/>
          <w:sz w:val="32"/>
          <w:szCs w:val="32"/>
        </w:rPr>
        <w:t xml:space="preserve">wow! </w:t>
      </w:r>
      <w:r w:rsidR="00AE7ABF" w:rsidRPr="00AD55D9">
        <w:rPr>
          <w:rFonts w:ascii="Times New Roman" w:hAnsi="Times New Roman" w:cs="Times New Roman"/>
          <w:sz w:val="32"/>
          <w:szCs w:val="32"/>
        </w:rPr>
        <w:t>What</w:t>
      </w:r>
      <w:r w:rsidRPr="00AD55D9">
        <w:rPr>
          <w:rFonts w:ascii="Times New Roman" w:hAnsi="Times New Roman" w:cs="Times New Roman"/>
          <w:sz w:val="32"/>
          <w:szCs w:val="32"/>
        </w:rPr>
        <w:t xml:space="preserve"> is this one? So</w:t>
      </w:r>
      <w:r w:rsidR="00D15FD5" w:rsidRPr="00AD55D9">
        <w:rPr>
          <w:rFonts w:ascii="Times New Roman" w:hAnsi="Times New Roman" w:cs="Times New Roman"/>
          <w:sz w:val="32"/>
          <w:szCs w:val="32"/>
        </w:rPr>
        <w:t>,</w:t>
      </w:r>
      <w:r w:rsidRPr="00AD55D9">
        <w:rPr>
          <w:rFonts w:ascii="Times New Roman" w:hAnsi="Times New Roman" w:cs="Times New Roman"/>
          <w:sz w:val="32"/>
          <w:szCs w:val="32"/>
        </w:rPr>
        <w:t xml:space="preserve"> a week later, myself and my </w:t>
      </w:r>
      <w:r w:rsidR="00AE7ABF" w:rsidRPr="00AD55D9">
        <w:rPr>
          <w:rFonts w:ascii="Times New Roman" w:hAnsi="Times New Roman" w:cs="Times New Roman"/>
          <w:sz w:val="32"/>
          <w:szCs w:val="32"/>
        </w:rPr>
        <w:t>friend,</w:t>
      </w:r>
      <w:r w:rsidR="00CB6B34" w:rsidRPr="00AD55D9">
        <w:rPr>
          <w:rFonts w:ascii="Times New Roman" w:hAnsi="Times New Roman" w:cs="Times New Roman"/>
          <w:sz w:val="32"/>
          <w:szCs w:val="32"/>
        </w:rPr>
        <w:t xml:space="preserve"> </w:t>
      </w:r>
      <w:r w:rsidRPr="00AD55D9">
        <w:rPr>
          <w:rFonts w:ascii="Times New Roman" w:hAnsi="Times New Roman" w:cs="Times New Roman"/>
          <w:sz w:val="32"/>
          <w:szCs w:val="32"/>
        </w:rPr>
        <w:t>you know, went out</w:t>
      </w:r>
      <w:r w:rsidR="00CB6B34" w:rsidRPr="00AD55D9">
        <w:rPr>
          <w:rFonts w:ascii="Times New Roman" w:hAnsi="Times New Roman" w:cs="Times New Roman"/>
          <w:sz w:val="32"/>
          <w:szCs w:val="32"/>
        </w:rPr>
        <w:t xml:space="preserve"> </w:t>
      </w:r>
      <w:r w:rsidR="00F0717B" w:rsidRPr="00AD55D9">
        <w:rPr>
          <w:rFonts w:ascii="Times New Roman" w:hAnsi="Times New Roman" w:cs="Times New Roman"/>
          <w:sz w:val="32"/>
          <w:szCs w:val="32"/>
        </w:rPr>
        <w:t>and saw</w:t>
      </w:r>
      <w:r w:rsidRPr="00AD55D9">
        <w:rPr>
          <w:rFonts w:ascii="Times New Roman" w:hAnsi="Times New Roman" w:cs="Times New Roman"/>
          <w:sz w:val="32"/>
          <w:szCs w:val="32"/>
        </w:rPr>
        <w:t xml:space="preserve"> many of them putting their hand</w:t>
      </w:r>
      <w:r w:rsidR="00CB6B34" w:rsidRPr="00AD55D9">
        <w:rPr>
          <w:rFonts w:ascii="Times New Roman" w:hAnsi="Times New Roman" w:cs="Times New Roman"/>
          <w:sz w:val="32"/>
          <w:szCs w:val="32"/>
        </w:rPr>
        <w:t>s</w:t>
      </w:r>
      <w:r w:rsidRPr="00AD55D9">
        <w:rPr>
          <w:rFonts w:ascii="Times New Roman" w:hAnsi="Times New Roman" w:cs="Times New Roman"/>
          <w:sz w:val="32"/>
          <w:szCs w:val="32"/>
        </w:rPr>
        <w:t xml:space="preserve"> </w:t>
      </w:r>
      <w:r w:rsidR="00CB6B34" w:rsidRPr="00AD55D9">
        <w:rPr>
          <w:rFonts w:ascii="Times New Roman" w:hAnsi="Times New Roman" w:cs="Times New Roman"/>
          <w:sz w:val="32"/>
          <w:szCs w:val="32"/>
        </w:rPr>
        <w:t xml:space="preserve">in their </w:t>
      </w:r>
      <w:r w:rsidR="00AE7ABF" w:rsidRPr="00AD55D9">
        <w:rPr>
          <w:rFonts w:ascii="Times New Roman" w:hAnsi="Times New Roman" w:cs="Times New Roman"/>
          <w:sz w:val="32"/>
          <w:szCs w:val="32"/>
        </w:rPr>
        <w:t>pockets</w:t>
      </w:r>
      <w:r w:rsidR="00F0717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 I said</w:t>
      </w:r>
      <w:r w:rsidR="00F0717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why </w:t>
      </w:r>
      <w:r w:rsidR="00613560" w:rsidRPr="00AD55D9">
        <w:rPr>
          <w:rFonts w:ascii="Times New Roman" w:hAnsi="Times New Roman" w:cs="Times New Roman"/>
          <w:sz w:val="32"/>
          <w:szCs w:val="32"/>
        </w:rPr>
        <w:t xml:space="preserve">are </w:t>
      </w:r>
      <w:r w:rsidRPr="00AD55D9">
        <w:rPr>
          <w:rFonts w:ascii="Times New Roman" w:hAnsi="Times New Roman" w:cs="Times New Roman"/>
          <w:sz w:val="32"/>
          <w:szCs w:val="32"/>
        </w:rPr>
        <w:t xml:space="preserve">these </w:t>
      </w:r>
      <w:r w:rsidR="00AE7ABF" w:rsidRPr="00AD55D9">
        <w:rPr>
          <w:rFonts w:ascii="Times New Roman" w:hAnsi="Times New Roman" w:cs="Times New Roman"/>
          <w:sz w:val="32"/>
          <w:szCs w:val="32"/>
        </w:rPr>
        <w:t>people</w:t>
      </w:r>
      <w:r w:rsidRPr="00AD55D9">
        <w:rPr>
          <w:rFonts w:ascii="Times New Roman" w:hAnsi="Times New Roman" w:cs="Times New Roman"/>
          <w:sz w:val="32"/>
          <w:szCs w:val="32"/>
        </w:rPr>
        <w:t xml:space="preserve"> so proud like this</w:t>
      </w:r>
      <w:r w:rsidR="00F0717B" w:rsidRPr="00AD55D9">
        <w:rPr>
          <w:rFonts w:ascii="Times New Roman" w:hAnsi="Times New Roman" w:cs="Times New Roman"/>
          <w:sz w:val="32"/>
          <w:szCs w:val="32"/>
        </w:rPr>
        <w:t>; every one</w:t>
      </w:r>
      <w:r w:rsidRPr="00AD55D9">
        <w:rPr>
          <w:rFonts w:ascii="Times New Roman" w:hAnsi="Times New Roman" w:cs="Times New Roman"/>
          <w:sz w:val="32"/>
          <w:szCs w:val="32"/>
        </w:rPr>
        <w:t xml:space="preserve"> of them </w:t>
      </w:r>
      <w:proofErr w:type="gramStart"/>
      <w:r w:rsidRPr="00AD55D9">
        <w:rPr>
          <w:rFonts w:ascii="Times New Roman" w:hAnsi="Times New Roman" w:cs="Times New Roman"/>
          <w:sz w:val="32"/>
          <w:szCs w:val="32"/>
        </w:rPr>
        <w:t>pu</w:t>
      </w:r>
      <w:r w:rsidR="00F0717B" w:rsidRPr="00AD55D9">
        <w:rPr>
          <w:rFonts w:ascii="Times New Roman" w:hAnsi="Times New Roman" w:cs="Times New Roman"/>
          <w:sz w:val="32"/>
          <w:szCs w:val="32"/>
        </w:rPr>
        <w:t>t</w:t>
      </w:r>
      <w:r w:rsidRPr="00AD55D9">
        <w:rPr>
          <w:rFonts w:ascii="Times New Roman" w:hAnsi="Times New Roman" w:cs="Times New Roman"/>
          <w:sz w:val="32"/>
          <w:szCs w:val="32"/>
        </w:rPr>
        <w:t>t</w:t>
      </w:r>
      <w:r w:rsidR="00F0717B" w:rsidRPr="00AD55D9">
        <w:rPr>
          <w:rFonts w:ascii="Times New Roman" w:hAnsi="Times New Roman" w:cs="Times New Roman"/>
          <w:sz w:val="32"/>
          <w:szCs w:val="32"/>
        </w:rPr>
        <w:t>ing</w:t>
      </w:r>
      <w:proofErr w:type="gramEnd"/>
      <w:r w:rsidR="00F0717B" w:rsidRPr="00AD55D9">
        <w:rPr>
          <w:rFonts w:ascii="Times New Roman" w:hAnsi="Times New Roman" w:cs="Times New Roman"/>
          <w:sz w:val="32"/>
          <w:szCs w:val="32"/>
        </w:rPr>
        <w:t xml:space="preserve"> </w:t>
      </w:r>
      <w:r w:rsidR="00420783" w:rsidRPr="00AD55D9">
        <w:rPr>
          <w:rFonts w:ascii="Times New Roman" w:hAnsi="Times New Roman" w:cs="Times New Roman"/>
          <w:sz w:val="32"/>
          <w:szCs w:val="32"/>
        </w:rPr>
        <w:t>their hands</w:t>
      </w:r>
      <w:r w:rsidR="00F0717B" w:rsidRPr="00AD55D9">
        <w:rPr>
          <w:rFonts w:ascii="Times New Roman" w:hAnsi="Times New Roman" w:cs="Times New Roman"/>
          <w:sz w:val="32"/>
          <w:szCs w:val="32"/>
        </w:rPr>
        <w:t xml:space="preserve"> in their pocket</w:t>
      </w:r>
      <w:r w:rsidRPr="00AD55D9">
        <w:rPr>
          <w:rFonts w:ascii="Times New Roman" w:hAnsi="Times New Roman" w:cs="Times New Roman"/>
          <w:sz w:val="32"/>
          <w:szCs w:val="32"/>
        </w:rPr>
        <w:t xml:space="preserve"> no</w:t>
      </w:r>
      <w:r w:rsidR="00F0717B" w:rsidRPr="00AD55D9">
        <w:rPr>
          <w:rFonts w:ascii="Times New Roman" w:hAnsi="Times New Roman" w:cs="Times New Roman"/>
          <w:sz w:val="32"/>
          <w:szCs w:val="32"/>
        </w:rPr>
        <w:t xml:space="preserve">t </w:t>
      </w:r>
      <w:r w:rsidR="003864C6" w:rsidRPr="00AD55D9">
        <w:rPr>
          <w:rFonts w:ascii="Times New Roman" w:hAnsi="Times New Roman" w:cs="Times New Roman"/>
          <w:sz w:val="32"/>
          <w:szCs w:val="32"/>
        </w:rPr>
        <w:t xml:space="preserve">knowing </w:t>
      </w:r>
      <w:r w:rsidR="00042E8D" w:rsidRPr="00AD55D9">
        <w:rPr>
          <w:rFonts w:ascii="Times New Roman" w:hAnsi="Times New Roman" w:cs="Times New Roman"/>
          <w:sz w:val="32"/>
          <w:szCs w:val="32"/>
        </w:rPr>
        <w:t>its</w:t>
      </w:r>
      <w:r w:rsidRPr="00AD55D9">
        <w:rPr>
          <w:rFonts w:ascii="Times New Roman" w:hAnsi="Times New Roman" w:cs="Times New Roman"/>
          <w:sz w:val="32"/>
          <w:szCs w:val="32"/>
        </w:rPr>
        <w:t xml:space="preserve"> weather. Nobody told me</w:t>
      </w:r>
      <w:r w:rsidR="00420783" w:rsidRPr="00AD55D9">
        <w:rPr>
          <w:rFonts w:ascii="Times New Roman" w:hAnsi="Times New Roman" w:cs="Times New Roman"/>
          <w:sz w:val="32"/>
          <w:szCs w:val="32"/>
        </w:rPr>
        <w:t xml:space="preserve">, and </w:t>
      </w:r>
      <w:r w:rsidRPr="00AD55D9">
        <w:rPr>
          <w:rFonts w:ascii="Times New Roman" w:hAnsi="Times New Roman" w:cs="Times New Roman"/>
          <w:sz w:val="32"/>
          <w:szCs w:val="32"/>
        </w:rPr>
        <w:t>before you know it</w:t>
      </w:r>
      <w:r w:rsidR="00042E8D" w:rsidRPr="00AD55D9">
        <w:rPr>
          <w:rFonts w:ascii="Times New Roman" w:hAnsi="Times New Roman" w:cs="Times New Roman"/>
          <w:sz w:val="32"/>
          <w:szCs w:val="32"/>
        </w:rPr>
        <w:t>,</w:t>
      </w:r>
      <w:r w:rsidRPr="00AD55D9">
        <w:rPr>
          <w:rFonts w:ascii="Times New Roman" w:hAnsi="Times New Roman" w:cs="Times New Roman"/>
          <w:sz w:val="32"/>
          <w:szCs w:val="32"/>
        </w:rPr>
        <w:t xml:space="preserve"> I started putting </w:t>
      </w:r>
      <w:r w:rsidR="00042E8D" w:rsidRPr="00AD55D9">
        <w:rPr>
          <w:rFonts w:ascii="Times New Roman" w:hAnsi="Times New Roman" w:cs="Times New Roman"/>
          <w:sz w:val="32"/>
          <w:szCs w:val="32"/>
        </w:rPr>
        <w:t xml:space="preserve">my hands inside my pocket [both </w:t>
      </w:r>
      <w:r w:rsidR="00F76380" w:rsidRPr="00AD55D9">
        <w:rPr>
          <w:rFonts w:ascii="Times New Roman" w:hAnsi="Times New Roman" w:cs="Times New Roman"/>
          <w:sz w:val="32"/>
          <w:szCs w:val="32"/>
        </w:rPr>
        <w:t>laughs] because</w:t>
      </w:r>
      <w:r w:rsidRPr="00AD55D9">
        <w:rPr>
          <w:rFonts w:ascii="Times New Roman" w:hAnsi="Times New Roman" w:cs="Times New Roman"/>
          <w:sz w:val="32"/>
          <w:szCs w:val="32"/>
        </w:rPr>
        <w:t xml:space="preserve"> of the weather. </w:t>
      </w:r>
      <w:r w:rsidR="00F76380" w:rsidRPr="00AD55D9">
        <w:rPr>
          <w:rFonts w:ascii="Times New Roman" w:hAnsi="Times New Roman" w:cs="Times New Roman"/>
          <w:sz w:val="32"/>
          <w:szCs w:val="32"/>
        </w:rPr>
        <w:t xml:space="preserve">It </w:t>
      </w:r>
      <w:r w:rsidR="0051071A" w:rsidRPr="00AD55D9">
        <w:rPr>
          <w:rFonts w:ascii="Times New Roman" w:hAnsi="Times New Roman" w:cs="Times New Roman"/>
          <w:sz w:val="32"/>
          <w:szCs w:val="32"/>
        </w:rPr>
        <w:t>was so</w:t>
      </w:r>
      <w:r w:rsidR="00F76380" w:rsidRPr="00AD55D9">
        <w:rPr>
          <w:rFonts w:ascii="Times New Roman" w:hAnsi="Times New Roman" w:cs="Times New Roman"/>
          <w:sz w:val="32"/>
          <w:szCs w:val="32"/>
        </w:rPr>
        <w:t xml:space="preserve"> cold</w:t>
      </w:r>
      <w:r w:rsidRPr="00AD55D9">
        <w:rPr>
          <w:rFonts w:ascii="Times New Roman" w:hAnsi="Times New Roman" w:cs="Times New Roman"/>
          <w:sz w:val="32"/>
          <w:szCs w:val="32"/>
        </w:rPr>
        <w:t xml:space="preserve"> that time, I said</w:t>
      </w:r>
      <w:r w:rsidR="00DC1228" w:rsidRPr="00AD55D9">
        <w:rPr>
          <w:rFonts w:ascii="Times New Roman" w:hAnsi="Times New Roman" w:cs="Times New Roman"/>
          <w:sz w:val="32"/>
          <w:szCs w:val="32"/>
        </w:rPr>
        <w:t xml:space="preserve"> [oh]</w:t>
      </w:r>
      <w:r w:rsidRPr="00AD55D9">
        <w:rPr>
          <w:rFonts w:ascii="Times New Roman" w:hAnsi="Times New Roman" w:cs="Times New Roman"/>
          <w:sz w:val="32"/>
          <w:szCs w:val="32"/>
        </w:rPr>
        <w:t xml:space="preserve"> here's the reason why everybody put</w:t>
      </w:r>
      <w:r w:rsidR="005C023C" w:rsidRPr="00AD55D9">
        <w:rPr>
          <w:rFonts w:ascii="Times New Roman" w:hAnsi="Times New Roman" w:cs="Times New Roman"/>
          <w:sz w:val="32"/>
          <w:szCs w:val="32"/>
        </w:rPr>
        <w:t>s their hand in their pocket</w:t>
      </w:r>
      <w:r w:rsidR="0051071A" w:rsidRPr="00AD55D9">
        <w:rPr>
          <w:rFonts w:ascii="Times New Roman" w:hAnsi="Times New Roman" w:cs="Times New Roman"/>
          <w:sz w:val="32"/>
          <w:szCs w:val="32"/>
        </w:rPr>
        <w:t>.</w:t>
      </w:r>
    </w:p>
    <w:p w14:paraId="62F411D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w:t>
      </w:r>
    </w:p>
    <w:p w14:paraId="485C8C51" w14:textId="7246EE01" w:rsidR="006E0494" w:rsidRPr="00AD55D9" w:rsidRDefault="004D274C" w:rsidP="00BF45D8">
      <w:pPr>
        <w:spacing w:line="480" w:lineRule="auto"/>
        <w:rPr>
          <w:rFonts w:ascii="Times New Roman" w:hAnsi="Times New Roman" w:cs="Times New Roman"/>
          <w:sz w:val="32"/>
          <w:szCs w:val="32"/>
        </w:rPr>
      </w:pPr>
      <w:bookmarkStart w:id="0" w:name="_Hlk194375932"/>
      <w:r w:rsidRPr="00AD55D9">
        <w:rPr>
          <w:rFonts w:ascii="Times New Roman" w:hAnsi="Times New Roman" w:cs="Times New Roman"/>
          <w:b/>
          <w:sz w:val="32"/>
          <w:szCs w:val="32"/>
        </w:rPr>
        <w:t xml:space="preserve">Participant 4: </w:t>
      </w:r>
      <w:bookmarkEnd w:id="0"/>
      <w:r w:rsidRPr="00AD55D9">
        <w:rPr>
          <w:rFonts w:ascii="Times New Roman" w:hAnsi="Times New Roman" w:cs="Times New Roman"/>
          <w:sz w:val="32"/>
          <w:szCs w:val="32"/>
        </w:rPr>
        <w:t xml:space="preserve">You cannot just leave your hand outside like that. There was even a </w:t>
      </w:r>
      <w:proofErr w:type="gramStart"/>
      <w:r w:rsidRPr="00AD55D9">
        <w:rPr>
          <w:rFonts w:ascii="Times New Roman" w:hAnsi="Times New Roman" w:cs="Times New Roman"/>
          <w:sz w:val="32"/>
          <w:szCs w:val="32"/>
        </w:rPr>
        <w:t>time</w:t>
      </w:r>
      <w:proofErr w:type="gramEnd"/>
      <w:r w:rsidR="00AF7B41" w:rsidRPr="00AD55D9">
        <w:rPr>
          <w:rFonts w:ascii="Times New Roman" w:hAnsi="Times New Roman" w:cs="Times New Roman"/>
          <w:sz w:val="32"/>
          <w:szCs w:val="32"/>
        </w:rPr>
        <w:t xml:space="preserve"> </w:t>
      </w:r>
      <w:r w:rsidRPr="00AD55D9">
        <w:rPr>
          <w:rFonts w:ascii="Times New Roman" w:hAnsi="Times New Roman" w:cs="Times New Roman"/>
          <w:sz w:val="32"/>
          <w:szCs w:val="32"/>
        </w:rPr>
        <w:t>my hand</w:t>
      </w:r>
      <w:r w:rsidR="00AF7B41" w:rsidRPr="00AD55D9">
        <w:rPr>
          <w:rFonts w:ascii="Times New Roman" w:hAnsi="Times New Roman" w:cs="Times New Roman"/>
          <w:sz w:val="32"/>
          <w:szCs w:val="32"/>
        </w:rPr>
        <w:t>s were so stiff and as</w:t>
      </w:r>
      <w:r w:rsidRPr="00AD55D9">
        <w:rPr>
          <w:rFonts w:ascii="Times New Roman" w:hAnsi="Times New Roman" w:cs="Times New Roman"/>
          <w:sz w:val="32"/>
          <w:szCs w:val="32"/>
        </w:rPr>
        <w:t xml:space="preserve"> I entered the </w:t>
      </w:r>
      <w:r w:rsidR="00C4016F" w:rsidRPr="00AD55D9">
        <w:rPr>
          <w:rFonts w:ascii="Times New Roman" w:hAnsi="Times New Roman" w:cs="Times New Roman"/>
          <w:sz w:val="32"/>
          <w:szCs w:val="32"/>
        </w:rPr>
        <w:t>house, I</w:t>
      </w:r>
      <w:r w:rsidRPr="00AD55D9">
        <w:rPr>
          <w:rFonts w:ascii="Times New Roman" w:hAnsi="Times New Roman" w:cs="Times New Roman"/>
          <w:sz w:val="32"/>
          <w:szCs w:val="32"/>
        </w:rPr>
        <w:t xml:space="preserve"> </w:t>
      </w:r>
      <w:r w:rsidR="00C4016F" w:rsidRPr="00AD55D9">
        <w:rPr>
          <w:rFonts w:ascii="Times New Roman" w:hAnsi="Times New Roman" w:cs="Times New Roman"/>
          <w:sz w:val="32"/>
          <w:szCs w:val="32"/>
        </w:rPr>
        <w:t>had to put my</w:t>
      </w:r>
      <w:r w:rsidR="00AF7B41" w:rsidRPr="00AD55D9">
        <w:rPr>
          <w:rFonts w:ascii="Times New Roman" w:hAnsi="Times New Roman" w:cs="Times New Roman"/>
          <w:sz w:val="32"/>
          <w:szCs w:val="32"/>
        </w:rPr>
        <w:t xml:space="preserve"> hands in</w:t>
      </w:r>
      <w:r w:rsidRPr="00AD55D9">
        <w:rPr>
          <w:rFonts w:ascii="Times New Roman" w:hAnsi="Times New Roman" w:cs="Times New Roman"/>
          <w:sz w:val="32"/>
          <w:szCs w:val="32"/>
        </w:rPr>
        <w:t xml:space="preserve"> hot water</w:t>
      </w:r>
      <w:r w:rsidR="00C4016F" w:rsidRPr="00AD55D9">
        <w:rPr>
          <w:rFonts w:ascii="Times New Roman" w:hAnsi="Times New Roman" w:cs="Times New Roman"/>
          <w:sz w:val="32"/>
          <w:szCs w:val="32"/>
        </w:rPr>
        <w:t>.  M</w:t>
      </w:r>
      <w:r w:rsidRPr="00AD55D9">
        <w:rPr>
          <w:rFonts w:ascii="Times New Roman" w:hAnsi="Times New Roman" w:cs="Times New Roman"/>
          <w:sz w:val="32"/>
          <w:szCs w:val="32"/>
        </w:rPr>
        <w:t xml:space="preserve">y cousin said It is not good </w:t>
      </w:r>
      <w:r w:rsidR="00C4016F" w:rsidRPr="00AD55D9">
        <w:rPr>
          <w:rFonts w:ascii="Times New Roman" w:hAnsi="Times New Roman" w:cs="Times New Roman"/>
          <w:sz w:val="32"/>
          <w:szCs w:val="32"/>
        </w:rPr>
        <w:t>as it’s</w:t>
      </w:r>
      <w:r w:rsidRPr="00AD55D9">
        <w:rPr>
          <w:rFonts w:ascii="Times New Roman" w:hAnsi="Times New Roman" w:cs="Times New Roman"/>
          <w:sz w:val="32"/>
          <w:szCs w:val="32"/>
        </w:rPr>
        <w:t xml:space="preserve"> very dangerous</w:t>
      </w:r>
      <w:r w:rsidR="00C4016F" w:rsidRPr="00AD55D9">
        <w:rPr>
          <w:rFonts w:ascii="Times New Roman" w:hAnsi="Times New Roman" w:cs="Times New Roman"/>
          <w:sz w:val="32"/>
          <w:szCs w:val="32"/>
        </w:rPr>
        <w:t xml:space="preserve"> so t</w:t>
      </w:r>
      <w:r w:rsidRPr="00AD55D9">
        <w:rPr>
          <w:rFonts w:ascii="Times New Roman" w:hAnsi="Times New Roman" w:cs="Times New Roman"/>
          <w:sz w:val="32"/>
          <w:szCs w:val="32"/>
        </w:rPr>
        <w:t xml:space="preserve">he only thing I can do is to buy </w:t>
      </w:r>
      <w:r w:rsidR="00C4016F" w:rsidRPr="00AD55D9">
        <w:rPr>
          <w:rFonts w:ascii="Times New Roman" w:hAnsi="Times New Roman" w:cs="Times New Roman"/>
          <w:sz w:val="32"/>
          <w:szCs w:val="32"/>
        </w:rPr>
        <w:t xml:space="preserve">hand </w:t>
      </w:r>
      <w:r w:rsidR="0083408C" w:rsidRPr="00AD55D9">
        <w:rPr>
          <w:rFonts w:ascii="Times New Roman" w:hAnsi="Times New Roman" w:cs="Times New Roman"/>
          <w:sz w:val="32"/>
          <w:szCs w:val="32"/>
        </w:rPr>
        <w:t>gloves or</w:t>
      </w:r>
      <w:r w:rsidRPr="00AD55D9">
        <w:rPr>
          <w:rFonts w:ascii="Times New Roman" w:hAnsi="Times New Roman" w:cs="Times New Roman"/>
          <w:sz w:val="32"/>
          <w:szCs w:val="32"/>
        </w:rPr>
        <w:t xml:space="preserve"> </w:t>
      </w:r>
      <w:r w:rsidR="00C21266" w:rsidRPr="00AD55D9">
        <w:rPr>
          <w:rFonts w:ascii="Times New Roman" w:hAnsi="Times New Roman" w:cs="Times New Roman"/>
          <w:sz w:val="32"/>
          <w:szCs w:val="32"/>
        </w:rPr>
        <w:t xml:space="preserve">get </w:t>
      </w:r>
      <w:r w:rsidR="00EA26A2" w:rsidRPr="00AD55D9">
        <w:rPr>
          <w:rFonts w:ascii="Times New Roman" w:hAnsi="Times New Roman" w:cs="Times New Roman"/>
          <w:sz w:val="32"/>
          <w:szCs w:val="32"/>
        </w:rPr>
        <w:t xml:space="preserve">something like </w:t>
      </w:r>
      <w:r w:rsidRPr="00AD55D9">
        <w:rPr>
          <w:rFonts w:ascii="Times New Roman" w:hAnsi="Times New Roman" w:cs="Times New Roman"/>
          <w:sz w:val="32"/>
          <w:szCs w:val="32"/>
        </w:rPr>
        <w:t>ba</w:t>
      </w:r>
      <w:r w:rsidR="00C21266" w:rsidRPr="00AD55D9">
        <w:rPr>
          <w:rFonts w:ascii="Times New Roman" w:hAnsi="Times New Roman" w:cs="Times New Roman"/>
          <w:sz w:val="32"/>
          <w:szCs w:val="32"/>
        </w:rPr>
        <w:t>lm to rub my hands.  S</w:t>
      </w:r>
      <w:r w:rsidRPr="00AD55D9">
        <w:rPr>
          <w:rFonts w:ascii="Times New Roman" w:hAnsi="Times New Roman" w:cs="Times New Roman"/>
          <w:sz w:val="32"/>
          <w:szCs w:val="32"/>
        </w:rPr>
        <w:t>o</w:t>
      </w:r>
      <w:r w:rsidR="00C21266" w:rsidRPr="00AD55D9">
        <w:rPr>
          <w:rFonts w:ascii="Times New Roman" w:hAnsi="Times New Roman" w:cs="Times New Roman"/>
          <w:sz w:val="32"/>
          <w:szCs w:val="32"/>
        </w:rPr>
        <w:t>,</w:t>
      </w:r>
      <w:r w:rsidRPr="00AD55D9">
        <w:rPr>
          <w:rFonts w:ascii="Times New Roman" w:hAnsi="Times New Roman" w:cs="Times New Roman"/>
          <w:sz w:val="32"/>
          <w:szCs w:val="32"/>
        </w:rPr>
        <w:t xml:space="preserve"> the weather number one. Then the</w:t>
      </w:r>
      <w:r w:rsidR="008531C2" w:rsidRPr="00AD55D9">
        <w:rPr>
          <w:rFonts w:ascii="Times New Roman" w:hAnsi="Times New Roman" w:cs="Times New Roman"/>
          <w:sz w:val="32"/>
          <w:szCs w:val="32"/>
        </w:rPr>
        <w:t xml:space="preserve">ir </w:t>
      </w:r>
      <w:r w:rsidRPr="00AD55D9">
        <w:rPr>
          <w:rFonts w:ascii="Times New Roman" w:hAnsi="Times New Roman" w:cs="Times New Roman"/>
          <w:sz w:val="32"/>
          <w:szCs w:val="32"/>
        </w:rPr>
        <w:t>dress</w:t>
      </w:r>
      <w:r w:rsidR="006E0494" w:rsidRPr="00AD55D9">
        <w:rPr>
          <w:rFonts w:ascii="Times New Roman" w:hAnsi="Times New Roman" w:cs="Times New Roman"/>
          <w:sz w:val="32"/>
          <w:szCs w:val="32"/>
        </w:rPr>
        <w:t xml:space="preserve">ing </w:t>
      </w:r>
      <w:r w:rsidRPr="00AD55D9">
        <w:rPr>
          <w:rFonts w:ascii="Times New Roman" w:hAnsi="Times New Roman" w:cs="Times New Roman"/>
          <w:sz w:val="32"/>
          <w:szCs w:val="32"/>
        </w:rPr>
        <w:t>code</w:t>
      </w:r>
      <w:r w:rsidR="00B97418" w:rsidRPr="00AD55D9">
        <w:rPr>
          <w:rFonts w:ascii="Times New Roman" w:hAnsi="Times New Roman" w:cs="Times New Roman"/>
          <w:sz w:val="32"/>
          <w:szCs w:val="32"/>
        </w:rPr>
        <w:t>, i</w:t>
      </w:r>
      <w:r w:rsidRPr="00AD55D9">
        <w:rPr>
          <w:rFonts w:ascii="Times New Roman" w:hAnsi="Times New Roman" w:cs="Times New Roman"/>
          <w:sz w:val="32"/>
          <w:szCs w:val="32"/>
        </w:rPr>
        <w:t xml:space="preserve">f you dress the way </w:t>
      </w:r>
      <w:r w:rsidR="00B97418" w:rsidRPr="00AD55D9">
        <w:rPr>
          <w:rFonts w:ascii="Times New Roman" w:hAnsi="Times New Roman" w:cs="Times New Roman"/>
          <w:sz w:val="32"/>
          <w:szCs w:val="32"/>
        </w:rPr>
        <w:t>we</w:t>
      </w:r>
      <w:r w:rsidRPr="00AD55D9">
        <w:rPr>
          <w:rFonts w:ascii="Times New Roman" w:hAnsi="Times New Roman" w:cs="Times New Roman"/>
          <w:sz w:val="32"/>
          <w:szCs w:val="32"/>
        </w:rPr>
        <w:t xml:space="preserve"> are dressing here in Nigeria, I believe they will stone you people because the</w:t>
      </w:r>
      <w:r w:rsidR="006E0494" w:rsidRPr="00AD55D9">
        <w:rPr>
          <w:rFonts w:ascii="Times New Roman" w:hAnsi="Times New Roman" w:cs="Times New Roman"/>
          <w:sz w:val="32"/>
          <w:szCs w:val="32"/>
        </w:rPr>
        <w:t xml:space="preserve"> </w:t>
      </w:r>
      <w:r w:rsidRPr="00AD55D9">
        <w:rPr>
          <w:rFonts w:ascii="Times New Roman" w:hAnsi="Times New Roman" w:cs="Times New Roman"/>
          <w:sz w:val="32"/>
          <w:szCs w:val="32"/>
        </w:rPr>
        <w:t>dress</w:t>
      </w:r>
      <w:r w:rsidR="006E0494" w:rsidRPr="00AD55D9">
        <w:rPr>
          <w:rFonts w:ascii="Times New Roman" w:hAnsi="Times New Roman" w:cs="Times New Roman"/>
          <w:sz w:val="32"/>
          <w:szCs w:val="32"/>
        </w:rPr>
        <w:t xml:space="preserve">ing here </w:t>
      </w:r>
      <w:r w:rsidRPr="00AD55D9">
        <w:rPr>
          <w:rFonts w:ascii="Times New Roman" w:hAnsi="Times New Roman" w:cs="Times New Roman"/>
          <w:sz w:val="32"/>
          <w:szCs w:val="32"/>
        </w:rPr>
        <w:t>is nonsense</w:t>
      </w:r>
      <w:r w:rsidR="006E0494" w:rsidRPr="00AD55D9">
        <w:rPr>
          <w:rFonts w:ascii="Times New Roman" w:hAnsi="Times New Roman" w:cs="Times New Roman"/>
          <w:sz w:val="32"/>
          <w:szCs w:val="32"/>
        </w:rPr>
        <w:t xml:space="preserve">. </w:t>
      </w:r>
    </w:p>
    <w:p w14:paraId="217FCFE7" w14:textId="5B43078E" w:rsidR="00A76212" w:rsidRPr="00AD55D9" w:rsidRDefault="006E0494"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T</w:t>
      </w:r>
      <w:r w:rsidR="004D274C" w:rsidRPr="00AD55D9">
        <w:rPr>
          <w:rFonts w:ascii="Times New Roman" w:hAnsi="Times New Roman" w:cs="Times New Roman"/>
          <w:sz w:val="32"/>
          <w:szCs w:val="32"/>
        </w:rPr>
        <w:t xml:space="preserve">hen </w:t>
      </w:r>
      <w:r w:rsidRPr="00AD55D9">
        <w:rPr>
          <w:rFonts w:ascii="Times New Roman" w:hAnsi="Times New Roman" w:cs="Times New Roman"/>
          <w:sz w:val="32"/>
          <w:szCs w:val="32"/>
        </w:rPr>
        <w:t>the</w:t>
      </w:r>
      <w:r w:rsidR="004D274C" w:rsidRPr="00AD55D9">
        <w:rPr>
          <w:rFonts w:ascii="Times New Roman" w:hAnsi="Times New Roman" w:cs="Times New Roman"/>
          <w:sz w:val="32"/>
          <w:szCs w:val="32"/>
        </w:rPr>
        <w:t xml:space="preserve"> communication style. </w:t>
      </w:r>
      <w:r w:rsidR="0083408C" w:rsidRPr="00AD55D9">
        <w:rPr>
          <w:rFonts w:ascii="Times New Roman" w:hAnsi="Times New Roman" w:cs="Times New Roman"/>
          <w:sz w:val="32"/>
          <w:szCs w:val="32"/>
        </w:rPr>
        <w:t>If you</w:t>
      </w:r>
      <w:r w:rsidR="004D274C" w:rsidRPr="00AD55D9">
        <w:rPr>
          <w:rFonts w:ascii="Times New Roman" w:hAnsi="Times New Roman" w:cs="Times New Roman"/>
          <w:sz w:val="32"/>
          <w:szCs w:val="32"/>
        </w:rPr>
        <w:t xml:space="preserve"> </w:t>
      </w:r>
      <w:r w:rsidR="00A76212" w:rsidRPr="00AD55D9">
        <w:rPr>
          <w:rFonts w:ascii="Times New Roman" w:hAnsi="Times New Roman" w:cs="Times New Roman"/>
          <w:sz w:val="32"/>
          <w:szCs w:val="32"/>
        </w:rPr>
        <w:t xml:space="preserve">do </w:t>
      </w:r>
      <w:r w:rsidR="004D274C" w:rsidRPr="00AD55D9">
        <w:rPr>
          <w:rFonts w:ascii="Times New Roman" w:hAnsi="Times New Roman" w:cs="Times New Roman"/>
          <w:sz w:val="32"/>
          <w:szCs w:val="32"/>
        </w:rPr>
        <w:t xml:space="preserve">not listen very well, you will not understand what they are </w:t>
      </w:r>
      <w:r w:rsidR="00A76212" w:rsidRPr="00AD55D9">
        <w:rPr>
          <w:rFonts w:ascii="Times New Roman" w:hAnsi="Times New Roman" w:cs="Times New Roman"/>
          <w:sz w:val="32"/>
          <w:szCs w:val="32"/>
        </w:rPr>
        <w:t>saying, you won’t understan</w:t>
      </w:r>
      <w:r w:rsidR="004D274C" w:rsidRPr="00AD55D9">
        <w:rPr>
          <w:rFonts w:ascii="Times New Roman" w:hAnsi="Times New Roman" w:cs="Times New Roman"/>
          <w:sz w:val="32"/>
          <w:szCs w:val="32"/>
        </w:rPr>
        <w:t>d</w:t>
      </w:r>
      <w:r w:rsidR="00A76212" w:rsidRPr="00AD55D9">
        <w:rPr>
          <w:rFonts w:ascii="Times New Roman" w:hAnsi="Times New Roman" w:cs="Times New Roman"/>
          <w:sz w:val="32"/>
          <w:szCs w:val="32"/>
        </w:rPr>
        <w:t xml:space="preserve"> them.   T</w:t>
      </w:r>
      <w:r w:rsidR="004D274C" w:rsidRPr="00AD55D9">
        <w:rPr>
          <w:rFonts w:ascii="Times New Roman" w:hAnsi="Times New Roman" w:cs="Times New Roman"/>
          <w:sz w:val="32"/>
          <w:szCs w:val="32"/>
        </w:rPr>
        <w:t>hen the cultural misunderstanding</w:t>
      </w:r>
      <w:r w:rsidR="00A76212"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too. </w:t>
      </w:r>
    </w:p>
    <w:p w14:paraId="3F57878B" w14:textId="342D7301" w:rsidR="003C35A7" w:rsidRPr="00AD55D9" w:rsidRDefault="00A76212"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T</w:t>
      </w:r>
      <w:r w:rsidR="004D274C" w:rsidRPr="00AD55D9">
        <w:rPr>
          <w:rFonts w:ascii="Times New Roman" w:hAnsi="Times New Roman" w:cs="Times New Roman"/>
          <w:sz w:val="32"/>
          <w:szCs w:val="32"/>
        </w:rPr>
        <w:t xml:space="preserve">here was a day we were </w:t>
      </w:r>
      <w:proofErr w:type="gramStart"/>
      <w:r w:rsidR="004D274C" w:rsidRPr="00AD55D9">
        <w:rPr>
          <w:rFonts w:ascii="Times New Roman" w:hAnsi="Times New Roman" w:cs="Times New Roman"/>
          <w:sz w:val="32"/>
          <w:szCs w:val="32"/>
        </w:rPr>
        <w:t>talking</w:t>
      </w:r>
      <w:proofErr w:type="gramEnd"/>
      <w:r w:rsidR="004D274C" w:rsidRPr="00AD55D9">
        <w:rPr>
          <w:rFonts w:ascii="Times New Roman" w:hAnsi="Times New Roman" w:cs="Times New Roman"/>
          <w:sz w:val="32"/>
          <w:szCs w:val="32"/>
        </w:rPr>
        <w:t xml:space="preserve"> and we </w:t>
      </w:r>
      <w:r w:rsidRPr="00AD55D9">
        <w:rPr>
          <w:rFonts w:ascii="Times New Roman" w:hAnsi="Times New Roman" w:cs="Times New Roman"/>
          <w:sz w:val="32"/>
          <w:szCs w:val="32"/>
        </w:rPr>
        <w:t xml:space="preserve">had </w:t>
      </w:r>
      <w:r w:rsidR="004D274C" w:rsidRPr="00AD55D9">
        <w:rPr>
          <w:rFonts w:ascii="Times New Roman" w:hAnsi="Times New Roman" w:cs="Times New Roman"/>
          <w:sz w:val="32"/>
          <w:szCs w:val="32"/>
        </w:rPr>
        <w:t>just resume</w:t>
      </w:r>
      <w:r w:rsidRPr="00AD55D9">
        <w:rPr>
          <w:rFonts w:ascii="Times New Roman" w:hAnsi="Times New Roman" w:cs="Times New Roman"/>
          <w:sz w:val="32"/>
          <w:szCs w:val="32"/>
        </w:rPr>
        <w:t>d a</w:t>
      </w:r>
      <w:r w:rsidR="004D274C" w:rsidRPr="00AD55D9">
        <w:rPr>
          <w:rFonts w:ascii="Times New Roman" w:hAnsi="Times New Roman" w:cs="Times New Roman"/>
          <w:sz w:val="32"/>
          <w:szCs w:val="32"/>
        </w:rPr>
        <w:t>nd I saw one of my classmates or colleagues</w:t>
      </w:r>
      <w:r w:rsidRPr="00AD55D9">
        <w:rPr>
          <w:rFonts w:ascii="Times New Roman" w:hAnsi="Times New Roman" w:cs="Times New Roman"/>
          <w:sz w:val="32"/>
          <w:szCs w:val="32"/>
        </w:rPr>
        <w:t xml:space="preserve"> and I said [ah] th</w:t>
      </w:r>
      <w:r w:rsidR="004D274C" w:rsidRPr="00AD55D9">
        <w:rPr>
          <w:rFonts w:ascii="Times New Roman" w:hAnsi="Times New Roman" w:cs="Times New Roman"/>
          <w:sz w:val="32"/>
          <w:szCs w:val="32"/>
        </w:rPr>
        <w:t xml:space="preserve">is </w:t>
      </w:r>
      <w:r w:rsidR="002A433D" w:rsidRPr="00AD55D9">
        <w:rPr>
          <w:rFonts w:ascii="Times New Roman" w:hAnsi="Times New Roman" w:cs="Times New Roman"/>
          <w:sz w:val="32"/>
          <w:szCs w:val="32"/>
        </w:rPr>
        <w:t>person</w:t>
      </w:r>
      <w:r w:rsidR="004D274C" w:rsidRPr="00AD55D9">
        <w:rPr>
          <w:rFonts w:ascii="Times New Roman" w:hAnsi="Times New Roman" w:cs="Times New Roman"/>
          <w:sz w:val="32"/>
          <w:szCs w:val="32"/>
        </w:rPr>
        <w:t xml:space="preserve"> is </w:t>
      </w:r>
      <w:r w:rsidR="002A433D" w:rsidRPr="00AD55D9">
        <w:rPr>
          <w:rFonts w:ascii="Times New Roman" w:hAnsi="Times New Roman" w:cs="Times New Roman"/>
          <w:sz w:val="32"/>
          <w:szCs w:val="32"/>
        </w:rPr>
        <w:t>s</w:t>
      </w:r>
      <w:r w:rsidRPr="00AD55D9">
        <w:rPr>
          <w:rFonts w:ascii="Times New Roman" w:hAnsi="Times New Roman" w:cs="Times New Roman"/>
          <w:sz w:val="32"/>
          <w:szCs w:val="32"/>
        </w:rPr>
        <w:t xml:space="preserve">o </w:t>
      </w:r>
      <w:r w:rsidR="004D274C" w:rsidRPr="00AD55D9">
        <w:rPr>
          <w:rFonts w:ascii="Times New Roman" w:hAnsi="Times New Roman" w:cs="Times New Roman"/>
          <w:sz w:val="32"/>
          <w:szCs w:val="32"/>
        </w:rPr>
        <w:t>fa</w:t>
      </w:r>
      <w:r w:rsidRPr="00AD55D9">
        <w:rPr>
          <w:rFonts w:ascii="Times New Roman" w:hAnsi="Times New Roman" w:cs="Times New Roman"/>
          <w:sz w:val="32"/>
          <w:szCs w:val="32"/>
        </w:rPr>
        <w:t xml:space="preserve">t </w:t>
      </w:r>
      <w:r w:rsidR="002A433D" w:rsidRPr="00AD55D9">
        <w:rPr>
          <w:rFonts w:ascii="Times New Roman" w:hAnsi="Times New Roman" w:cs="Times New Roman"/>
          <w:sz w:val="32"/>
          <w:szCs w:val="32"/>
        </w:rPr>
        <w:t xml:space="preserve">but </w:t>
      </w:r>
      <w:r w:rsidR="004D274C" w:rsidRPr="00AD55D9">
        <w:rPr>
          <w:rFonts w:ascii="Times New Roman" w:hAnsi="Times New Roman" w:cs="Times New Roman"/>
          <w:sz w:val="32"/>
          <w:szCs w:val="32"/>
        </w:rPr>
        <w:t>thank God</w:t>
      </w:r>
      <w:r w:rsidRPr="00AD55D9">
        <w:rPr>
          <w:rFonts w:ascii="Times New Roman" w:hAnsi="Times New Roman" w:cs="Times New Roman"/>
          <w:sz w:val="32"/>
          <w:szCs w:val="32"/>
        </w:rPr>
        <w:t xml:space="preserve"> t</w:t>
      </w:r>
      <w:r w:rsidR="004D274C" w:rsidRPr="00AD55D9">
        <w:rPr>
          <w:rFonts w:ascii="Times New Roman" w:hAnsi="Times New Roman" w:cs="Times New Roman"/>
          <w:sz w:val="32"/>
          <w:szCs w:val="32"/>
        </w:rPr>
        <w:t xml:space="preserve">he person did not hear </w:t>
      </w:r>
      <w:r w:rsidR="002A433D" w:rsidRPr="00AD55D9">
        <w:rPr>
          <w:rFonts w:ascii="Times New Roman" w:hAnsi="Times New Roman" w:cs="Times New Roman"/>
          <w:sz w:val="32"/>
          <w:szCs w:val="32"/>
        </w:rPr>
        <w:t xml:space="preserve">as </w:t>
      </w:r>
      <w:r w:rsidR="004D274C" w:rsidRPr="00AD55D9">
        <w:rPr>
          <w:rFonts w:ascii="Times New Roman" w:hAnsi="Times New Roman" w:cs="Times New Roman"/>
          <w:sz w:val="32"/>
          <w:szCs w:val="32"/>
        </w:rPr>
        <w:t>my friend</w:t>
      </w:r>
      <w:r w:rsidR="002A433D" w:rsidRPr="00AD55D9">
        <w:rPr>
          <w:rFonts w:ascii="Times New Roman" w:hAnsi="Times New Roman" w:cs="Times New Roman"/>
          <w:sz w:val="32"/>
          <w:szCs w:val="32"/>
        </w:rPr>
        <w:t>s that</w:t>
      </w:r>
      <w:r w:rsidR="004D274C" w:rsidRPr="00AD55D9">
        <w:rPr>
          <w:rFonts w:ascii="Times New Roman" w:hAnsi="Times New Roman" w:cs="Times New Roman"/>
          <w:sz w:val="32"/>
          <w:szCs w:val="32"/>
        </w:rPr>
        <w:t xml:space="preserve"> surrounded me</w:t>
      </w:r>
      <w:r w:rsidR="002A433D" w:rsidRPr="00AD55D9">
        <w:rPr>
          <w:rFonts w:ascii="Times New Roman" w:hAnsi="Times New Roman" w:cs="Times New Roman"/>
          <w:sz w:val="32"/>
          <w:szCs w:val="32"/>
        </w:rPr>
        <w:t xml:space="preserve"> cautioned me not to say that </w:t>
      </w:r>
      <w:r w:rsidR="004D274C" w:rsidRPr="00AD55D9">
        <w:rPr>
          <w:rFonts w:ascii="Times New Roman" w:hAnsi="Times New Roman" w:cs="Times New Roman"/>
          <w:sz w:val="32"/>
          <w:szCs w:val="32"/>
        </w:rPr>
        <w:t xml:space="preserve">again. I </w:t>
      </w:r>
      <w:r w:rsidR="0069237B" w:rsidRPr="00AD55D9">
        <w:rPr>
          <w:rFonts w:ascii="Times New Roman" w:hAnsi="Times New Roman" w:cs="Times New Roman"/>
          <w:sz w:val="32"/>
          <w:szCs w:val="32"/>
        </w:rPr>
        <w:t>asked why and they</w:t>
      </w:r>
      <w:r w:rsidR="004D274C" w:rsidRPr="00AD55D9">
        <w:rPr>
          <w:rFonts w:ascii="Times New Roman" w:hAnsi="Times New Roman" w:cs="Times New Roman"/>
          <w:sz w:val="32"/>
          <w:szCs w:val="32"/>
        </w:rPr>
        <w:t xml:space="preserve"> </w:t>
      </w:r>
      <w:r w:rsidR="0069237B" w:rsidRPr="00AD55D9">
        <w:rPr>
          <w:rFonts w:ascii="Times New Roman" w:hAnsi="Times New Roman" w:cs="Times New Roman"/>
          <w:sz w:val="32"/>
          <w:szCs w:val="32"/>
        </w:rPr>
        <w:t>“</w:t>
      </w:r>
      <w:r w:rsidR="004D274C" w:rsidRPr="00AD55D9">
        <w:rPr>
          <w:rFonts w:ascii="Times New Roman" w:hAnsi="Times New Roman" w:cs="Times New Roman"/>
          <w:sz w:val="32"/>
          <w:szCs w:val="32"/>
        </w:rPr>
        <w:t>don't say fa</w:t>
      </w:r>
      <w:r w:rsidRPr="00AD55D9">
        <w:rPr>
          <w:rFonts w:ascii="Times New Roman" w:hAnsi="Times New Roman" w:cs="Times New Roman"/>
          <w:sz w:val="32"/>
          <w:szCs w:val="32"/>
        </w:rPr>
        <w:t>t</w:t>
      </w:r>
      <w:r w:rsidR="0069237B" w:rsidRPr="00AD55D9">
        <w:rPr>
          <w:rFonts w:ascii="Times New Roman" w:hAnsi="Times New Roman" w:cs="Times New Roman"/>
          <w:sz w:val="32"/>
          <w:szCs w:val="32"/>
        </w:rPr>
        <w:t xml:space="preserve">, just </w:t>
      </w:r>
      <w:r w:rsidR="00C6181A" w:rsidRPr="00AD55D9">
        <w:rPr>
          <w:rFonts w:ascii="Times New Roman" w:hAnsi="Times New Roman" w:cs="Times New Roman"/>
          <w:sz w:val="32"/>
          <w:szCs w:val="32"/>
        </w:rPr>
        <w:t>say t</w:t>
      </w:r>
      <w:r w:rsidR="004D274C" w:rsidRPr="00AD55D9">
        <w:rPr>
          <w:rFonts w:ascii="Times New Roman" w:hAnsi="Times New Roman" w:cs="Times New Roman"/>
          <w:sz w:val="32"/>
          <w:szCs w:val="32"/>
        </w:rPr>
        <w:t>hey put on weight</w:t>
      </w:r>
      <w:r w:rsidR="0083408C" w:rsidRPr="00AD55D9">
        <w:rPr>
          <w:rFonts w:ascii="Times New Roman" w:hAnsi="Times New Roman" w:cs="Times New Roman"/>
          <w:sz w:val="32"/>
          <w:szCs w:val="32"/>
        </w:rPr>
        <w:t>”.</w:t>
      </w:r>
      <w:r w:rsidR="00C6181A" w:rsidRPr="00AD55D9">
        <w:rPr>
          <w:rFonts w:ascii="Times New Roman" w:hAnsi="Times New Roman" w:cs="Times New Roman"/>
          <w:sz w:val="32"/>
          <w:szCs w:val="32"/>
        </w:rPr>
        <w:t xml:space="preserve"> </w:t>
      </w:r>
      <w:r w:rsidR="00C678A2" w:rsidRPr="00AD55D9">
        <w:rPr>
          <w:rFonts w:ascii="Times New Roman" w:hAnsi="Times New Roman" w:cs="Times New Roman"/>
          <w:sz w:val="32"/>
          <w:szCs w:val="32"/>
        </w:rPr>
        <w:t>So, I</w:t>
      </w:r>
      <w:r w:rsidR="004D274C" w:rsidRPr="00AD55D9">
        <w:rPr>
          <w:rFonts w:ascii="Times New Roman" w:hAnsi="Times New Roman" w:cs="Times New Roman"/>
          <w:sz w:val="32"/>
          <w:szCs w:val="32"/>
        </w:rPr>
        <w:t xml:space="preserve"> sa</w:t>
      </w:r>
      <w:r w:rsidR="00C6181A" w:rsidRPr="00AD55D9">
        <w:rPr>
          <w:rFonts w:ascii="Times New Roman" w:hAnsi="Times New Roman" w:cs="Times New Roman"/>
          <w:sz w:val="32"/>
          <w:szCs w:val="32"/>
        </w:rPr>
        <w:t>id [</w:t>
      </w:r>
      <w:r w:rsidR="004D274C" w:rsidRPr="00AD55D9">
        <w:rPr>
          <w:rFonts w:ascii="Times New Roman" w:hAnsi="Times New Roman" w:cs="Times New Roman"/>
          <w:sz w:val="32"/>
          <w:szCs w:val="32"/>
        </w:rPr>
        <w:t>oh</w:t>
      </w:r>
      <w:r w:rsidR="00C6181A"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thank you for telling me</w:t>
      </w:r>
      <w:r w:rsidR="00C6181A"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because if you sa</w:t>
      </w:r>
      <w:r w:rsidR="00C6181A" w:rsidRPr="00AD55D9">
        <w:rPr>
          <w:rFonts w:ascii="Times New Roman" w:hAnsi="Times New Roman" w:cs="Times New Roman"/>
          <w:sz w:val="32"/>
          <w:szCs w:val="32"/>
        </w:rPr>
        <w:t>y</w:t>
      </w:r>
      <w:r w:rsidR="004D274C" w:rsidRPr="00AD55D9">
        <w:rPr>
          <w:rFonts w:ascii="Times New Roman" w:hAnsi="Times New Roman" w:cs="Times New Roman"/>
          <w:sz w:val="32"/>
          <w:szCs w:val="32"/>
        </w:rPr>
        <w:t xml:space="preserve"> they are fat, that means you are abusing them.  </w:t>
      </w:r>
      <w:r w:rsidR="003C35A7" w:rsidRPr="00AD55D9">
        <w:rPr>
          <w:rFonts w:ascii="Times New Roman" w:hAnsi="Times New Roman" w:cs="Times New Roman"/>
          <w:sz w:val="32"/>
          <w:szCs w:val="32"/>
        </w:rPr>
        <w:t>I said [oh]</w:t>
      </w:r>
    </w:p>
    <w:p w14:paraId="1BF7A2EF" w14:textId="2B6D353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I </w:t>
      </w:r>
      <w:r w:rsidR="003C35A7" w:rsidRPr="00AD55D9">
        <w:rPr>
          <w:rFonts w:ascii="Times New Roman" w:hAnsi="Times New Roman" w:cs="Times New Roman"/>
          <w:sz w:val="32"/>
          <w:szCs w:val="32"/>
        </w:rPr>
        <w:t>didn’t</w:t>
      </w:r>
      <w:r w:rsidRPr="00AD55D9">
        <w:rPr>
          <w:rFonts w:ascii="Times New Roman" w:hAnsi="Times New Roman" w:cs="Times New Roman"/>
          <w:sz w:val="32"/>
          <w:szCs w:val="32"/>
        </w:rPr>
        <w:t xml:space="preserve"> </w:t>
      </w:r>
      <w:r w:rsidR="008256CD" w:rsidRPr="00AD55D9">
        <w:rPr>
          <w:rFonts w:ascii="Times New Roman" w:hAnsi="Times New Roman" w:cs="Times New Roman"/>
          <w:sz w:val="32"/>
          <w:szCs w:val="32"/>
        </w:rPr>
        <w:t>know [</w:t>
      </w:r>
      <w:r w:rsidR="00A76212" w:rsidRPr="00AD55D9">
        <w:rPr>
          <w:rFonts w:ascii="Times New Roman" w:hAnsi="Times New Roman" w:cs="Times New Roman"/>
          <w:sz w:val="32"/>
          <w:szCs w:val="32"/>
        </w:rPr>
        <w:t>both laughs</w:t>
      </w:r>
      <w:r w:rsidR="00506AE7" w:rsidRPr="00AD55D9">
        <w:rPr>
          <w:rFonts w:ascii="Times New Roman" w:hAnsi="Times New Roman" w:cs="Times New Roman"/>
          <w:sz w:val="32"/>
          <w:szCs w:val="32"/>
        </w:rPr>
        <w:t>].</w:t>
      </w:r>
      <w:r w:rsidR="008256CD" w:rsidRPr="00AD55D9">
        <w:rPr>
          <w:rFonts w:ascii="Times New Roman" w:hAnsi="Times New Roman" w:cs="Times New Roman"/>
          <w:sz w:val="32"/>
          <w:szCs w:val="32"/>
        </w:rPr>
        <w:t xml:space="preserve"> </w:t>
      </w:r>
      <w:r w:rsidR="00506AE7" w:rsidRPr="00AD55D9">
        <w:rPr>
          <w:rFonts w:ascii="Times New Roman" w:hAnsi="Times New Roman" w:cs="Times New Roman"/>
          <w:sz w:val="32"/>
          <w:szCs w:val="32"/>
        </w:rPr>
        <w:t>So,</w:t>
      </w:r>
      <w:r w:rsidRPr="00AD55D9">
        <w:rPr>
          <w:rFonts w:ascii="Times New Roman" w:hAnsi="Times New Roman" w:cs="Times New Roman"/>
          <w:sz w:val="32"/>
          <w:szCs w:val="32"/>
        </w:rPr>
        <w:t xml:space="preserve"> there are many things </w:t>
      </w:r>
      <w:r w:rsidR="0083408C">
        <w:rPr>
          <w:rFonts w:ascii="Times New Roman" w:hAnsi="Times New Roman" w:cs="Times New Roman"/>
          <w:sz w:val="32"/>
          <w:szCs w:val="32"/>
        </w:rPr>
        <w:t>t</w:t>
      </w:r>
      <w:r w:rsidR="00506AE7" w:rsidRPr="00AD55D9">
        <w:rPr>
          <w:rFonts w:ascii="Times New Roman" w:hAnsi="Times New Roman" w:cs="Times New Roman"/>
          <w:sz w:val="32"/>
          <w:szCs w:val="32"/>
        </w:rPr>
        <w:t xml:space="preserve">here; </w:t>
      </w:r>
      <w:r w:rsidRPr="00AD55D9">
        <w:rPr>
          <w:rFonts w:ascii="Times New Roman" w:hAnsi="Times New Roman" w:cs="Times New Roman"/>
          <w:sz w:val="32"/>
          <w:szCs w:val="32"/>
        </w:rPr>
        <w:t>The dress code</w:t>
      </w:r>
      <w:r w:rsidR="00506AE7" w:rsidRPr="00AD55D9">
        <w:rPr>
          <w:rFonts w:ascii="Times New Roman" w:hAnsi="Times New Roman" w:cs="Times New Roman"/>
          <w:sz w:val="32"/>
          <w:szCs w:val="32"/>
        </w:rPr>
        <w:t xml:space="preserve">, </w:t>
      </w:r>
      <w:r w:rsidRPr="00AD55D9">
        <w:rPr>
          <w:rFonts w:ascii="Times New Roman" w:hAnsi="Times New Roman" w:cs="Times New Roman"/>
          <w:sz w:val="32"/>
          <w:szCs w:val="32"/>
        </w:rPr>
        <w:t>the language</w:t>
      </w:r>
      <w:r w:rsidR="00506AE7" w:rsidRPr="00AD55D9">
        <w:rPr>
          <w:rFonts w:ascii="Times New Roman" w:hAnsi="Times New Roman" w:cs="Times New Roman"/>
          <w:sz w:val="32"/>
          <w:szCs w:val="32"/>
        </w:rPr>
        <w:t>[uh] communication</w:t>
      </w:r>
      <w:r w:rsidRPr="00AD55D9">
        <w:rPr>
          <w:rFonts w:ascii="Times New Roman" w:hAnsi="Times New Roman" w:cs="Times New Roman"/>
          <w:sz w:val="32"/>
          <w:szCs w:val="32"/>
        </w:rPr>
        <w:t xml:space="preserve"> styles</w:t>
      </w:r>
      <w:r w:rsidR="00506AE7" w:rsidRPr="00AD55D9">
        <w:rPr>
          <w:rFonts w:ascii="Times New Roman" w:hAnsi="Times New Roman" w:cs="Times New Roman"/>
          <w:sz w:val="32"/>
          <w:szCs w:val="32"/>
        </w:rPr>
        <w:t>, t</w:t>
      </w:r>
      <w:r w:rsidRPr="00AD55D9">
        <w:rPr>
          <w:rFonts w:ascii="Times New Roman" w:hAnsi="Times New Roman" w:cs="Times New Roman"/>
          <w:sz w:val="32"/>
          <w:szCs w:val="32"/>
        </w:rPr>
        <w:t xml:space="preserve">hen the employment challenges. You cannot just go anywhere and work as a </w:t>
      </w:r>
      <w:proofErr w:type="gramStart"/>
      <w:r w:rsidRPr="00AD55D9">
        <w:rPr>
          <w:rFonts w:ascii="Times New Roman" w:hAnsi="Times New Roman" w:cs="Times New Roman"/>
          <w:sz w:val="32"/>
          <w:szCs w:val="32"/>
        </w:rPr>
        <w:t>student,</w:t>
      </w:r>
      <w:proofErr w:type="gramEnd"/>
      <w:r w:rsidRPr="00AD55D9">
        <w:rPr>
          <w:rFonts w:ascii="Times New Roman" w:hAnsi="Times New Roman" w:cs="Times New Roman"/>
          <w:sz w:val="32"/>
          <w:szCs w:val="32"/>
        </w:rPr>
        <w:t xml:space="preserve"> they said</w:t>
      </w:r>
      <w:r w:rsidR="00506AE7" w:rsidRPr="00AD55D9">
        <w:rPr>
          <w:rFonts w:ascii="Times New Roman" w:hAnsi="Times New Roman" w:cs="Times New Roman"/>
          <w:sz w:val="32"/>
          <w:szCs w:val="32"/>
        </w:rPr>
        <w:t xml:space="preserve"> i</w:t>
      </w:r>
      <w:r w:rsidRPr="00AD55D9">
        <w:rPr>
          <w:rFonts w:ascii="Times New Roman" w:hAnsi="Times New Roman" w:cs="Times New Roman"/>
          <w:sz w:val="32"/>
          <w:szCs w:val="32"/>
        </w:rPr>
        <w:t>t's 20</w:t>
      </w:r>
      <w:r w:rsidR="0083408C">
        <w:rPr>
          <w:rFonts w:ascii="Times New Roman" w:hAnsi="Times New Roman" w:cs="Times New Roman"/>
          <w:sz w:val="32"/>
          <w:szCs w:val="32"/>
        </w:rPr>
        <w:t xml:space="preserve"> </w:t>
      </w:r>
      <w:r w:rsidR="00506AE7" w:rsidRPr="00AD55D9">
        <w:rPr>
          <w:rFonts w:ascii="Times New Roman" w:hAnsi="Times New Roman" w:cs="Times New Roman"/>
          <w:sz w:val="32"/>
          <w:szCs w:val="32"/>
        </w:rPr>
        <w:t>hours</w:t>
      </w:r>
      <w:r w:rsidRPr="00AD55D9">
        <w:rPr>
          <w:rFonts w:ascii="Times New Roman" w:hAnsi="Times New Roman" w:cs="Times New Roman"/>
          <w:sz w:val="32"/>
          <w:szCs w:val="32"/>
        </w:rPr>
        <w:t xml:space="preserve"> per week or so outside the campus, so you can't just go outside and be working though many people are doing so</w:t>
      </w:r>
      <w:r w:rsidR="001818CD"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r w:rsidR="001818CD" w:rsidRPr="00AD55D9">
        <w:rPr>
          <w:rFonts w:ascii="Times New Roman" w:hAnsi="Times New Roman" w:cs="Times New Roman"/>
          <w:sz w:val="32"/>
          <w:szCs w:val="32"/>
        </w:rPr>
        <w:t>T</w:t>
      </w:r>
      <w:r w:rsidRPr="00AD55D9">
        <w:rPr>
          <w:rFonts w:ascii="Times New Roman" w:hAnsi="Times New Roman" w:cs="Times New Roman"/>
          <w:sz w:val="32"/>
          <w:szCs w:val="32"/>
        </w:rPr>
        <w:t>hese are my challenges</w:t>
      </w:r>
      <w:r w:rsidR="001818CD" w:rsidRPr="00AD55D9">
        <w:rPr>
          <w:rFonts w:ascii="Times New Roman" w:hAnsi="Times New Roman" w:cs="Times New Roman"/>
          <w:sz w:val="32"/>
          <w:szCs w:val="32"/>
        </w:rPr>
        <w:t xml:space="preserve"> w</w:t>
      </w:r>
      <w:r w:rsidRPr="00AD55D9">
        <w:rPr>
          <w:rFonts w:ascii="Times New Roman" w:hAnsi="Times New Roman" w:cs="Times New Roman"/>
          <w:sz w:val="32"/>
          <w:szCs w:val="32"/>
        </w:rPr>
        <w:t xml:space="preserve">hen I </w:t>
      </w:r>
      <w:proofErr w:type="gramStart"/>
      <w:r w:rsidRPr="00AD55D9">
        <w:rPr>
          <w:rFonts w:ascii="Times New Roman" w:hAnsi="Times New Roman" w:cs="Times New Roman"/>
          <w:sz w:val="32"/>
          <w:szCs w:val="32"/>
        </w:rPr>
        <w:t>came</w:t>
      </w:r>
      <w:r w:rsidR="001818CD" w:rsidRPr="00AD55D9">
        <w:rPr>
          <w:rFonts w:ascii="Times New Roman" w:hAnsi="Times New Roman" w:cs="Times New Roman"/>
          <w:sz w:val="32"/>
          <w:szCs w:val="32"/>
        </w:rPr>
        <w:t>;</w:t>
      </w:r>
      <w:proofErr w:type="gramEnd"/>
      <w:r w:rsidR="001818CD" w:rsidRPr="00AD55D9">
        <w:rPr>
          <w:rFonts w:ascii="Times New Roman" w:hAnsi="Times New Roman" w:cs="Times New Roman"/>
          <w:sz w:val="32"/>
          <w:szCs w:val="32"/>
        </w:rPr>
        <w:t xml:space="preserve"> </w:t>
      </w:r>
      <w:r w:rsidRPr="00AD55D9">
        <w:rPr>
          <w:rFonts w:ascii="Times New Roman" w:hAnsi="Times New Roman" w:cs="Times New Roman"/>
          <w:sz w:val="32"/>
          <w:szCs w:val="32"/>
        </w:rPr>
        <w:t>language barriers, dress</w:t>
      </w:r>
      <w:r w:rsidR="001818CD" w:rsidRPr="00AD55D9">
        <w:rPr>
          <w:rFonts w:ascii="Times New Roman" w:hAnsi="Times New Roman" w:cs="Times New Roman"/>
          <w:sz w:val="32"/>
          <w:szCs w:val="32"/>
        </w:rPr>
        <w:t xml:space="preserve"> code, </w:t>
      </w:r>
      <w:r w:rsidRPr="00AD55D9">
        <w:rPr>
          <w:rFonts w:ascii="Times New Roman" w:hAnsi="Times New Roman" w:cs="Times New Roman"/>
          <w:sz w:val="32"/>
          <w:szCs w:val="32"/>
        </w:rPr>
        <w:t>employment challenges, and so on.</w:t>
      </w:r>
    </w:p>
    <w:p w14:paraId="06327096" w14:textId="27111ED1" w:rsidR="00754C89"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thank you. </w:t>
      </w:r>
    </w:p>
    <w:p w14:paraId="5815E216" w14:textId="77777777" w:rsidR="00754C89" w:rsidRPr="00AD55D9" w:rsidRDefault="00754C89"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Participant 4:</w:t>
      </w:r>
      <w:r w:rsidR="00887653" w:rsidRPr="00AD55D9">
        <w:rPr>
          <w:rFonts w:ascii="Times New Roman" w:hAnsi="Times New Roman" w:cs="Times New Roman"/>
          <w:b/>
          <w:sz w:val="32"/>
          <w:szCs w:val="32"/>
        </w:rPr>
        <w:t xml:space="preserve"> </w:t>
      </w:r>
      <w:r w:rsidRPr="00AD55D9">
        <w:rPr>
          <w:rFonts w:ascii="Times New Roman" w:hAnsi="Times New Roman" w:cs="Times New Roman"/>
          <w:sz w:val="32"/>
          <w:szCs w:val="32"/>
        </w:rPr>
        <w:t>You ‘re welcome.</w:t>
      </w:r>
    </w:p>
    <w:p w14:paraId="4908AC94" w14:textId="726F1220" w:rsidR="00B56575" w:rsidRPr="00AD55D9" w:rsidRDefault="00754C89"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83408C">
        <w:rPr>
          <w:rFonts w:ascii="Times New Roman" w:hAnsi="Times New Roman" w:cs="Times New Roman"/>
          <w:sz w:val="32"/>
          <w:szCs w:val="32"/>
        </w:rPr>
        <w:t>Yeah, t</w:t>
      </w:r>
      <w:r w:rsidR="004D274C" w:rsidRPr="00AD55D9">
        <w:rPr>
          <w:rFonts w:ascii="Times New Roman" w:hAnsi="Times New Roman" w:cs="Times New Roman"/>
          <w:sz w:val="32"/>
          <w:szCs w:val="32"/>
        </w:rPr>
        <w:t xml:space="preserve">he second question and the </w:t>
      </w:r>
      <w:r w:rsidR="0083408C">
        <w:rPr>
          <w:rFonts w:ascii="Times New Roman" w:hAnsi="Times New Roman" w:cs="Times New Roman"/>
          <w:sz w:val="32"/>
          <w:szCs w:val="32"/>
        </w:rPr>
        <w:t>thi</w:t>
      </w:r>
      <w:r w:rsidR="004D274C" w:rsidRPr="00AD55D9">
        <w:rPr>
          <w:rFonts w:ascii="Times New Roman" w:hAnsi="Times New Roman" w:cs="Times New Roman"/>
          <w:sz w:val="32"/>
          <w:szCs w:val="32"/>
        </w:rPr>
        <w:t xml:space="preserve">rd </w:t>
      </w:r>
      <w:r w:rsidR="00887653" w:rsidRPr="00AD55D9">
        <w:rPr>
          <w:rFonts w:ascii="Times New Roman" w:hAnsi="Times New Roman" w:cs="Times New Roman"/>
          <w:sz w:val="32"/>
          <w:szCs w:val="32"/>
        </w:rPr>
        <w:t>question</w:t>
      </w:r>
      <w:r w:rsidR="0083408C">
        <w:rPr>
          <w:rFonts w:ascii="Times New Roman" w:hAnsi="Times New Roman" w:cs="Times New Roman"/>
          <w:sz w:val="32"/>
          <w:szCs w:val="32"/>
        </w:rPr>
        <w:t>s</w:t>
      </w:r>
      <w:r w:rsidR="00887653" w:rsidRPr="00AD55D9">
        <w:rPr>
          <w:rFonts w:ascii="Times New Roman" w:hAnsi="Times New Roman" w:cs="Times New Roman"/>
          <w:sz w:val="32"/>
          <w:szCs w:val="32"/>
        </w:rPr>
        <w:t xml:space="preserve"> are </w:t>
      </w:r>
      <w:r w:rsidR="004D274C" w:rsidRPr="00AD55D9">
        <w:rPr>
          <w:rFonts w:ascii="Times New Roman" w:hAnsi="Times New Roman" w:cs="Times New Roman"/>
          <w:sz w:val="32"/>
          <w:szCs w:val="32"/>
        </w:rPr>
        <w:t xml:space="preserve">related, you may have addressed some of the main </w:t>
      </w:r>
      <w:r w:rsidR="0083408C" w:rsidRPr="00AD55D9">
        <w:rPr>
          <w:rFonts w:ascii="Times New Roman" w:hAnsi="Times New Roman" w:cs="Times New Roman"/>
          <w:sz w:val="32"/>
          <w:szCs w:val="32"/>
        </w:rPr>
        <w:t>issues</w:t>
      </w:r>
      <w:r w:rsidR="00225C2A" w:rsidRPr="00AD55D9">
        <w:rPr>
          <w:rFonts w:ascii="Times New Roman" w:hAnsi="Times New Roman" w:cs="Times New Roman"/>
          <w:sz w:val="32"/>
          <w:szCs w:val="32"/>
        </w:rPr>
        <w:t xml:space="preserve"> w</w:t>
      </w:r>
      <w:r w:rsidR="004D274C" w:rsidRPr="00AD55D9">
        <w:rPr>
          <w:rFonts w:ascii="Times New Roman" w:hAnsi="Times New Roman" w:cs="Times New Roman"/>
          <w:sz w:val="32"/>
          <w:szCs w:val="32"/>
        </w:rPr>
        <w:t xml:space="preserve">hen you answered question one. I'll still go ahead and read </w:t>
      </w:r>
      <w:r w:rsidR="0083408C" w:rsidRPr="00AD55D9">
        <w:rPr>
          <w:rFonts w:ascii="Times New Roman" w:hAnsi="Times New Roman" w:cs="Times New Roman"/>
          <w:sz w:val="32"/>
          <w:szCs w:val="32"/>
        </w:rPr>
        <w:t>questions 2</w:t>
      </w:r>
      <w:r w:rsidR="004D274C" w:rsidRPr="00AD55D9">
        <w:rPr>
          <w:rFonts w:ascii="Times New Roman" w:hAnsi="Times New Roman" w:cs="Times New Roman"/>
          <w:sz w:val="32"/>
          <w:szCs w:val="32"/>
        </w:rPr>
        <w:t xml:space="preserve"> and 3. Question 2 says</w:t>
      </w:r>
      <w:r w:rsidR="006D46A9" w:rsidRPr="00AD55D9">
        <w:rPr>
          <w:rFonts w:ascii="Times New Roman" w:hAnsi="Times New Roman" w:cs="Times New Roman"/>
          <w:sz w:val="32"/>
          <w:szCs w:val="32"/>
        </w:rPr>
        <w:t xml:space="preserve"> - H</w:t>
      </w:r>
      <w:r w:rsidR="004D274C" w:rsidRPr="00AD55D9">
        <w:rPr>
          <w:rFonts w:ascii="Times New Roman" w:hAnsi="Times New Roman" w:cs="Times New Roman"/>
          <w:sz w:val="32"/>
          <w:szCs w:val="32"/>
        </w:rPr>
        <w:t>ave you experienced any cultural and social challenges since migrating</w:t>
      </w:r>
      <w:r w:rsidR="006D46A9"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I think those are the things you've </w:t>
      </w:r>
      <w:r w:rsidR="006D46A9" w:rsidRPr="00AD55D9">
        <w:rPr>
          <w:rFonts w:ascii="Times New Roman" w:hAnsi="Times New Roman" w:cs="Times New Roman"/>
          <w:sz w:val="32"/>
          <w:szCs w:val="32"/>
        </w:rPr>
        <w:t>listed, that</w:t>
      </w:r>
      <w:r w:rsidR="004D274C" w:rsidRPr="00AD55D9">
        <w:rPr>
          <w:rFonts w:ascii="Times New Roman" w:hAnsi="Times New Roman" w:cs="Times New Roman"/>
          <w:sz w:val="32"/>
          <w:szCs w:val="32"/>
        </w:rPr>
        <w:t xml:space="preserve"> you've explained</w:t>
      </w:r>
      <w:r w:rsidR="006D46A9" w:rsidRPr="00AD55D9">
        <w:rPr>
          <w:rFonts w:ascii="Times New Roman" w:hAnsi="Times New Roman" w:cs="Times New Roman"/>
          <w:sz w:val="32"/>
          <w:szCs w:val="32"/>
        </w:rPr>
        <w:t xml:space="preserve"> a</w:t>
      </w:r>
      <w:r w:rsidR="004D274C" w:rsidRPr="00AD55D9">
        <w:rPr>
          <w:rFonts w:ascii="Times New Roman" w:hAnsi="Times New Roman" w:cs="Times New Roman"/>
          <w:sz w:val="32"/>
          <w:szCs w:val="32"/>
        </w:rPr>
        <w:t>nd the 3rd question says</w:t>
      </w:r>
      <w:r w:rsidR="006D46A9" w:rsidRPr="00AD55D9">
        <w:rPr>
          <w:rFonts w:ascii="Times New Roman" w:hAnsi="Times New Roman" w:cs="Times New Roman"/>
          <w:sz w:val="32"/>
          <w:szCs w:val="32"/>
        </w:rPr>
        <w:t xml:space="preserve"> - H</w:t>
      </w:r>
      <w:r w:rsidR="004D274C" w:rsidRPr="00AD55D9">
        <w:rPr>
          <w:rFonts w:ascii="Times New Roman" w:hAnsi="Times New Roman" w:cs="Times New Roman"/>
          <w:sz w:val="32"/>
          <w:szCs w:val="32"/>
        </w:rPr>
        <w:t>ow have you navigated cultural differences in your personal and professional life</w:t>
      </w:r>
      <w:r w:rsidR="006D46A9" w:rsidRPr="00AD55D9">
        <w:rPr>
          <w:rFonts w:ascii="Times New Roman" w:hAnsi="Times New Roman" w:cs="Times New Roman"/>
          <w:sz w:val="32"/>
          <w:szCs w:val="32"/>
        </w:rPr>
        <w:t>.  N</w:t>
      </w:r>
      <w:r w:rsidR="004D274C" w:rsidRPr="00AD55D9">
        <w:rPr>
          <w:rFonts w:ascii="Times New Roman" w:hAnsi="Times New Roman" w:cs="Times New Roman"/>
          <w:sz w:val="32"/>
          <w:szCs w:val="32"/>
        </w:rPr>
        <w:t>avigating means</w:t>
      </w:r>
      <w:r w:rsidR="006D46A9" w:rsidRPr="00AD55D9">
        <w:rPr>
          <w:rFonts w:ascii="Times New Roman" w:hAnsi="Times New Roman" w:cs="Times New Roman"/>
          <w:sz w:val="32"/>
          <w:szCs w:val="32"/>
        </w:rPr>
        <w:t xml:space="preserve"> h</w:t>
      </w:r>
      <w:r w:rsidR="004D274C" w:rsidRPr="00AD55D9">
        <w:rPr>
          <w:rFonts w:ascii="Times New Roman" w:hAnsi="Times New Roman" w:cs="Times New Roman"/>
          <w:sz w:val="32"/>
          <w:szCs w:val="32"/>
        </w:rPr>
        <w:t xml:space="preserve">ow have you managed these differences? </w:t>
      </w:r>
      <w:r w:rsidR="003A7649" w:rsidRPr="00AD55D9">
        <w:rPr>
          <w:rFonts w:ascii="Times New Roman" w:hAnsi="Times New Roman" w:cs="Times New Roman"/>
          <w:sz w:val="32"/>
          <w:szCs w:val="32"/>
        </w:rPr>
        <w:t xml:space="preserve">How </w:t>
      </w:r>
      <w:r w:rsidR="0083408C">
        <w:rPr>
          <w:rFonts w:ascii="Times New Roman" w:hAnsi="Times New Roman" w:cs="Times New Roman"/>
          <w:sz w:val="32"/>
          <w:szCs w:val="32"/>
        </w:rPr>
        <w:t xml:space="preserve">have you navigated </w:t>
      </w:r>
      <w:r w:rsidR="003A7649" w:rsidRPr="00AD55D9">
        <w:rPr>
          <w:rFonts w:ascii="Times New Roman" w:hAnsi="Times New Roman" w:cs="Times New Roman"/>
          <w:sz w:val="32"/>
          <w:szCs w:val="32"/>
        </w:rPr>
        <w:t>cultural difference</w:t>
      </w:r>
      <w:r w:rsidR="0083408C">
        <w:rPr>
          <w:rFonts w:ascii="Times New Roman" w:hAnsi="Times New Roman" w:cs="Times New Roman"/>
          <w:sz w:val="32"/>
          <w:szCs w:val="32"/>
        </w:rPr>
        <w:t>s</w:t>
      </w:r>
      <w:r w:rsidR="003A7649" w:rsidRPr="00AD55D9">
        <w:rPr>
          <w:rFonts w:ascii="Times New Roman" w:hAnsi="Times New Roman" w:cs="Times New Roman"/>
          <w:sz w:val="32"/>
          <w:szCs w:val="32"/>
        </w:rPr>
        <w:t>?</w:t>
      </w:r>
    </w:p>
    <w:p w14:paraId="6CD18C98" w14:textId="31EA448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751FB1" w:rsidRPr="00AD55D9">
        <w:rPr>
          <w:rFonts w:ascii="Times New Roman" w:hAnsi="Times New Roman" w:cs="Times New Roman"/>
          <w:sz w:val="32"/>
          <w:szCs w:val="32"/>
        </w:rPr>
        <w:t>Okay even b</w:t>
      </w:r>
      <w:r w:rsidRPr="00AD55D9">
        <w:rPr>
          <w:rFonts w:ascii="Times New Roman" w:hAnsi="Times New Roman" w:cs="Times New Roman"/>
          <w:sz w:val="32"/>
          <w:szCs w:val="32"/>
        </w:rPr>
        <w:t>efore that</w:t>
      </w:r>
      <w:r w:rsidR="00751FB1" w:rsidRPr="00AD55D9">
        <w:rPr>
          <w:rFonts w:ascii="Times New Roman" w:hAnsi="Times New Roman" w:cs="Times New Roman"/>
          <w:sz w:val="32"/>
          <w:szCs w:val="32"/>
        </w:rPr>
        <w:t>,</w:t>
      </w:r>
      <w:r w:rsidRPr="00AD55D9">
        <w:rPr>
          <w:rFonts w:ascii="Times New Roman" w:hAnsi="Times New Roman" w:cs="Times New Roman"/>
          <w:sz w:val="32"/>
          <w:szCs w:val="32"/>
        </w:rPr>
        <w:t xml:space="preserve"> I would like to</w:t>
      </w:r>
      <w:r w:rsidR="00751FB1" w:rsidRPr="00AD55D9">
        <w:rPr>
          <w:rFonts w:ascii="Times New Roman" w:hAnsi="Times New Roman" w:cs="Times New Roman"/>
          <w:sz w:val="32"/>
          <w:szCs w:val="32"/>
        </w:rPr>
        <w:t xml:space="preserve"> add </w:t>
      </w:r>
      <w:r w:rsidRPr="00AD55D9">
        <w:rPr>
          <w:rFonts w:ascii="Times New Roman" w:hAnsi="Times New Roman" w:cs="Times New Roman"/>
          <w:sz w:val="32"/>
          <w:szCs w:val="32"/>
        </w:rPr>
        <w:t>this</w:t>
      </w:r>
      <w:r w:rsidR="00751FB1" w:rsidRPr="00AD55D9">
        <w:rPr>
          <w:rFonts w:ascii="Times New Roman" w:hAnsi="Times New Roman" w:cs="Times New Roman"/>
          <w:sz w:val="32"/>
          <w:szCs w:val="32"/>
        </w:rPr>
        <w:t>: un</w:t>
      </w:r>
      <w:r w:rsidRPr="00AD55D9">
        <w:rPr>
          <w:rFonts w:ascii="Times New Roman" w:hAnsi="Times New Roman" w:cs="Times New Roman"/>
          <w:sz w:val="32"/>
          <w:szCs w:val="32"/>
        </w:rPr>
        <w:t>equal opportunities</w:t>
      </w:r>
      <w:r w:rsidR="008C549B" w:rsidRPr="00AD55D9">
        <w:rPr>
          <w:rFonts w:ascii="Times New Roman" w:hAnsi="Times New Roman" w:cs="Times New Roman"/>
          <w:sz w:val="32"/>
          <w:szCs w:val="32"/>
        </w:rPr>
        <w:t>. Y</w:t>
      </w:r>
      <w:r w:rsidRPr="00AD55D9">
        <w:rPr>
          <w:rFonts w:ascii="Times New Roman" w:hAnsi="Times New Roman" w:cs="Times New Roman"/>
          <w:sz w:val="32"/>
          <w:szCs w:val="32"/>
        </w:rPr>
        <w:t>ou know</w:t>
      </w:r>
      <w:r w:rsidR="008C549B" w:rsidRPr="00AD55D9">
        <w:rPr>
          <w:rFonts w:ascii="Times New Roman" w:hAnsi="Times New Roman" w:cs="Times New Roman"/>
          <w:sz w:val="32"/>
          <w:szCs w:val="32"/>
        </w:rPr>
        <w:t xml:space="preserve"> a</w:t>
      </w:r>
      <w:r w:rsidRPr="00AD55D9">
        <w:rPr>
          <w:rFonts w:ascii="Times New Roman" w:hAnsi="Times New Roman" w:cs="Times New Roman"/>
          <w:sz w:val="32"/>
          <w:szCs w:val="32"/>
        </w:rPr>
        <w:t>t times they will bring out some</w:t>
      </w:r>
      <w:r w:rsidR="008C549B" w:rsidRPr="00AD55D9">
        <w:rPr>
          <w:rFonts w:ascii="Times New Roman" w:hAnsi="Times New Roman" w:cs="Times New Roman"/>
          <w:sz w:val="32"/>
          <w:szCs w:val="32"/>
        </w:rPr>
        <w:t xml:space="preserve"> [uh]</w:t>
      </w:r>
      <w:r w:rsidRPr="00AD55D9">
        <w:rPr>
          <w:rFonts w:ascii="Times New Roman" w:hAnsi="Times New Roman" w:cs="Times New Roman"/>
          <w:sz w:val="32"/>
          <w:szCs w:val="32"/>
        </w:rPr>
        <w:t xml:space="preserve"> what would I call it no</w:t>
      </w:r>
      <w:r w:rsidR="008C549B" w:rsidRPr="00AD55D9">
        <w:rPr>
          <w:rFonts w:ascii="Times New Roman" w:hAnsi="Times New Roman" w:cs="Times New Roman"/>
          <w:sz w:val="32"/>
          <w:szCs w:val="32"/>
        </w:rPr>
        <w:t xml:space="preserve">w…. </w:t>
      </w:r>
      <w:r w:rsidR="0083408C">
        <w:rPr>
          <w:rFonts w:ascii="Times New Roman" w:hAnsi="Times New Roman" w:cs="Times New Roman"/>
          <w:sz w:val="32"/>
          <w:szCs w:val="32"/>
        </w:rPr>
        <w:t>o</w:t>
      </w:r>
      <w:r w:rsidR="008C549B" w:rsidRPr="00AD55D9">
        <w:rPr>
          <w:rFonts w:ascii="Times New Roman" w:hAnsi="Times New Roman" w:cs="Times New Roman"/>
          <w:sz w:val="32"/>
          <w:szCs w:val="32"/>
        </w:rPr>
        <w:t>pportunities</w:t>
      </w:r>
      <w:r w:rsidRPr="00AD55D9">
        <w:rPr>
          <w:rFonts w:ascii="Times New Roman" w:hAnsi="Times New Roman" w:cs="Times New Roman"/>
          <w:sz w:val="32"/>
          <w:szCs w:val="32"/>
        </w:rPr>
        <w:t xml:space="preserve"> that you can apply to somewhere like this</w:t>
      </w:r>
      <w:r w:rsidR="008C549B" w:rsidRPr="00AD55D9">
        <w:rPr>
          <w:rFonts w:ascii="Times New Roman" w:hAnsi="Times New Roman" w:cs="Times New Roman"/>
          <w:sz w:val="32"/>
          <w:szCs w:val="32"/>
        </w:rPr>
        <w:t>,</w:t>
      </w:r>
      <w:r w:rsidRPr="00AD55D9">
        <w:rPr>
          <w:rFonts w:ascii="Times New Roman" w:hAnsi="Times New Roman" w:cs="Times New Roman"/>
          <w:sz w:val="32"/>
          <w:szCs w:val="32"/>
        </w:rPr>
        <w:t xml:space="preserve"> like that. There was </w:t>
      </w:r>
      <w:r w:rsidR="008C549B" w:rsidRPr="00AD55D9">
        <w:rPr>
          <w:rFonts w:ascii="Times New Roman" w:hAnsi="Times New Roman" w:cs="Times New Roman"/>
          <w:sz w:val="32"/>
          <w:szCs w:val="32"/>
        </w:rPr>
        <w:t xml:space="preserve">one </w:t>
      </w:r>
      <w:r w:rsidRPr="00AD55D9">
        <w:rPr>
          <w:rFonts w:ascii="Times New Roman" w:hAnsi="Times New Roman" w:cs="Times New Roman"/>
          <w:sz w:val="32"/>
          <w:szCs w:val="32"/>
        </w:rPr>
        <w:t>that really pai</w:t>
      </w:r>
      <w:r w:rsidR="0083408C">
        <w:rPr>
          <w:rFonts w:ascii="Times New Roman" w:hAnsi="Times New Roman" w:cs="Times New Roman"/>
          <w:sz w:val="32"/>
          <w:szCs w:val="32"/>
        </w:rPr>
        <w:t>ned</w:t>
      </w:r>
      <w:r w:rsidRPr="00AD55D9">
        <w:rPr>
          <w:rFonts w:ascii="Times New Roman" w:hAnsi="Times New Roman" w:cs="Times New Roman"/>
          <w:sz w:val="32"/>
          <w:szCs w:val="32"/>
        </w:rPr>
        <w:t xml:space="preserve"> me</w:t>
      </w:r>
      <w:r w:rsidR="008C549B" w:rsidRPr="00AD55D9">
        <w:rPr>
          <w:rFonts w:ascii="Times New Roman" w:hAnsi="Times New Roman" w:cs="Times New Roman"/>
          <w:sz w:val="32"/>
          <w:szCs w:val="32"/>
        </w:rPr>
        <w:t>; o</w:t>
      </w:r>
      <w:r w:rsidRPr="00AD55D9">
        <w:rPr>
          <w:rFonts w:ascii="Times New Roman" w:hAnsi="Times New Roman" w:cs="Times New Roman"/>
          <w:sz w:val="32"/>
          <w:szCs w:val="32"/>
        </w:rPr>
        <w:t>ne time I almost finished the application</w:t>
      </w:r>
      <w:r w:rsidR="0083408C">
        <w:rPr>
          <w:rFonts w:ascii="Times New Roman" w:hAnsi="Times New Roman" w:cs="Times New Roman"/>
          <w:sz w:val="32"/>
          <w:szCs w:val="32"/>
        </w:rPr>
        <w:t>,</w:t>
      </w:r>
      <w:r w:rsidRPr="00AD55D9">
        <w:rPr>
          <w:rFonts w:ascii="Times New Roman" w:hAnsi="Times New Roman" w:cs="Times New Roman"/>
          <w:sz w:val="32"/>
          <w:szCs w:val="32"/>
        </w:rPr>
        <w:t xml:space="preserve"> before you know it at the end, they </w:t>
      </w:r>
      <w:r w:rsidR="0083408C">
        <w:rPr>
          <w:rFonts w:ascii="Times New Roman" w:hAnsi="Times New Roman" w:cs="Times New Roman"/>
          <w:sz w:val="32"/>
          <w:szCs w:val="32"/>
        </w:rPr>
        <w:t xml:space="preserve">now </w:t>
      </w:r>
      <w:r w:rsidRPr="00AD55D9">
        <w:rPr>
          <w:rFonts w:ascii="Times New Roman" w:hAnsi="Times New Roman" w:cs="Times New Roman"/>
          <w:sz w:val="32"/>
          <w:szCs w:val="32"/>
        </w:rPr>
        <w:t>said</w:t>
      </w:r>
      <w:r w:rsidR="008C549B" w:rsidRPr="00AD55D9">
        <w:rPr>
          <w:rFonts w:ascii="Times New Roman" w:hAnsi="Times New Roman" w:cs="Times New Roman"/>
          <w:sz w:val="32"/>
          <w:szCs w:val="32"/>
        </w:rPr>
        <w:t>, f</w:t>
      </w:r>
      <w:r w:rsidRPr="00AD55D9">
        <w:rPr>
          <w:rFonts w:ascii="Times New Roman" w:hAnsi="Times New Roman" w:cs="Times New Roman"/>
          <w:sz w:val="32"/>
          <w:szCs w:val="32"/>
        </w:rPr>
        <w:t>or only citizens</w:t>
      </w:r>
      <w:r w:rsidR="008C549B" w:rsidRPr="00AD55D9">
        <w:rPr>
          <w:rFonts w:ascii="Times New Roman" w:hAnsi="Times New Roman" w:cs="Times New Roman"/>
          <w:sz w:val="32"/>
          <w:szCs w:val="32"/>
        </w:rPr>
        <w:t xml:space="preserve"> and am like “</w:t>
      </w:r>
      <w:r w:rsidRPr="00AD55D9">
        <w:rPr>
          <w:rFonts w:ascii="Times New Roman" w:hAnsi="Times New Roman" w:cs="Times New Roman"/>
          <w:sz w:val="32"/>
          <w:szCs w:val="32"/>
        </w:rPr>
        <w:t>why did they no</w:t>
      </w:r>
      <w:r w:rsidR="00BC5D82">
        <w:rPr>
          <w:rFonts w:ascii="Times New Roman" w:hAnsi="Times New Roman" w:cs="Times New Roman"/>
          <w:sz w:val="32"/>
          <w:szCs w:val="32"/>
        </w:rPr>
        <w:t>w</w:t>
      </w:r>
      <w:r w:rsidRPr="00AD55D9">
        <w:rPr>
          <w:rFonts w:ascii="Times New Roman" w:hAnsi="Times New Roman" w:cs="Times New Roman"/>
          <w:sz w:val="32"/>
          <w:szCs w:val="32"/>
        </w:rPr>
        <w:t xml:space="preserve"> bring this one? So</w:t>
      </w:r>
      <w:r w:rsidR="00BB29C4" w:rsidRPr="00AD55D9">
        <w:rPr>
          <w:rFonts w:ascii="Times New Roman" w:hAnsi="Times New Roman" w:cs="Times New Roman"/>
          <w:sz w:val="32"/>
          <w:szCs w:val="32"/>
        </w:rPr>
        <w:t>,</w:t>
      </w:r>
      <w:r w:rsidRPr="00AD55D9">
        <w:rPr>
          <w:rFonts w:ascii="Times New Roman" w:hAnsi="Times New Roman" w:cs="Times New Roman"/>
          <w:sz w:val="32"/>
          <w:szCs w:val="32"/>
        </w:rPr>
        <w:t xml:space="preserve"> I had to cancel it. </w:t>
      </w:r>
      <w:r w:rsidR="00BB29C4"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So unequal opportunities are </w:t>
      </w:r>
      <w:r w:rsidR="00BB29C4" w:rsidRPr="00AD55D9">
        <w:rPr>
          <w:rFonts w:ascii="Times New Roman" w:hAnsi="Times New Roman" w:cs="Times New Roman"/>
          <w:sz w:val="32"/>
          <w:szCs w:val="32"/>
        </w:rPr>
        <w:t xml:space="preserve">there. </w:t>
      </w:r>
      <w:r w:rsidR="00BC5D82">
        <w:rPr>
          <w:rFonts w:ascii="Times New Roman" w:hAnsi="Times New Roman" w:cs="Times New Roman"/>
          <w:sz w:val="32"/>
          <w:szCs w:val="32"/>
        </w:rPr>
        <w:t>So, a</w:t>
      </w:r>
      <w:r w:rsidR="00BB29C4" w:rsidRPr="00AD55D9">
        <w:rPr>
          <w:rFonts w:ascii="Times New Roman" w:hAnsi="Times New Roman" w:cs="Times New Roman"/>
          <w:sz w:val="32"/>
          <w:szCs w:val="32"/>
        </w:rPr>
        <w:t xml:space="preserve">ny </w:t>
      </w:r>
      <w:r w:rsidRPr="00AD55D9">
        <w:rPr>
          <w:rFonts w:ascii="Times New Roman" w:hAnsi="Times New Roman" w:cs="Times New Roman"/>
          <w:sz w:val="32"/>
          <w:szCs w:val="32"/>
        </w:rPr>
        <w:t>job</w:t>
      </w:r>
      <w:r w:rsidR="00BB29C4" w:rsidRPr="00AD55D9">
        <w:rPr>
          <w:rFonts w:ascii="Times New Roman" w:hAnsi="Times New Roman" w:cs="Times New Roman"/>
          <w:sz w:val="32"/>
          <w:szCs w:val="32"/>
        </w:rPr>
        <w:t xml:space="preserve"> </w:t>
      </w:r>
      <w:r w:rsidR="00BC5D82">
        <w:rPr>
          <w:rFonts w:ascii="Times New Roman" w:hAnsi="Times New Roman" w:cs="Times New Roman"/>
          <w:sz w:val="32"/>
          <w:szCs w:val="32"/>
        </w:rPr>
        <w:t xml:space="preserve">that </w:t>
      </w:r>
      <w:proofErr w:type="gramStart"/>
      <w:r w:rsidR="00BC5D82">
        <w:rPr>
          <w:rFonts w:ascii="Times New Roman" w:hAnsi="Times New Roman" w:cs="Times New Roman"/>
          <w:sz w:val="32"/>
          <w:szCs w:val="32"/>
        </w:rPr>
        <w:t>come</w:t>
      </w:r>
      <w:proofErr w:type="gramEnd"/>
      <w:r w:rsidR="00BC5D82">
        <w:rPr>
          <w:rFonts w:ascii="Times New Roman" w:hAnsi="Times New Roman" w:cs="Times New Roman"/>
          <w:sz w:val="32"/>
          <w:szCs w:val="32"/>
        </w:rPr>
        <w:t xml:space="preserve"> like this</w:t>
      </w:r>
      <w:r w:rsidRPr="00AD55D9">
        <w:rPr>
          <w:rFonts w:ascii="Times New Roman" w:hAnsi="Times New Roman" w:cs="Times New Roman"/>
          <w:sz w:val="32"/>
          <w:szCs w:val="32"/>
        </w:rPr>
        <w:t xml:space="preserve"> </w:t>
      </w:r>
      <w:r w:rsidR="00BB29C4" w:rsidRPr="00AD55D9">
        <w:rPr>
          <w:rFonts w:ascii="Times New Roman" w:hAnsi="Times New Roman" w:cs="Times New Roman"/>
          <w:sz w:val="32"/>
          <w:szCs w:val="32"/>
        </w:rPr>
        <w:t>before</w:t>
      </w:r>
      <w:r w:rsidRPr="00AD55D9">
        <w:rPr>
          <w:rFonts w:ascii="Times New Roman" w:hAnsi="Times New Roman" w:cs="Times New Roman"/>
          <w:sz w:val="32"/>
          <w:szCs w:val="32"/>
        </w:rPr>
        <w:t xml:space="preserve"> you know</w:t>
      </w:r>
      <w:r w:rsidR="00BB29C4" w:rsidRPr="00AD55D9">
        <w:rPr>
          <w:rFonts w:ascii="Times New Roman" w:hAnsi="Times New Roman" w:cs="Times New Roman"/>
          <w:sz w:val="32"/>
          <w:szCs w:val="32"/>
        </w:rPr>
        <w:t xml:space="preserve"> it</w:t>
      </w:r>
      <w:r w:rsidRPr="00AD55D9">
        <w:rPr>
          <w:rFonts w:ascii="Times New Roman" w:hAnsi="Times New Roman" w:cs="Times New Roman"/>
          <w:sz w:val="32"/>
          <w:szCs w:val="32"/>
        </w:rPr>
        <w:t xml:space="preserve">, they would say, it is only for </w:t>
      </w:r>
      <w:proofErr w:type="gramStart"/>
      <w:r w:rsidRPr="00AD55D9">
        <w:rPr>
          <w:rFonts w:ascii="Times New Roman" w:hAnsi="Times New Roman" w:cs="Times New Roman"/>
          <w:sz w:val="32"/>
          <w:szCs w:val="32"/>
        </w:rPr>
        <w:t>them</w:t>
      </w:r>
      <w:proofErr w:type="gramEnd"/>
      <w:r w:rsidRPr="00AD55D9">
        <w:rPr>
          <w:rFonts w:ascii="Times New Roman" w:hAnsi="Times New Roman" w:cs="Times New Roman"/>
          <w:sz w:val="32"/>
          <w:szCs w:val="32"/>
        </w:rPr>
        <w:t xml:space="preserve"> </w:t>
      </w:r>
      <w:r w:rsidR="00BC5D82">
        <w:rPr>
          <w:rFonts w:ascii="Times New Roman" w:hAnsi="Times New Roman" w:cs="Times New Roman"/>
          <w:sz w:val="32"/>
          <w:szCs w:val="32"/>
        </w:rPr>
        <w:t>it’s</w:t>
      </w:r>
      <w:r w:rsidR="00BB29C4"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not for international </w:t>
      </w:r>
      <w:r w:rsidR="00661DF0" w:rsidRPr="00AD55D9">
        <w:rPr>
          <w:rFonts w:ascii="Times New Roman" w:hAnsi="Times New Roman" w:cs="Times New Roman"/>
          <w:sz w:val="32"/>
          <w:szCs w:val="32"/>
        </w:rPr>
        <w:t xml:space="preserve">students. </w:t>
      </w:r>
      <w:r w:rsidR="00E909A1" w:rsidRPr="00AD55D9">
        <w:rPr>
          <w:rFonts w:ascii="Times New Roman" w:hAnsi="Times New Roman" w:cs="Times New Roman"/>
          <w:sz w:val="32"/>
          <w:szCs w:val="32"/>
        </w:rPr>
        <w:t>It’s</w:t>
      </w:r>
      <w:r w:rsidR="00661DF0" w:rsidRPr="00AD55D9">
        <w:rPr>
          <w:rFonts w:ascii="Times New Roman" w:hAnsi="Times New Roman" w:cs="Times New Roman"/>
          <w:sz w:val="32"/>
          <w:szCs w:val="32"/>
        </w:rPr>
        <w:t xml:space="preserve"> like that here. </w:t>
      </w:r>
      <w:r w:rsidRPr="00AD55D9">
        <w:rPr>
          <w:rFonts w:ascii="Times New Roman" w:hAnsi="Times New Roman" w:cs="Times New Roman"/>
          <w:sz w:val="32"/>
          <w:szCs w:val="32"/>
        </w:rPr>
        <w:t>So</w:t>
      </w:r>
      <w:r w:rsidR="00661DF0" w:rsidRPr="00AD55D9">
        <w:rPr>
          <w:rFonts w:ascii="Times New Roman" w:hAnsi="Times New Roman" w:cs="Times New Roman"/>
          <w:sz w:val="32"/>
          <w:szCs w:val="32"/>
        </w:rPr>
        <w:t>,</w:t>
      </w:r>
      <w:r w:rsidRPr="00AD55D9">
        <w:rPr>
          <w:rFonts w:ascii="Times New Roman" w:hAnsi="Times New Roman" w:cs="Times New Roman"/>
          <w:sz w:val="32"/>
          <w:szCs w:val="32"/>
        </w:rPr>
        <w:t xml:space="preserve"> going to your next question, which says</w:t>
      </w:r>
      <w:r w:rsidR="00661DF0" w:rsidRPr="00AD55D9">
        <w:rPr>
          <w:rFonts w:ascii="Times New Roman" w:hAnsi="Times New Roman" w:cs="Times New Roman"/>
          <w:sz w:val="32"/>
          <w:szCs w:val="32"/>
        </w:rPr>
        <w:t xml:space="preserve"> w</w:t>
      </w:r>
      <w:r w:rsidRPr="00AD55D9">
        <w:rPr>
          <w:rFonts w:ascii="Times New Roman" w:hAnsi="Times New Roman" w:cs="Times New Roman"/>
          <w:sz w:val="32"/>
          <w:szCs w:val="32"/>
        </w:rPr>
        <w:t>hat</w:t>
      </w:r>
      <w:r w:rsidR="00661DF0" w:rsidRPr="00AD55D9">
        <w:rPr>
          <w:rFonts w:ascii="Times New Roman" w:hAnsi="Times New Roman" w:cs="Times New Roman"/>
          <w:sz w:val="32"/>
          <w:szCs w:val="32"/>
        </w:rPr>
        <w:t xml:space="preserve">? </w:t>
      </w:r>
    </w:p>
    <w:p w14:paraId="3E0B9376"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How have you navigated cultural differences in your personal and professional life?</w:t>
      </w:r>
    </w:p>
    <w:p w14:paraId="5D24F39A" w14:textId="4B04FECB"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9354D8" w:rsidRPr="00AD55D9">
        <w:rPr>
          <w:rFonts w:ascii="Times New Roman" w:hAnsi="Times New Roman" w:cs="Times New Roman"/>
          <w:b/>
          <w:sz w:val="32"/>
          <w:szCs w:val="32"/>
        </w:rPr>
        <w:t>[</w:t>
      </w:r>
      <w:r w:rsidR="009354D8" w:rsidRPr="00AD55D9">
        <w:rPr>
          <w:rFonts w:ascii="Times New Roman" w:hAnsi="Times New Roman" w:cs="Times New Roman"/>
          <w:sz w:val="32"/>
          <w:szCs w:val="32"/>
        </w:rPr>
        <w:t xml:space="preserve">Hmm] </w:t>
      </w:r>
      <w:r w:rsidRPr="00AD55D9">
        <w:rPr>
          <w:rFonts w:ascii="Times New Roman" w:hAnsi="Times New Roman" w:cs="Times New Roman"/>
          <w:sz w:val="32"/>
          <w:szCs w:val="32"/>
        </w:rPr>
        <w:t xml:space="preserve">As </w:t>
      </w:r>
      <w:r w:rsidR="00BC5D82" w:rsidRPr="00AD55D9">
        <w:rPr>
          <w:rFonts w:ascii="Times New Roman" w:hAnsi="Times New Roman" w:cs="Times New Roman"/>
          <w:sz w:val="32"/>
          <w:szCs w:val="32"/>
        </w:rPr>
        <w:t>I’ve said</w:t>
      </w:r>
      <w:r w:rsidR="009354D8" w:rsidRPr="00AD55D9">
        <w:rPr>
          <w:rFonts w:ascii="Times New Roman" w:hAnsi="Times New Roman" w:cs="Times New Roman"/>
          <w:sz w:val="32"/>
          <w:szCs w:val="32"/>
        </w:rPr>
        <w:t xml:space="preserve">, </w:t>
      </w:r>
      <w:proofErr w:type="gramStart"/>
      <w:r w:rsidR="00BC5D82">
        <w:rPr>
          <w:rFonts w:ascii="Times New Roman" w:hAnsi="Times New Roman" w:cs="Times New Roman"/>
          <w:sz w:val="32"/>
          <w:szCs w:val="32"/>
        </w:rPr>
        <w:t>I said</w:t>
      </w:r>
      <w:proofErr w:type="gramEnd"/>
      <w:r w:rsidR="00BC5D82">
        <w:rPr>
          <w:rFonts w:ascii="Times New Roman" w:hAnsi="Times New Roman" w:cs="Times New Roman"/>
          <w:sz w:val="32"/>
          <w:szCs w:val="32"/>
        </w:rPr>
        <w:t xml:space="preserve"> </w:t>
      </w:r>
      <w:r w:rsidR="009354D8" w:rsidRPr="00AD55D9">
        <w:rPr>
          <w:rFonts w:ascii="Times New Roman" w:hAnsi="Times New Roman" w:cs="Times New Roman"/>
          <w:sz w:val="32"/>
          <w:szCs w:val="32"/>
        </w:rPr>
        <w:t>continue</w:t>
      </w:r>
      <w:r w:rsidR="00BC5D82">
        <w:rPr>
          <w:rFonts w:ascii="Times New Roman" w:hAnsi="Times New Roman" w:cs="Times New Roman"/>
          <w:sz w:val="32"/>
          <w:szCs w:val="32"/>
        </w:rPr>
        <w:t>d</w:t>
      </w:r>
      <w:r w:rsidRPr="00AD55D9">
        <w:rPr>
          <w:rFonts w:ascii="Times New Roman" w:hAnsi="Times New Roman" w:cs="Times New Roman"/>
          <w:sz w:val="32"/>
          <w:szCs w:val="32"/>
        </w:rPr>
        <w:t xml:space="preserve"> learning.</w:t>
      </w:r>
    </w:p>
    <w:p w14:paraId="6DA23DB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p>
    <w:p w14:paraId="0425E54E" w14:textId="78A488C6"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I keep updating myself every day more, maybe new research</w:t>
      </w:r>
      <w:r w:rsidR="0041158D"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new </w:t>
      </w:r>
      <w:r w:rsidR="00BC5D82" w:rsidRPr="00AD55D9">
        <w:rPr>
          <w:rFonts w:ascii="Times New Roman" w:hAnsi="Times New Roman" w:cs="Times New Roman"/>
          <w:sz w:val="32"/>
          <w:szCs w:val="32"/>
        </w:rPr>
        <w:t>research,</w:t>
      </w:r>
      <w:r w:rsidR="0041158D"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especially in the </w:t>
      </w:r>
      <w:r w:rsidR="00BC5D82">
        <w:rPr>
          <w:rFonts w:ascii="Times New Roman" w:hAnsi="Times New Roman" w:cs="Times New Roman"/>
          <w:sz w:val="32"/>
          <w:szCs w:val="32"/>
        </w:rPr>
        <w:t xml:space="preserve">area </w:t>
      </w:r>
      <w:r w:rsidR="0041158D" w:rsidRPr="00AD55D9">
        <w:rPr>
          <w:rFonts w:ascii="Times New Roman" w:hAnsi="Times New Roman" w:cs="Times New Roman"/>
          <w:sz w:val="32"/>
          <w:szCs w:val="32"/>
        </w:rPr>
        <w:t>of health</w:t>
      </w:r>
      <w:r w:rsidRPr="00AD55D9">
        <w:rPr>
          <w:rFonts w:ascii="Times New Roman" w:hAnsi="Times New Roman" w:cs="Times New Roman"/>
          <w:sz w:val="32"/>
          <w:szCs w:val="32"/>
        </w:rPr>
        <w:t xml:space="preserve"> and </w:t>
      </w:r>
      <w:r w:rsidR="0041158D" w:rsidRPr="00AD55D9">
        <w:rPr>
          <w:rFonts w:ascii="Times New Roman" w:hAnsi="Times New Roman" w:cs="Times New Roman"/>
          <w:sz w:val="32"/>
          <w:szCs w:val="32"/>
        </w:rPr>
        <w:t>food</w:t>
      </w:r>
      <w:r w:rsidRPr="00AD55D9">
        <w:rPr>
          <w:rFonts w:ascii="Times New Roman" w:hAnsi="Times New Roman" w:cs="Times New Roman"/>
          <w:sz w:val="32"/>
          <w:szCs w:val="32"/>
        </w:rPr>
        <w:t xml:space="preserve">. </w:t>
      </w:r>
      <w:r w:rsidR="00773A00" w:rsidRPr="00AD55D9">
        <w:rPr>
          <w:rFonts w:ascii="Times New Roman" w:hAnsi="Times New Roman" w:cs="Times New Roman"/>
          <w:sz w:val="32"/>
          <w:szCs w:val="32"/>
        </w:rPr>
        <w:t>So, I</w:t>
      </w:r>
      <w:r w:rsidRPr="00AD55D9">
        <w:rPr>
          <w:rFonts w:ascii="Times New Roman" w:hAnsi="Times New Roman" w:cs="Times New Roman"/>
          <w:sz w:val="32"/>
          <w:szCs w:val="32"/>
        </w:rPr>
        <w:t xml:space="preserve"> continue to research.</w:t>
      </w:r>
    </w:p>
    <w:p w14:paraId="3CDA9CC1" w14:textId="7663E8AF"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w:t>
      </w:r>
      <w:r w:rsidR="00BC5D82" w:rsidRPr="00AD55D9">
        <w:rPr>
          <w:rFonts w:ascii="Times New Roman" w:hAnsi="Times New Roman" w:cs="Times New Roman"/>
          <w:sz w:val="32"/>
          <w:szCs w:val="32"/>
        </w:rPr>
        <w:t>Thank</w:t>
      </w:r>
      <w:r w:rsidRPr="00AD55D9">
        <w:rPr>
          <w:rFonts w:ascii="Times New Roman" w:hAnsi="Times New Roman" w:cs="Times New Roman"/>
          <w:sz w:val="32"/>
          <w:szCs w:val="32"/>
        </w:rPr>
        <w:t xml:space="preserve"> you. But before I move to question 4, I want to take you back a little bit about what you just talked about </w:t>
      </w:r>
      <w:r w:rsidR="000549B8" w:rsidRPr="00AD55D9">
        <w:rPr>
          <w:rFonts w:ascii="Times New Roman" w:hAnsi="Times New Roman" w:cs="Times New Roman"/>
          <w:sz w:val="32"/>
          <w:szCs w:val="32"/>
        </w:rPr>
        <w:t>un</w:t>
      </w:r>
      <w:r w:rsidRPr="00AD55D9">
        <w:rPr>
          <w:rFonts w:ascii="Times New Roman" w:hAnsi="Times New Roman" w:cs="Times New Roman"/>
          <w:sz w:val="32"/>
          <w:szCs w:val="32"/>
        </w:rPr>
        <w:t xml:space="preserve">equal opportunity. </w:t>
      </w:r>
      <w:r w:rsidR="004A00FF" w:rsidRPr="00AD55D9">
        <w:rPr>
          <w:rFonts w:ascii="Times New Roman" w:hAnsi="Times New Roman" w:cs="Times New Roman"/>
          <w:sz w:val="32"/>
          <w:szCs w:val="32"/>
        </w:rPr>
        <w:t xml:space="preserve">I want to be </w:t>
      </w:r>
      <w:r w:rsidRPr="00AD55D9">
        <w:rPr>
          <w:rFonts w:ascii="Times New Roman" w:hAnsi="Times New Roman" w:cs="Times New Roman"/>
          <w:sz w:val="32"/>
          <w:szCs w:val="32"/>
        </w:rPr>
        <w:t xml:space="preserve">sure that I understand what you're trying to </w:t>
      </w:r>
      <w:proofErr w:type="gramStart"/>
      <w:r w:rsidRPr="00AD55D9">
        <w:rPr>
          <w:rFonts w:ascii="Times New Roman" w:hAnsi="Times New Roman" w:cs="Times New Roman"/>
          <w:sz w:val="32"/>
          <w:szCs w:val="32"/>
        </w:rPr>
        <w:t>say</w:t>
      </w:r>
      <w:proofErr w:type="gramEnd"/>
      <w:r w:rsidR="004A00FF" w:rsidRPr="00AD55D9">
        <w:rPr>
          <w:rFonts w:ascii="Times New Roman" w:hAnsi="Times New Roman" w:cs="Times New Roman"/>
          <w:sz w:val="32"/>
          <w:szCs w:val="32"/>
        </w:rPr>
        <w:t xml:space="preserve"> a</w:t>
      </w:r>
      <w:r w:rsidRPr="00AD55D9">
        <w:rPr>
          <w:rFonts w:ascii="Times New Roman" w:hAnsi="Times New Roman" w:cs="Times New Roman"/>
          <w:sz w:val="32"/>
          <w:szCs w:val="32"/>
        </w:rPr>
        <w:t xml:space="preserve">nd this is </w:t>
      </w:r>
      <w:proofErr w:type="gramStart"/>
      <w:r w:rsidRPr="00AD55D9">
        <w:rPr>
          <w:rFonts w:ascii="Times New Roman" w:hAnsi="Times New Roman" w:cs="Times New Roman"/>
          <w:sz w:val="32"/>
          <w:szCs w:val="32"/>
        </w:rPr>
        <w:t>wh</w:t>
      </w:r>
      <w:r w:rsidR="00773A00" w:rsidRPr="00AD55D9">
        <w:rPr>
          <w:rFonts w:ascii="Times New Roman" w:hAnsi="Times New Roman" w:cs="Times New Roman"/>
          <w:sz w:val="32"/>
          <w:szCs w:val="32"/>
        </w:rPr>
        <w:t xml:space="preserve">at </w:t>
      </w:r>
      <w:r w:rsidRPr="00AD55D9">
        <w:rPr>
          <w:rFonts w:ascii="Times New Roman" w:hAnsi="Times New Roman" w:cs="Times New Roman"/>
          <w:sz w:val="32"/>
          <w:szCs w:val="32"/>
        </w:rPr>
        <w:t xml:space="preserve"> I</w:t>
      </w:r>
      <w:proofErr w:type="gramEnd"/>
      <w:r w:rsidRPr="00AD55D9">
        <w:rPr>
          <w:rFonts w:ascii="Times New Roman" w:hAnsi="Times New Roman" w:cs="Times New Roman"/>
          <w:sz w:val="32"/>
          <w:szCs w:val="32"/>
        </w:rPr>
        <w:t xml:space="preserve"> understood you said </w:t>
      </w:r>
      <w:proofErr w:type="gramStart"/>
      <w:r w:rsidRPr="00AD55D9">
        <w:rPr>
          <w:rFonts w:ascii="Times New Roman" w:hAnsi="Times New Roman" w:cs="Times New Roman"/>
          <w:sz w:val="32"/>
          <w:szCs w:val="32"/>
        </w:rPr>
        <w:t xml:space="preserve">about  </w:t>
      </w:r>
      <w:r w:rsidR="00773A00" w:rsidRPr="00AD55D9">
        <w:rPr>
          <w:rFonts w:ascii="Times New Roman" w:hAnsi="Times New Roman" w:cs="Times New Roman"/>
          <w:sz w:val="32"/>
          <w:szCs w:val="32"/>
        </w:rPr>
        <w:t>une</w:t>
      </w:r>
      <w:r w:rsidRPr="00AD55D9">
        <w:rPr>
          <w:rFonts w:ascii="Times New Roman" w:hAnsi="Times New Roman" w:cs="Times New Roman"/>
          <w:sz w:val="32"/>
          <w:szCs w:val="32"/>
        </w:rPr>
        <w:t>qual</w:t>
      </w:r>
      <w:proofErr w:type="gramEnd"/>
      <w:r w:rsidRPr="00AD55D9">
        <w:rPr>
          <w:rFonts w:ascii="Times New Roman" w:hAnsi="Times New Roman" w:cs="Times New Roman"/>
          <w:sz w:val="32"/>
          <w:szCs w:val="32"/>
        </w:rPr>
        <w:t xml:space="preserve"> opportunities</w:t>
      </w:r>
      <w:r w:rsidR="00773A00"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because you said </w:t>
      </w:r>
      <w:proofErr w:type="gramStart"/>
      <w:r w:rsidRPr="00AD55D9">
        <w:rPr>
          <w:rFonts w:ascii="Times New Roman" w:hAnsi="Times New Roman" w:cs="Times New Roman"/>
          <w:sz w:val="32"/>
          <w:szCs w:val="32"/>
        </w:rPr>
        <w:t>sometimes</w:t>
      </w:r>
      <w:proofErr w:type="gramEnd"/>
      <w:r w:rsidRPr="00AD55D9">
        <w:rPr>
          <w:rFonts w:ascii="Times New Roman" w:hAnsi="Times New Roman" w:cs="Times New Roman"/>
          <w:sz w:val="32"/>
          <w:szCs w:val="32"/>
        </w:rPr>
        <w:t xml:space="preserve"> they do bring some opportunities which I believe you are referring to </w:t>
      </w:r>
      <w:proofErr w:type="gramStart"/>
      <w:r w:rsidRPr="00AD55D9">
        <w:rPr>
          <w:rFonts w:ascii="Times New Roman" w:hAnsi="Times New Roman" w:cs="Times New Roman"/>
          <w:sz w:val="32"/>
          <w:szCs w:val="32"/>
        </w:rPr>
        <w:t>either scholarships</w:t>
      </w:r>
      <w:proofErr w:type="gramEnd"/>
      <w:r w:rsidRPr="00AD55D9">
        <w:rPr>
          <w:rFonts w:ascii="Times New Roman" w:hAnsi="Times New Roman" w:cs="Times New Roman"/>
          <w:sz w:val="32"/>
          <w:szCs w:val="32"/>
        </w:rPr>
        <w:t xml:space="preserve"> and employment opportunities to you</w:t>
      </w:r>
      <w:r w:rsidR="00773A00"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r w:rsidR="00773A00" w:rsidRPr="00AD55D9">
        <w:rPr>
          <w:rFonts w:ascii="Times New Roman" w:hAnsi="Times New Roman" w:cs="Times New Roman"/>
          <w:sz w:val="32"/>
          <w:szCs w:val="32"/>
        </w:rPr>
        <w:t>PhD s</w:t>
      </w:r>
      <w:r w:rsidRPr="00AD55D9">
        <w:rPr>
          <w:rFonts w:ascii="Times New Roman" w:hAnsi="Times New Roman" w:cs="Times New Roman"/>
          <w:sz w:val="32"/>
          <w:szCs w:val="32"/>
        </w:rPr>
        <w:t>tudent</w:t>
      </w:r>
      <w:r w:rsidR="00773A00" w:rsidRPr="00AD55D9">
        <w:rPr>
          <w:rFonts w:ascii="Times New Roman" w:hAnsi="Times New Roman" w:cs="Times New Roman"/>
          <w:sz w:val="32"/>
          <w:szCs w:val="32"/>
        </w:rPr>
        <w:t>s; they bring it to PhD students…</w:t>
      </w:r>
    </w:p>
    <w:p w14:paraId="29BC738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Yes.</w:t>
      </w:r>
    </w:p>
    <w:p w14:paraId="3DA8CC9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And what you're saying is that because everybody in that class or in that environment, they </w:t>
      </w:r>
      <w:proofErr w:type="gramStart"/>
      <w:r w:rsidRPr="00AD55D9">
        <w:rPr>
          <w:rFonts w:ascii="Times New Roman" w:hAnsi="Times New Roman" w:cs="Times New Roman"/>
          <w:sz w:val="32"/>
          <w:szCs w:val="32"/>
        </w:rPr>
        <w:t>are having</w:t>
      </w:r>
      <w:proofErr w:type="gramEnd"/>
      <w:r w:rsidRPr="00AD55D9">
        <w:rPr>
          <w:rFonts w:ascii="Times New Roman" w:hAnsi="Times New Roman" w:cs="Times New Roman"/>
          <w:sz w:val="32"/>
          <w:szCs w:val="32"/>
        </w:rPr>
        <w:t xml:space="preserve"> access to that information because everybody, the common thing about all of you in that place is that you are all Ph</w:t>
      </w:r>
      <w:r w:rsidR="00320A50" w:rsidRPr="00AD55D9">
        <w:rPr>
          <w:rFonts w:ascii="Times New Roman" w:hAnsi="Times New Roman" w:cs="Times New Roman"/>
          <w:sz w:val="32"/>
          <w:szCs w:val="32"/>
        </w:rPr>
        <w:t>D s</w:t>
      </w:r>
      <w:r w:rsidRPr="00AD55D9">
        <w:rPr>
          <w:rFonts w:ascii="Times New Roman" w:hAnsi="Times New Roman" w:cs="Times New Roman"/>
          <w:sz w:val="32"/>
          <w:szCs w:val="32"/>
        </w:rPr>
        <w:t>tudent</w:t>
      </w:r>
      <w:r w:rsidR="00320A50" w:rsidRPr="00AD55D9">
        <w:rPr>
          <w:rFonts w:ascii="Times New Roman" w:hAnsi="Times New Roman" w:cs="Times New Roman"/>
          <w:sz w:val="32"/>
          <w:szCs w:val="32"/>
        </w:rPr>
        <w:t>s,</w:t>
      </w:r>
    </w:p>
    <w:p w14:paraId="0FBDD92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Phd students.</w:t>
      </w:r>
    </w:p>
    <w:p w14:paraId="0140A9A1" w14:textId="2D9A190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But you now</w:t>
      </w:r>
      <w:r w:rsidR="00BC5D82">
        <w:rPr>
          <w:rFonts w:ascii="Times New Roman" w:hAnsi="Times New Roman" w:cs="Times New Roman"/>
          <w:sz w:val="32"/>
          <w:szCs w:val="32"/>
        </w:rPr>
        <w:t xml:space="preserve"> </w:t>
      </w:r>
      <w:r w:rsidRPr="00AD55D9">
        <w:rPr>
          <w:rFonts w:ascii="Times New Roman" w:hAnsi="Times New Roman" w:cs="Times New Roman"/>
          <w:sz w:val="32"/>
          <w:szCs w:val="32"/>
        </w:rPr>
        <w:t>realized at the end of the day that even though all of you are the same Ph</w:t>
      </w:r>
      <w:r w:rsidR="00320A50" w:rsidRPr="00AD55D9">
        <w:rPr>
          <w:rFonts w:ascii="Times New Roman" w:hAnsi="Times New Roman" w:cs="Times New Roman"/>
          <w:sz w:val="32"/>
          <w:szCs w:val="32"/>
        </w:rPr>
        <w:t xml:space="preserve">D </w:t>
      </w:r>
      <w:proofErr w:type="gramStart"/>
      <w:r w:rsidR="00BC5D82" w:rsidRPr="00AD55D9">
        <w:rPr>
          <w:rFonts w:ascii="Times New Roman" w:hAnsi="Times New Roman" w:cs="Times New Roman"/>
          <w:sz w:val="32"/>
          <w:szCs w:val="32"/>
        </w:rPr>
        <w:t>students,</w:t>
      </w:r>
      <w:r w:rsidR="00BC5D82">
        <w:rPr>
          <w:rFonts w:ascii="Times New Roman" w:hAnsi="Times New Roman" w:cs="Times New Roman"/>
          <w:sz w:val="32"/>
          <w:szCs w:val="32"/>
        </w:rPr>
        <w:t xml:space="preserve"> but</w:t>
      </w:r>
      <w:proofErr w:type="gramEnd"/>
      <w:r w:rsidR="00BC5D82">
        <w:rPr>
          <w:rFonts w:ascii="Times New Roman" w:hAnsi="Times New Roman" w:cs="Times New Roman"/>
          <w:sz w:val="32"/>
          <w:szCs w:val="32"/>
        </w:rPr>
        <w:t xml:space="preserve"> </w:t>
      </w:r>
      <w:r w:rsidRPr="00AD55D9">
        <w:rPr>
          <w:rFonts w:ascii="Times New Roman" w:hAnsi="Times New Roman" w:cs="Times New Roman"/>
          <w:sz w:val="32"/>
          <w:szCs w:val="32"/>
        </w:rPr>
        <w:t>you don't have the same opportunity in the sense that because you are not a citizen, you cannot apply for those opportunities</w:t>
      </w:r>
      <w:r w:rsidR="00320A50" w:rsidRPr="00AD55D9">
        <w:rPr>
          <w:rFonts w:ascii="Times New Roman" w:hAnsi="Times New Roman" w:cs="Times New Roman"/>
          <w:sz w:val="32"/>
          <w:szCs w:val="32"/>
        </w:rPr>
        <w:t>?</w:t>
      </w:r>
    </w:p>
    <w:p w14:paraId="28B82DA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Yeah. Yes. Yes.</w:t>
      </w:r>
    </w:p>
    <w:p w14:paraId="3CBC20E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I just want us to clarify that. Thank you.</w:t>
      </w:r>
    </w:p>
    <w:p w14:paraId="184837D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Thank you.</w:t>
      </w:r>
    </w:p>
    <w:p w14:paraId="25923DEB" w14:textId="77777777" w:rsidR="004C464E"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A179A2" w:rsidRPr="00AD55D9">
        <w:rPr>
          <w:rFonts w:ascii="Times New Roman" w:hAnsi="Times New Roman" w:cs="Times New Roman"/>
          <w:sz w:val="32"/>
          <w:szCs w:val="32"/>
        </w:rPr>
        <w:t>Thank you for c</w:t>
      </w:r>
      <w:r w:rsidRPr="00AD55D9">
        <w:rPr>
          <w:rFonts w:ascii="Times New Roman" w:hAnsi="Times New Roman" w:cs="Times New Roman"/>
          <w:sz w:val="32"/>
          <w:szCs w:val="32"/>
        </w:rPr>
        <w:t xml:space="preserve">larifying that for me. Let's go to question 4. </w:t>
      </w:r>
    </w:p>
    <w:p w14:paraId="765E36E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Question 4</w:t>
      </w:r>
      <w:r w:rsidR="004C464E" w:rsidRPr="00AD55D9">
        <w:rPr>
          <w:rFonts w:ascii="Times New Roman" w:hAnsi="Times New Roman" w:cs="Times New Roman"/>
          <w:sz w:val="32"/>
          <w:szCs w:val="32"/>
        </w:rPr>
        <w:t xml:space="preserve">- </w:t>
      </w:r>
      <w:r w:rsidRPr="00AD55D9">
        <w:rPr>
          <w:rFonts w:ascii="Times New Roman" w:hAnsi="Times New Roman" w:cs="Times New Roman"/>
          <w:sz w:val="32"/>
          <w:szCs w:val="32"/>
        </w:rPr>
        <w:t>Are there specific community networks or organizations that have supported your integration since you came to the U</w:t>
      </w:r>
      <w:r w:rsidR="0083304C" w:rsidRPr="00AD55D9">
        <w:rPr>
          <w:rFonts w:ascii="Times New Roman" w:hAnsi="Times New Roman" w:cs="Times New Roman"/>
          <w:sz w:val="32"/>
          <w:szCs w:val="32"/>
        </w:rPr>
        <w:t>S</w:t>
      </w:r>
      <w:r w:rsidRPr="00AD55D9">
        <w:rPr>
          <w:rFonts w:ascii="Times New Roman" w:hAnsi="Times New Roman" w:cs="Times New Roman"/>
          <w:sz w:val="32"/>
          <w:szCs w:val="32"/>
        </w:rPr>
        <w:t>.</w:t>
      </w:r>
    </w:p>
    <w:p w14:paraId="176D80FB" w14:textId="3AABF5D8"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83304C" w:rsidRPr="00AD55D9">
        <w:rPr>
          <w:rFonts w:ascii="Times New Roman" w:hAnsi="Times New Roman" w:cs="Times New Roman"/>
          <w:sz w:val="32"/>
          <w:szCs w:val="32"/>
        </w:rPr>
        <w:t xml:space="preserve">[Hmm] </w:t>
      </w:r>
      <w:r w:rsidRPr="00AD55D9">
        <w:rPr>
          <w:rFonts w:ascii="Times New Roman" w:hAnsi="Times New Roman" w:cs="Times New Roman"/>
          <w:sz w:val="32"/>
          <w:szCs w:val="32"/>
        </w:rPr>
        <w:t xml:space="preserve">As I </w:t>
      </w:r>
      <w:r w:rsidR="00BC5D82" w:rsidRPr="00AD55D9">
        <w:rPr>
          <w:rFonts w:ascii="Times New Roman" w:hAnsi="Times New Roman" w:cs="Times New Roman"/>
          <w:sz w:val="32"/>
          <w:szCs w:val="32"/>
        </w:rPr>
        <w:t>came,</w:t>
      </w:r>
      <w:r w:rsidRPr="00AD55D9">
        <w:rPr>
          <w:rFonts w:ascii="Times New Roman" w:hAnsi="Times New Roman" w:cs="Times New Roman"/>
          <w:sz w:val="32"/>
          <w:szCs w:val="32"/>
        </w:rPr>
        <w:t xml:space="preserve"> I joined </w:t>
      </w:r>
      <w:r w:rsidR="0083304C" w:rsidRPr="00AD55D9">
        <w:rPr>
          <w:rFonts w:ascii="Times New Roman" w:hAnsi="Times New Roman" w:cs="Times New Roman"/>
          <w:sz w:val="32"/>
          <w:szCs w:val="32"/>
        </w:rPr>
        <w:t>[uh] A</w:t>
      </w:r>
      <w:r w:rsidRPr="00AD55D9">
        <w:rPr>
          <w:rFonts w:ascii="Times New Roman" w:hAnsi="Times New Roman" w:cs="Times New Roman"/>
          <w:sz w:val="32"/>
          <w:szCs w:val="32"/>
        </w:rPr>
        <w:t>PHA</w:t>
      </w:r>
      <w:r w:rsidR="0083304C" w:rsidRPr="00AD55D9">
        <w:rPr>
          <w:rFonts w:ascii="Times New Roman" w:hAnsi="Times New Roman" w:cs="Times New Roman"/>
          <w:sz w:val="32"/>
          <w:szCs w:val="32"/>
        </w:rPr>
        <w:t xml:space="preserve"> t</w:t>
      </w:r>
      <w:r w:rsidRPr="00AD55D9">
        <w:rPr>
          <w:rFonts w:ascii="Times New Roman" w:hAnsi="Times New Roman" w:cs="Times New Roman"/>
          <w:sz w:val="32"/>
          <w:szCs w:val="32"/>
        </w:rPr>
        <w:t>hat is, American Public H</w:t>
      </w:r>
      <w:r w:rsidR="0083304C" w:rsidRPr="00AD55D9">
        <w:rPr>
          <w:rFonts w:ascii="Times New Roman" w:hAnsi="Times New Roman" w:cs="Times New Roman"/>
          <w:sz w:val="32"/>
          <w:szCs w:val="32"/>
        </w:rPr>
        <w:t>ealth</w:t>
      </w:r>
      <w:r w:rsidRPr="00AD55D9">
        <w:rPr>
          <w:rFonts w:ascii="Times New Roman" w:hAnsi="Times New Roman" w:cs="Times New Roman"/>
          <w:sz w:val="32"/>
          <w:szCs w:val="32"/>
        </w:rPr>
        <w:t xml:space="preserve"> Association. Then I joined </w:t>
      </w:r>
      <w:r w:rsidR="00D73D2A" w:rsidRPr="00AD55D9">
        <w:rPr>
          <w:rFonts w:ascii="Times New Roman" w:hAnsi="Times New Roman" w:cs="Times New Roman"/>
          <w:sz w:val="32"/>
          <w:szCs w:val="32"/>
        </w:rPr>
        <w:t xml:space="preserve">the </w:t>
      </w:r>
      <w:r w:rsidR="00E6339A" w:rsidRPr="00AD55D9">
        <w:rPr>
          <w:rFonts w:ascii="Times New Roman" w:hAnsi="Times New Roman" w:cs="Times New Roman"/>
          <w:sz w:val="32"/>
          <w:szCs w:val="32"/>
        </w:rPr>
        <w:t>A</w:t>
      </w:r>
      <w:r w:rsidRPr="00AD55D9">
        <w:rPr>
          <w:rFonts w:ascii="Times New Roman" w:hAnsi="Times New Roman" w:cs="Times New Roman"/>
          <w:sz w:val="32"/>
          <w:szCs w:val="32"/>
        </w:rPr>
        <w:t>ssociation of State</w:t>
      </w:r>
      <w:r w:rsidR="00D73D2A" w:rsidRPr="00AD55D9">
        <w:rPr>
          <w:rFonts w:ascii="Times New Roman" w:hAnsi="Times New Roman" w:cs="Times New Roman"/>
          <w:sz w:val="32"/>
          <w:szCs w:val="32"/>
        </w:rPr>
        <w:t xml:space="preserve"> P</w:t>
      </w:r>
      <w:r w:rsidRPr="00AD55D9">
        <w:rPr>
          <w:rFonts w:ascii="Times New Roman" w:hAnsi="Times New Roman" w:cs="Times New Roman"/>
          <w:sz w:val="32"/>
          <w:szCs w:val="32"/>
        </w:rPr>
        <w:t xml:space="preserve">ublic </w:t>
      </w:r>
      <w:r w:rsidR="00D73D2A" w:rsidRPr="00AD55D9">
        <w:rPr>
          <w:rFonts w:ascii="Times New Roman" w:hAnsi="Times New Roman" w:cs="Times New Roman"/>
          <w:sz w:val="32"/>
          <w:szCs w:val="32"/>
        </w:rPr>
        <w:t>H</w:t>
      </w:r>
      <w:r w:rsidRPr="00AD55D9">
        <w:rPr>
          <w:rFonts w:ascii="Times New Roman" w:hAnsi="Times New Roman" w:cs="Times New Roman"/>
          <w:sz w:val="32"/>
          <w:szCs w:val="32"/>
        </w:rPr>
        <w:t xml:space="preserve">ealth </w:t>
      </w:r>
      <w:r w:rsidR="00D73D2A" w:rsidRPr="00AD55D9">
        <w:rPr>
          <w:rFonts w:ascii="Times New Roman" w:hAnsi="Times New Roman" w:cs="Times New Roman"/>
          <w:sz w:val="32"/>
          <w:szCs w:val="32"/>
        </w:rPr>
        <w:t>N</w:t>
      </w:r>
      <w:r w:rsidRPr="00AD55D9">
        <w:rPr>
          <w:rFonts w:ascii="Times New Roman" w:hAnsi="Times New Roman" w:cs="Times New Roman"/>
          <w:sz w:val="32"/>
          <w:szCs w:val="32"/>
        </w:rPr>
        <w:t>utritionists</w:t>
      </w:r>
      <w:r w:rsidR="00D73D2A"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which are under </w:t>
      </w:r>
      <w:r w:rsidR="00BC5D82" w:rsidRPr="00AD55D9">
        <w:rPr>
          <w:rFonts w:ascii="Times New Roman" w:hAnsi="Times New Roman" w:cs="Times New Roman"/>
          <w:sz w:val="32"/>
          <w:szCs w:val="32"/>
        </w:rPr>
        <w:t>public</w:t>
      </w:r>
      <w:r w:rsidR="00D73D2A" w:rsidRPr="00AD55D9">
        <w:rPr>
          <w:rFonts w:ascii="Times New Roman" w:hAnsi="Times New Roman" w:cs="Times New Roman"/>
          <w:sz w:val="32"/>
          <w:szCs w:val="32"/>
        </w:rPr>
        <w:t xml:space="preserve"> health too.</w:t>
      </w:r>
    </w:p>
    <w:p w14:paraId="5EF9EC3B"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p>
    <w:p w14:paraId="34E8857A" w14:textId="3EAE1CB2"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1559DB" w:rsidRPr="00AD55D9">
        <w:rPr>
          <w:rFonts w:ascii="Times New Roman" w:hAnsi="Times New Roman" w:cs="Times New Roman"/>
          <w:sz w:val="32"/>
          <w:szCs w:val="32"/>
        </w:rPr>
        <w:t>So, these</w:t>
      </w:r>
      <w:r w:rsidRPr="00AD55D9">
        <w:rPr>
          <w:rFonts w:ascii="Times New Roman" w:hAnsi="Times New Roman" w:cs="Times New Roman"/>
          <w:sz w:val="32"/>
          <w:szCs w:val="32"/>
        </w:rPr>
        <w:t xml:space="preserve"> </w:t>
      </w:r>
      <w:r w:rsidR="00E6339A" w:rsidRPr="00AD55D9">
        <w:rPr>
          <w:rFonts w:ascii="Times New Roman" w:hAnsi="Times New Roman" w:cs="Times New Roman"/>
          <w:sz w:val="32"/>
          <w:szCs w:val="32"/>
        </w:rPr>
        <w:t>have been</w:t>
      </w:r>
      <w:r w:rsidRPr="00AD55D9">
        <w:rPr>
          <w:rFonts w:ascii="Times New Roman" w:hAnsi="Times New Roman" w:cs="Times New Roman"/>
          <w:sz w:val="32"/>
          <w:szCs w:val="32"/>
        </w:rPr>
        <w:t xml:space="preserve"> helpful because we do write papers</w:t>
      </w:r>
      <w:r w:rsidR="00E6339A" w:rsidRPr="00AD55D9">
        <w:rPr>
          <w:rFonts w:ascii="Times New Roman" w:hAnsi="Times New Roman" w:cs="Times New Roman"/>
          <w:sz w:val="32"/>
          <w:szCs w:val="32"/>
        </w:rPr>
        <w:t>, t</w:t>
      </w:r>
      <w:r w:rsidRPr="00AD55D9">
        <w:rPr>
          <w:rFonts w:ascii="Times New Roman" w:hAnsi="Times New Roman" w:cs="Times New Roman"/>
          <w:sz w:val="32"/>
          <w:szCs w:val="32"/>
        </w:rPr>
        <w:t xml:space="preserve">hey organize </w:t>
      </w:r>
      <w:r w:rsidR="00BC5D82" w:rsidRPr="00AD55D9">
        <w:rPr>
          <w:rFonts w:ascii="Times New Roman" w:hAnsi="Times New Roman" w:cs="Times New Roman"/>
          <w:sz w:val="32"/>
          <w:szCs w:val="32"/>
        </w:rPr>
        <w:t>workshops</w:t>
      </w:r>
      <w:r w:rsidRPr="00AD55D9">
        <w:rPr>
          <w:rFonts w:ascii="Times New Roman" w:hAnsi="Times New Roman" w:cs="Times New Roman"/>
          <w:sz w:val="32"/>
          <w:szCs w:val="32"/>
        </w:rPr>
        <w:t>, seminars, conferences</w:t>
      </w:r>
      <w:r w:rsidR="00BC5D82">
        <w:rPr>
          <w:rFonts w:ascii="Times New Roman" w:hAnsi="Times New Roman" w:cs="Times New Roman"/>
          <w:sz w:val="32"/>
          <w:szCs w:val="32"/>
        </w:rPr>
        <w:t xml:space="preserve"> like that</w:t>
      </w:r>
      <w:r w:rsidRPr="00AD55D9">
        <w:rPr>
          <w:rFonts w:ascii="Times New Roman" w:hAnsi="Times New Roman" w:cs="Times New Roman"/>
          <w:sz w:val="32"/>
          <w:szCs w:val="32"/>
        </w:rPr>
        <w:t xml:space="preserve"> </w:t>
      </w:r>
      <w:r w:rsidR="00E6339A" w:rsidRPr="00AD55D9">
        <w:rPr>
          <w:rFonts w:ascii="Times New Roman" w:hAnsi="Times New Roman" w:cs="Times New Roman"/>
          <w:sz w:val="32"/>
          <w:szCs w:val="32"/>
        </w:rPr>
        <w:t>whic</w:t>
      </w:r>
      <w:r w:rsidR="001559DB" w:rsidRPr="00AD55D9">
        <w:rPr>
          <w:rFonts w:ascii="Times New Roman" w:hAnsi="Times New Roman" w:cs="Times New Roman"/>
          <w:sz w:val="32"/>
          <w:szCs w:val="32"/>
        </w:rPr>
        <w:t>h can help</w:t>
      </w:r>
      <w:r w:rsidRPr="00AD55D9">
        <w:rPr>
          <w:rFonts w:ascii="Times New Roman" w:hAnsi="Times New Roman" w:cs="Times New Roman"/>
          <w:sz w:val="32"/>
          <w:szCs w:val="32"/>
        </w:rPr>
        <w:t xml:space="preserve"> </w:t>
      </w:r>
      <w:r w:rsidR="00A80BDD" w:rsidRPr="00AD55D9">
        <w:rPr>
          <w:rFonts w:ascii="Times New Roman" w:hAnsi="Times New Roman" w:cs="Times New Roman"/>
          <w:sz w:val="32"/>
          <w:szCs w:val="32"/>
        </w:rPr>
        <w:t xml:space="preserve">us </w:t>
      </w:r>
      <w:r w:rsidR="00BC5D82">
        <w:rPr>
          <w:rFonts w:ascii="Times New Roman" w:hAnsi="Times New Roman" w:cs="Times New Roman"/>
          <w:sz w:val="32"/>
          <w:szCs w:val="32"/>
        </w:rPr>
        <w:t xml:space="preserve">to </w:t>
      </w:r>
      <w:r w:rsidRPr="00AD55D9">
        <w:rPr>
          <w:rFonts w:ascii="Times New Roman" w:hAnsi="Times New Roman" w:cs="Times New Roman"/>
          <w:sz w:val="32"/>
          <w:szCs w:val="32"/>
        </w:rPr>
        <w:t>grow</w:t>
      </w:r>
      <w:r w:rsidR="001559D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in our area </w:t>
      </w:r>
      <w:r w:rsidR="00F425F5" w:rsidRPr="00AD55D9">
        <w:rPr>
          <w:rFonts w:ascii="Times New Roman" w:hAnsi="Times New Roman" w:cs="Times New Roman"/>
          <w:sz w:val="32"/>
          <w:szCs w:val="32"/>
        </w:rPr>
        <w:t>of</w:t>
      </w:r>
      <w:r w:rsidRPr="00AD55D9">
        <w:rPr>
          <w:rFonts w:ascii="Times New Roman" w:hAnsi="Times New Roman" w:cs="Times New Roman"/>
          <w:sz w:val="32"/>
          <w:szCs w:val="32"/>
        </w:rPr>
        <w:t xml:space="preserve"> program.</w:t>
      </w:r>
    </w:p>
    <w:p w14:paraId="57555E54" w14:textId="0CFA2DB8" w:rsidR="00791D90"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thank you for sharing that. I think you've </w:t>
      </w:r>
      <w:r w:rsidR="00BC5D82" w:rsidRPr="00AD55D9">
        <w:rPr>
          <w:rFonts w:ascii="Times New Roman" w:hAnsi="Times New Roman" w:cs="Times New Roman"/>
          <w:sz w:val="32"/>
          <w:szCs w:val="32"/>
        </w:rPr>
        <w:t>mentioned</w:t>
      </w:r>
      <w:r w:rsidRPr="00AD55D9">
        <w:rPr>
          <w:rFonts w:ascii="Times New Roman" w:hAnsi="Times New Roman" w:cs="Times New Roman"/>
          <w:sz w:val="32"/>
          <w:szCs w:val="32"/>
        </w:rPr>
        <w:t xml:space="preserve"> some of the answers to question 5.</w:t>
      </w:r>
    </w:p>
    <w:p w14:paraId="0110A186" w14:textId="510D6078" w:rsidR="00DB1D3F"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Question 5 is</w:t>
      </w:r>
      <w:r w:rsidR="00B067B4" w:rsidRPr="00AD55D9">
        <w:rPr>
          <w:rFonts w:ascii="Times New Roman" w:hAnsi="Times New Roman" w:cs="Times New Roman"/>
          <w:sz w:val="32"/>
          <w:szCs w:val="32"/>
        </w:rPr>
        <w:t>- How</w:t>
      </w:r>
      <w:r w:rsidRPr="00AD55D9">
        <w:rPr>
          <w:rFonts w:ascii="Times New Roman" w:hAnsi="Times New Roman" w:cs="Times New Roman"/>
          <w:sz w:val="32"/>
          <w:szCs w:val="32"/>
        </w:rPr>
        <w:t xml:space="preserve"> well have th</w:t>
      </w:r>
      <w:r w:rsidR="00BC5D82">
        <w:rPr>
          <w:rFonts w:ascii="Times New Roman" w:hAnsi="Times New Roman" w:cs="Times New Roman"/>
          <w:sz w:val="32"/>
          <w:szCs w:val="32"/>
        </w:rPr>
        <w:t>ese</w:t>
      </w:r>
      <w:r w:rsidRPr="00AD55D9">
        <w:rPr>
          <w:rFonts w:ascii="Times New Roman" w:hAnsi="Times New Roman" w:cs="Times New Roman"/>
          <w:sz w:val="32"/>
          <w:szCs w:val="32"/>
        </w:rPr>
        <w:t xml:space="preserve"> organization</w:t>
      </w:r>
      <w:r w:rsidR="00BC5D82">
        <w:rPr>
          <w:rFonts w:ascii="Times New Roman" w:hAnsi="Times New Roman" w:cs="Times New Roman"/>
          <w:sz w:val="32"/>
          <w:szCs w:val="32"/>
        </w:rPr>
        <w:t>s</w:t>
      </w:r>
      <w:r w:rsidRPr="00AD55D9">
        <w:rPr>
          <w:rFonts w:ascii="Times New Roman" w:hAnsi="Times New Roman" w:cs="Times New Roman"/>
          <w:sz w:val="32"/>
          <w:szCs w:val="32"/>
        </w:rPr>
        <w:t xml:space="preserve"> supported your career advancement? You already said you do seminars, and you write papers which</w:t>
      </w:r>
      <w:r w:rsidR="00B067B4" w:rsidRPr="00AD55D9">
        <w:rPr>
          <w:rFonts w:ascii="Times New Roman" w:hAnsi="Times New Roman" w:cs="Times New Roman"/>
          <w:sz w:val="32"/>
          <w:szCs w:val="32"/>
        </w:rPr>
        <w:t xml:space="preserve"> h</w:t>
      </w:r>
      <w:r w:rsidRPr="00AD55D9">
        <w:rPr>
          <w:rFonts w:ascii="Times New Roman" w:hAnsi="Times New Roman" w:cs="Times New Roman"/>
          <w:sz w:val="32"/>
          <w:szCs w:val="32"/>
        </w:rPr>
        <w:t>elp you advance your career.</w:t>
      </w:r>
    </w:p>
    <w:p w14:paraId="76113F75" w14:textId="77777777" w:rsidR="00DB1D3F" w:rsidRPr="00AD55D9" w:rsidRDefault="00DB1D3F"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Participant 4:</w:t>
      </w:r>
      <w:r w:rsidR="004D274C" w:rsidRPr="00AD55D9">
        <w:rPr>
          <w:rFonts w:ascii="Times New Roman" w:hAnsi="Times New Roman" w:cs="Times New Roman"/>
          <w:sz w:val="32"/>
          <w:szCs w:val="32"/>
        </w:rPr>
        <w:t xml:space="preserve"> </w:t>
      </w:r>
      <w:r w:rsidRPr="00AD55D9">
        <w:rPr>
          <w:rFonts w:ascii="Times New Roman" w:hAnsi="Times New Roman" w:cs="Times New Roman"/>
          <w:sz w:val="32"/>
          <w:szCs w:val="32"/>
        </w:rPr>
        <w:t>[Uhm Uhm] yes</w:t>
      </w:r>
    </w:p>
    <w:p w14:paraId="0EBC6B09" w14:textId="77777777" w:rsidR="00B56575" w:rsidRPr="00AD55D9" w:rsidRDefault="00DB1D3F"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Is there any other thing to add to that</w:t>
      </w:r>
      <w:r w:rsidRPr="00AD55D9">
        <w:rPr>
          <w:rFonts w:ascii="Times New Roman" w:hAnsi="Times New Roman" w:cs="Times New Roman"/>
          <w:sz w:val="32"/>
          <w:szCs w:val="32"/>
        </w:rPr>
        <w:t>?</w:t>
      </w:r>
    </w:p>
    <w:p w14:paraId="6D62FD20" w14:textId="3DF8DA3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574A6D" w:rsidRPr="00AD55D9">
        <w:rPr>
          <w:rFonts w:ascii="Times New Roman" w:hAnsi="Times New Roman" w:cs="Times New Roman"/>
          <w:sz w:val="32"/>
          <w:szCs w:val="32"/>
        </w:rPr>
        <w:t xml:space="preserve">[uh] </w:t>
      </w:r>
      <w:r w:rsidR="00F60D27" w:rsidRPr="00AD55D9">
        <w:rPr>
          <w:rFonts w:ascii="Times New Roman" w:hAnsi="Times New Roman" w:cs="Times New Roman"/>
          <w:sz w:val="32"/>
          <w:szCs w:val="32"/>
        </w:rPr>
        <w:t>That’s all -c</w:t>
      </w:r>
      <w:r w:rsidRPr="00AD55D9">
        <w:rPr>
          <w:rFonts w:ascii="Times New Roman" w:hAnsi="Times New Roman" w:cs="Times New Roman"/>
          <w:sz w:val="32"/>
          <w:szCs w:val="32"/>
        </w:rPr>
        <w:t>onferences, workshops, seminars, internship, and so on</w:t>
      </w:r>
      <w:r w:rsidR="00924F62">
        <w:rPr>
          <w:rFonts w:ascii="Times New Roman" w:hAnsi="Times New Roman" w:cs="Times New Roman"/>
          <w:sz w:val="32"/>
          <w:szCs w:val="32"/>
        </w:rPr>
        <w:t xml:space="preserve"> like that.</w:t>
      </w:r>
      <w:r w:rsidR="00574A6D" w:rsidRPr="00AD55D9">
        <w:rPr>
          <w:rFonts w:ascii="Times New Roman" w:hAnsi="Times New Roman" w:cs="Times New Roman"/>
          <w:sz w:val="32"/>
          <w:szCs w:val="32"/>
        </w:rPr>
        <w:t xml:space="preserve"> These </w:t>
      </w:r>
      <w:r w:rsidR="00BC5D82">
        <w:rPr>
          <w:rFonts w:ascii="Times New Roman" w:hAnsi="Times New Roman" w:cs="Times New Roman"/>
          <w:sz w:val="32"/>
          <w:szCs w:val="32"/>
        </w:rPr>
        <w:t xml:space="preserve">will keep </w:t>
      </w:r>
      <w:r w:rsidRPr="00AD55D9">
        <w:rPr>
          <w:rFonts w:ascii="Times New Roman" w:hAnsi="Times New Roman" w:cs="Times New Roman"/>
          <w:sz w:val="32"/>
          <w:szCs w:val="32"/>
        </w:rPr>
        <w:t>me</w:t>
      </w:r>
      <w:r w:rsidR="00574A6D" w:rsidRPr="00AD55D9">
        <w:rPr>
          <w:rFonts w:ascii="Times New Roman" w:hAnsi="Times New Roman" w:cs="Times New Roman"/>
          <w:sz w:val="32"/>
          <w:szCs w:val="32"/>
        </w:rPr>
        <w:t xml:space="preserve"> </w:t>
      </w:r>
      <w:proofErr w:type="gramStart"/>
      <w:r w:rsidR="00BC5D82">
        <w:rPr>
          <w:rFonts w:ascii="Times New Roman" w:hAnsi="Times New Roman" w:cs="Times New Roman"/>
          <w:sz w:val="32"/>
          <w:szCs w:val="32"/>
        </w:rPr>
        <w:t>to,</w:t>
      </w:r>
      <w:proofErr w:type="gramEnd"/>
      <w:r w:rsidR="00BC5D82">
        <w:rPr>
          <w:rFonts w:ascii="Times New Roman" w:hAnsi="Times New Roman" w:cs="Times New Roman"/>
          <w:sz w:val="32"/>
          <w:szCs w:val="32"/>
        </w:rPr>
        <w:t xml:space="preserve"> </w:t>
      </w:r>
      <w:r w:rsidR="00574A6D" w:rsidRPr="00AD55D9">
        <w:rPr>
          <w:rFonts w:ascii="Times New Roman" w:hAnsi="Times New Roman" w:cs="Times New Roman"/>
          <w:sz w:val="32"/>
          <w:szCs w:val="32"/>
        </w:rPr>
        <w:t>up</w:t>
      </w:r>
      <w:r w:rsidR="005658BD" w:rsidRPr="00AD55D9">
        <w:rPr>
          <w:rFonts w:ascii="Times New Roman" w:hAnsi="Times New Roman" w:cs="Times New Roman"/>
          <w:sz w:val="32"/>
          <w:szCs w:val="32"/>
        </w:rPr>
        <w:t>date myself</w:t>
      </w:r>
      <w:r w:rsidR="00BC5D82">
        <w:rPr>
          <w:rFonts w:ascii="Times New Roman" w:hAnsi="Times New Roman" w:cs="Times New Roman"/>
          <w:sz w:val="32"/>
          <w:szCs w:val="32"/>
        </w:rPr>
        <w:t xml:space="preserve"> in my area. Yeah.</w:t>
      </w:r>
    </w:p>
    <w:p w14:paraId="0995B20F" w14:textId="63D02F72"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00BC5D82" w:rsidRPr="00AD55D9">
        <w:rPr>
          <w:rFonts w:ascii="Times New Roman" w:hAnsi="Times New Roman" w:cs="Times New Roman"/>
          <w:b/>
          <w:sz w:val="32"/>
          <w:szCs w:val="32"/>
        </w:rPr>
        <w:t xml:space="preserve">: </w:t>
      </w:r>
      <w:r w:rsidR="00BC5D82" w:rsidRPr="00AD55D9">
        <w:rPr>
          <w:rFonts w:ascii="Times New Roman" w:hAnsi="Times New Roman" w:cs="Times New Roman"/>
          <w:sz w:val="32"/>
          <w:szCs w:val="32"/>
        </w:rPr>
        <w:t>Okay</w:t>
      </w:r>
      <w:r w:rsidRPr="00AD55D9">
        <w:rPr>
          <w:rFonts w:ascii="Times New Roman" w:hAnsi="Times New Roman" w:cs="Times New Roman"/>
          <w:sz w:val="32"/>
          <w:szCs w:val="32"/>
        </w:rPr>
        <w:t>, thank you. Because while talking to other people, I also hear</w:t>
      </w:r>
      <w:r w:rsidR="00924F62">
        <w:rPr>
          <w:rFonts w:ascii="Times New Roman" w:hAnsi="Times New Roman" w:cs="Times New Roman"/>
          <w:sz w:val="32"/>
          <w:szCs w:val="32"/>
        </w:rPr>
        <w:t xml:space="preserve"> that some people,</w:t>
      </w:r>
      <w:r w:rsidR="001251EB" w:rsidRPr="00AD55D9">
        <w:rPr>
          <w:rFonts w:ascii="Times New Roman" w:hAnsi="Times New Roman" w:cs="Times New Roman"/>
          <w:sz w:val="32"/>
          <w:szCs w:val="32"/>
        </w:rPr>
        <w:t xml:space="preserve"> people</w:t>
      </w:r>
      <w:r w:rsidRPr="00AD55D9">
        <w:rPr>
          <w:rFonts w:ascii="Times New Roman" w:hAnsi="Times New Roman" w:cs="Times New Roman"/>
          <w:sz w:val="32"/>
          <w:szCs w:val="32"/>
        </w:rPr>
        <w:t xml:space="preserve"> are different</w:t>
      </w:r>
      <w:r w:rsidR="00CA5FAE" w:rsidRPr="00AD55D9">
        <w:rPr>
          <w:rFonts w:ascii="Times New Roman" w:hAnsi="Times New Roman" w:cs="Times New Roman"/>
          <w:sz w:val="32"/>
          <w:szCs w:val="32"/>
        </w:rPr>
        <w:t>; s</w:t>
      </w:r>
      <w:r w:rsidRPr="00AD55D9">
        <w:rPr>
          <w:rFonts w:ascii="Times New Roman" w:hAnsi="Times New Roman" w:cs="Times New Roman"/>
          <w:sz w:val="32"/>
          <w:szCs w:val="32"/>
        </w:rPr>
        <w:t>o</w:t>
      </w:r>
      <w:r w:rsidR="001251EB" w:rsidRPr="00AD55D9">
        <w:rPr>
          <w:rFonts w:ascii="Times New Roman" w:hAnsi="Times New Roman" w:cs="Times New Roman"/>
          <w:sz w:val="32"/>
          <w:szCs w:val="32"/>
        </w:rPr>
        <w:t>me</w:t>
      </w:r>
      <w:r w:rsidRPr="00AD55D9">
        <w:rPr>
          <w:rFonts w:ascii="Times New Roman" w:hAnsi="Times New Roman" w:cs="Times New Roman"/>
          <w:sz w:val="32"/>
          <w:szCs w:val="32"/>
        </w:rPr>
        <w:t xml:space="preserve"> people talk about Nigerian organizations maybe, like churches or cultural groups that they attend</w:t>
      </w:r>
      <w:r w:rsidR="00924F62">
        <w:rPr>
          <w:rFonts w:ascii="Times New Roman" w:hAnsi="Times New Roman" w:cs="Times New Roman"/>
          <w:sz w:val="32"/>
          <w:szCs w:val="32"/>
        </w:rPr>
        <w:t xml:space="preserve">, </w:t>
      </w:r>
      <w:r w:rsidRPr="00AD55D9">
        <w:rPr>
          <w:rFonts w:ascii="Times New Roman" w:hAnsi="Times New Roman" w:cs="Times New Roman"/>
          <w:sz w:val="32"/>
          <w:szCs w:val="32"/>
        </w:rPr>
        <w:t>that also give them information</w:t>
      </w:r>
      <w:r w:rsidR="00CA5FAE" w:rsidRPr="00AD55D9">
        <w:rPr>
          <w:rFonts w:ascii="Times New Roman" w:hAnsi="Times New Roman" w:cs="Times New Roman"/>
          <w:sz w:val="32"/>
          <w:szCs w:val="32"/>
        </w:rPr>
        <w:t xml:space="preserve"> </w:t>
      </w:r>
      <w:r w:rsidR="008967EE" w:rsidRPr="00AD55D9">
        <w:rPr>
          <w:rFonts w:ascii="Times New Roman" w:hAnsi="Times New Roman" w:cs="Times New Roman"/>
          <w:sz w:val="32"/>
          <w:szCs w:val="32"/>
        </w:rPr>
        <w:t>and support</w:t>
      </w:r>
      <w:r w:rsidRPr="00AD55D9">
        <w:rPr>
          <w:rFonts w:ascii="Times New Roman" w:hAnsi="Times New Roman" w:cs="Times New Roman"/>
          <w:sz w:val="32"/>
          <w:szCs w:val="32"/>
        </w:rPr>
        <w:t xml:space="preserve"> </w:t>
      </w:r>
      <w:r w:rsidR="00924F62">
        <w:rPr>
          <w:rFonts w:ascii="Times New Roman" w:hAnsi="Times New Roman" w:cs="Times New Roman"/>
          <w:sz w:val="32"/>
          <w:szCs w:val="32"/>
        </w:rPr>
        <w:t xml:space="preserve">in </w:t>
      </w:r>
      <w:r w:rsidRPr="00AD55D9">
        <w:rPr>
          <w:rFonts w:ascii="Times New Roman" w:hAnsi="Times New Roman" w:cs="Times New Roman"/>
          <w:sz w:val="32"/>
          <w:szCs w:val="32"/>
        </w:rPr>
        <w:t>one way or the other.  Do you have anything like that, too</w:t>
      </w:r>
      <w:r w:rsidR="008967EE" w:rsidRPr="00AD55D9">
        <w:rPr>
          <w:rFonts w:ascii="Times New Roman" w:hAnsi="Times New Roman" w:cs="Times New Roman"/>
          <w:sz w:val="32"/>
          <w:szCs w:val="32"/>
        </w:rPr>
        <w:t>?</w:t>
      </w:r>
    </w:p>
    <w:p w14:paraId="4EDC9F9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Anything like</w:t>
      </w:r>
      <w:r w:rsidR="006C5845" w:rsidRPr="00AD55D9">
        <w:rPr>
          <w:rFonts w:ascii="Times New Roman" w:hAnsi="Times New Roman" w:cs="Times New Roman"/>
          <w:sz w:val="32"/>
          <w:szCs w:val="32"/>
        </w:rPr>
        <w:t>[uh]</w:t>
      </w:r>
    </w:p>
    <w:p w14:paraId="00E47D1E" w14:textId="7FD98770"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Yeah, </w:t>
      </w:r>
      <w:r w:rsidR="006C5845" w:rsidRPr="00AD55D9">
        <w:rPr>
          <w:rFonts w:ascii="Times New Roman" w:hAnsi="Times New Roman" w:cs="Times New Roman"/>
          <w:sz w:val="32"/>
          <w:szCs w:val="32"/>
        </w:rPr>
        <w:t>like</w:t>
      </w:r>
      <w:r w:rsidR="00924F62">
        <w:rPr>
          <w:rFonts w:ascii="Times New Roman" w:hAnsi="Times New Roman" w:cs="Times New Roman"/>
          <w:sz w:val="32"/>
          <w:szCs w:val="32"/>
        </w:rPr>
        <w:t xml:space="preserve"> maybe</w:t>
      </w:r>
      <w:r w:rsidRPr="00AD55D9">
        <w:rPr>
          <w:rFonts w:ascii="Times New Roman" w:hAnsi="Times New Roman" w:cs="Times New Roman"/>
          <w:sz w:val="32"/>
          <w:szCs w:val="32"/>
        </w:rPr>
        <w:t xml:space="preserve"> a cultural organization or an African organization, or a Nigerian organization</w:t>
      </w:r>
      <w:r w:rsidR="006C5845" w:rsidRPr="00AD55D9">
        <w:rPr>
          <w:rFonts w:ascii="Times New Roman" w:hAnsi="Times New Roman" w:cs="Times New Roman"/>
          <w:sz w:val="32"/>
          <w:szCs w:val="32"/>
        </w:rPr>
        <w:t>;</w:t>
      </w:r>
      <w:r w:rsidRPr="00AD55D9">
        <w:rPr>
          <w:rFonts w:ascii="Times New Roman" w:hAnsi="Times New Roman" w:cs="Times New Roman"/>
          <w:sz w:val="32"/>
          <w:szCs w:val="32"/>
        </w:rPr>
        <w:t xml:space="preserve"> maybe like a church or a </w:t>
      </w:r>
      <w:proofErr w:type="gramStart"/>
      <w:r w:rsidRPr="00AD55D9">
        <w:rPr>
          <w:rFonts w:ascii="Times New Roman" w:hAnsi="Times New Roman" w:cs="Times New Roman"/>
          <w:sz w:val="32"/>
          <w:szCs w:val="32"/>
        </w:rPr>
        <w:t>profession</w:t>
      </w:r>
      <w:r w:rsidR="00924F62">
        <w:rPr>
          <w:rFonts w:ascii="Times New Roman" w:hAnsi="Times New Roman" w:cs="Times New Roman"/>
          <w:sz w:val="32"/>
          <w:szCs w:val="32"/>
        </w:rPr>
        <w:t>al</w:t>
      </w:r>
      <w:r w:rsidRPr="00AD55D9">
        <w:rPr>
          <w:rFonts w:ascii="Times New Roman" w:hAnsi="Times New Roman" w:cs="Times New Roman"/>
          <w:sz w:val="32"/>
          <w:szCs w:val="32"/>
        </w:rPr>
        <w:t xml:space="preserve">,  </w:t>
      </w:r>
      <w:r w:rsidR="00924F62">
        <w:rPr>
          <w:rFonts w:ascii="Times New Roman" w:hAnsi="Times New Roman" w:cs="Times New Roman"/>
          <w:sz w:val="32"/>
          <w:szCs w:val="32"/>
        </w:rPr>
        <w:t>or</w:t>
      </w:r>
      <w:proofErr w:type="gramEnd"/>
      <w:r w:rsidR="00924F62">
        <w:rPr>
          <w:rFonts w:ascii="Times New Roman" w:hAnsi="Times New Roman" w:cs="Times New Roman"/>
          <w:sz w:val="32"/>
          <w:szCs w:val="32"/>
        </w:rPr>
        <w:t xml:space="preserve"> may be like </w:t>
      </w:r>
      <w:r w:rsidRPr="00AD55D9">
        <w:rPr>
          <w:rFonts w:ascii="Times New Roman" w:hAnsi="Times New Roman" w:cs="Times New Roman"/>
          <w:sz w:val="32"/>
          <w:szCs w:val="32"/>
        </w:rPr>
        <w:t>an alumni group or something.</w:t>
      </w:r>
    </w:p>
    <w:p w14:paraId="58A0A005" w14:textId="73D4051C"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924F62" w:rsidRPr="00AD55D9">
        <w:rPr>
          <w:rFonts w:ascii="Times New Roman" w:hAnsi="Times New Roman" w:cs="Times New Roman"/>
          <w:sz w:val="32"/>
          <w:szCs w:val="32"/>
        </w:rPr>
        <w:t>No,</w:t>
      </w:r>
      <w:r w:rsidR="006C5845" w:rsidRPr="00AD55D9">
        <w:rPr>
          <w:rFonts w:ascii="Times New Roman" w:hAnsi="Times New Roman" w:cs="Times New Roman"/>
          <w:sz w:val="32"/>
          <w:szCs w:val="32"/>
        </w:rPr>
        <w:t xml:space="preserve"> I don’t have.</w:t>
      </w:r>
    </w:p>
    <w:p w14:paraId="00521BF0" w14:textId="5C73A713"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00D77292" w:rsidRPr="00AD55D9">
        <w:rPr>
          <w:rFonts w:ascii="Times New Roman" w:hAnsi="Times New Roman" w:cs="Times New Roman"/>
          <w:b/>
          <w:sz w:val="32"/>
          <w:szCs w:val="32"/>
        </w:rPr>
        <w:t>[</w:t>
      </w:r>
      <w:r w:rsidRPr="00AD55D9">
        <w:rPr>
          <w:rFonts w:ascii="Times New Roman" w:hAnsi="Times New Roman" w:cs="Times New Roman"/>
          <w:sz w:val="32"/>
          <w:szCs w:val="32"/>
        </w:rPr>
        <w:t>Oh</w:t>
      </w:r>
      <w:r w:rsidR="00D77292" w:rsidRPr="00AD55D9">
        <w:rPr>
          <w:rFonts w:ascii="Times New Roman" w:hAnsi="Times New Roman" w:cs="Times New Roman"/>
          <w:sz w:val="32"/>
          <w:szCs w:val="32"/>
        </w:rPr>
        <w:t>] O</w:t>
      </w:r>
      <w:r w:rsidRPr="00AD55D9">
        <w:rPr>
          <w:rFonts w:ascii="Times New Roman" w:hAnsi="Times New Roman" w:cs="Times New Roman"/>
          <w:sz w:val="32"/>
          <w:szCs w:val="32"/>
        </w:rPr>
        <w:t>kay, okay, thank you. I just want to be sure that we're not missing that part. Okay, thank you for sharing that. Section 5</w:t>
      </w:r>
      <w:r w:rsidR="00D77292" w:rsidRPr="00AD55D9">
        <w:rPr>
          <w:rFonts w:ascii="Times New Roman" w:hAnsi="Times New Roman" w:cs="Times New Roman"/>
          <w:sz w:val="32"/>
          <w:szCs w:val="32"/>
        </w:rPr>
        <w:t>.</w:t>
      </w:r>
      <w:r w:rsidR="00924F62">
        <w:rPr>
          <w:rFonts w:ascii="Times New Roman" w:hAnsi="Times New Roman" w:cs="Times New Roman"/>
          <w:sz w:val="32"/>
          <w:szCs w:val="32"/>
        </w:rPr>
        <w:t xml:space="preserve"> </w:t>
      </w:r>
      <w:r w:rsidR="00D77292" w:rsidRPr="00AD55D9">
        <w:rPr>
          <w:rFonts w:ascii="Times New Roman" w:hAnsi="Times New Roman" w:cs="Times New Roman"/>
          <w:sz w:val="32"/>
          <w:szCs w:val="32"/>
        </w:rPr>
        <w:t>S</w:t>
      </w:r>
      <w:r w:rsidRPr="00AD55D9">
        <w:rPr>
          <w:rFonts w:ascii="Times New Roman" w:hAnsi="Times New Roman" w:cs="Times New Roman"/>
          <w:sz w:val="32"/>
          <w:szCs w:val="32"/>
        </w:rPr>
        <w:t>ection 5 is about</w:t>
      </w:r>
      <w:r w:rsidR="005247CD" w:rsidRPr="00AD55D9">
        <w:rPr>
          <w:rFonts w:ascii="Times New Roman" w:hAnsi="Times New Roman" w:cs="Times New Roman"/>
          <w:sz w:val="32"/>
          <w:szCs w:val="32"/>
        </w:rPr>
        <w:t xml:space="preserve"> [uh]-</w:t>
      </w:r>
      <w:r w:rsidRPr="00AD55D9">
        <w:rPr>
          <w:rFonts w:ascii="Times New Roman" w:hAnsi="Times New Roman" w:cs="Times New Roman"/>
          <w:sz w:val="32"/>
          <w:szCs w:val="32"/>
        </w:rPr>
        <w:t xml:space="preserve"> </w:t>
      </w:r>
      <w:r w:rsidR="00D77292" w:rsidRPr="00AD55D9">
        <w:rPr>
          <w:rFonts w:ascii="Times New Roman" w:hAnsi="Times New Roman" w:cs="Times New Roman"/>
          <w:sz w:val="32"/>
          <w:szCs w:val="32"/>
        </w:rPr>
        <w:t>D</w:t>
      </w:r>
      <w:r w:rsidRPr="00AD55D9">
        <w:rPr>
          <w:rFonts w:ascii="Times New Roman" w:hAnsi="Times New Roman" w:cs="Times New Roman"/>
          <w:sz w:val="32"/>
          <w:szCs w:val="32"/>
        </w:rPr>
        <w:t>ual</w:t>
      </w:r>
      <w:r w:rsidR="00D77292"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cultural and economic challenges. The </w:t>
      </w:r>
      <w:r w:rsidR="00924F62">
        <w:rPr>
          <w:rFonts w:ascii="Times New Roman" w:hAnsi="Times New Roman" w:cs="Times New Roman"/>
          <w:sz w:val="32"/>
          <w:szCs w:val="32"/>
        </w:rPr>
        <w:t>fir</w:t>
      </w:r>
      <w:r w:rsidRPr="00AD55D9">
        <w:rPr>
          <w:rFonts w:ascii="Times New Roman" w:hAnsi="Times New Roman" w:cs="Times New Roman"/>
          <w:sz w:val="32"/>
          <w:szCs w:val="32"/>
        </w:rPr>
        <w:t>st question</w:t>
      </w:r>
      <w:r w:rsidR="00D77292" w:rsidRPr="00AD55D9">
        <w:rPr>
          <w:rFonts w:ascii="Times New Roman" w:hAnsi="Times New Roman" w:cs="Times New Roman"/>
          <w:sz w:val="32"/>
          <w:szCs w:val="32"/>
        </w:rPr>
        <w:t xml:space="preserve"> </w:t>
      </w:r>
      <w:r w:rsidRPr="00AD55D9">
        <w:rPr>
          <w:rFonts w:ascii="Times New Roman" w:hAnsi="Times New Roman" w:cs="Times New Roman"/>
          <w:sz w:val="32"/>
          <w:szCs w:val="32"/>
        </w:rPr>
        <w:t>this is</w:t>
      </w:r>
      <w:r w:rsidR="00D77292" w:rsidRPr="00AD55D9">
        <w:rPr>
          <w:rFonts w:ascii="Times New Roman" w:hAnsi="Times New Roman" w:cs="Times New Roman"/>
          <w:sz w:val="32"/>
          <w:szCs w:val="32"/>
        </w:rPr>
        <w:t>- D</w:t>
      </w:r>
      <w:r w:rsidRPr="00AD55D9">
        <w:rPr>
          <w:rFonts w:ascii="Times New Roman" w:hAnsi="Times New Roman" w:cs="Times New Roman"/>
          <w:sz w:val="32"/>
          <w:szCs w:val="32"/>
        </w:rPr>
        <w:t>o you f</w:t>
      </w:r>
      <w:r w:rsidR="004F3952" w:rsidRPr="00AD55D9">
        <w:rPr>
          <w:rFonts w:ascii="Times New Roman" w:hAnsi="Times New Roman" w:cs="Times New Roman"/>
          <w:sz w:val="32"/>
          <w:szCs w:val="32"/>
        </w:rPr>
        <w:t>eel torn b</w:t>
      </w:r>
      <w:r w:rsidRPr="00AD55D9">
        <w:rPr>
          <w:rFonts w:ascii="Times New Roman" w:hAnsi="Times New Roman" w:cs="Times New Roman"/>
          <w:sz w:val="32"/>
          <w:szCs w:val="32"/>
        </w:rPr>
        <w:t>etween the cultural expectations of Nigeria and the United States? If so, how do you navigate this</w:t>
      </w:r>
      <w:r w:rsidR="00412B7B" w:rsidRPr="00AD55D9">
        <w:rPr>
          <w:rFonts w:ascii="Times New Roman" w:hAnsi="Times New Roman" w:cs="Times New Roman"/>
          <w:sz w:val="32"/>
          <w:szCs w:val="32"/>
        </w:rPr>
        <w:t>?</w:t>
      </w:r>
    </w:p>
    <w:p w14:paraId="69067D4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Do I do</w:t>
      </w:r>
      <w:r w:rsidR="0047383A" w:rsidRPr="00AD55D9">
        <w:rPr>
          <w:rFonts w:ascii="Times New Roman" w:hAnsi="Times New Roman" w:cs="Times New Roman"/>
          <w:sz w:val="32"/>
          <w:szCs w:val="32"/>
        </w:rPr>
        <w:t xml:space="preserve"> w</w:t>
      </w:r>
      <w:r w:rsidRPr="00AD55D9">
        <w:rPr>
          <w:rFonts w:ascii="Times New Roman" w:hAnsi="Times New Roman" w:cs="Times New Roman"/>
          <w:sz w:val="32"/>
          <w:szCs w:val="32"/>
        </w:rPr>
        <w:t>hat</w:t>
      </w:r>
      <w:r w:rsidR="0047383A" w:rsidRPr="00AD55D9">
        <w:rPr>
          <w:rFonts w:ascii="Times New Roman" w:hAnsi="Times New Roman" w:cs="Times New Roman"/>
          <w:sz w:val="32"/>
          <w:szCs w:val="32"/>
        </w:rPr>
        <w:t>?</w:t>
      </w:r>
    </w:p>
    <w:p w14:paraId="39003A3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Do you feel torn? </w:t>
      </w:r>
      <w:r w:rsidR="005247CD" w:rsidRPr="00AD55D9">
        <w:rPr>
          <w:rFonts w:ascii="Times New Roman" w:hAnsi="Times New Roman" w:cs="Times New Roman"/>
          <w:sz w:val="32"/>
          <w:szCs w:val="32"/>
        </w:rPr>
        <w:t>d</w:t>
      </w:r>
      <w:r w:rsidRPr="00AD55D9">
        <w:rPr>
          <w:rFonts w:ascii="Times New Roman" w:hAnsi="Times New Roman" w:cs="Times New Roman"/>
          <w:sz w:val="32"/>
          <w:szCs w:val="32"/>
        </w:rPr>
        <w:t>o you feel like</w:t>
      </w:r>
      <w:r w:rsidR="005247CD" w:rsidRPr="00AD55D9">
        <w:rPr>
          <w:rFonts w:ascii="Times New Roman" w:hAnsi="Times New Roman" w:cs="Times New Roman"/>
          <w:sz w:val="32"/>
          <w:szCs w:val="32"/>
        </w:rPr>
        <w:t xml:space="preserve"> a</w:t>
      </w:r>
      <w:r w:rsidRPr="00AD55D9">
        <w:rPr>
          <w:rFonts w:ascii="Times New Roman" w:hAnsi="Times New Roman" w:cs="Times New Roman"/>
          <w:sz w:val="32"/>
          <w:szCs w:val="32"/>
        </w:rPr>
        <w:t>t times</w:t>
      </w:r>
      <w:r w:rsidR="00B56B6C" w:rsidRPr="00AD55D9">
        <w:rPr>
          <w:rFonts w:ascii="Times New Roman" w:hAnsi="Times New Roman" w:cs="Times New Roman"/>
          <w:sz w:val="32"/>
          <w:szCs w:val="32"/>
        </w:rPr>
        <w:t xml:space="preserve"> i</w:t>
      </w:r>
      <w:r w:rsidRPr="00AD55D9">
        <w:rPr>
          <w:rFonts w:ascii="Times New Roman" w:hAnsi="Times New Roman" w:cs="Times New Roman"/>
          <w:sz w:val="32"/>
          <w:szCs w:val="32"/>
        </w:rPr>
        <w:t xml:space="preserve">t's </w:t>
      </w:r>
      <w:r w:rsidR="006E2C7D" w:rsidRPr="00AD55D9">
        <w:rPr>
          <w:rFonts w:ascii="Times New Roman" w:hAnsi="Times New Roman" w:cs="Times New Roman"/>
          <w:sz w:val="32"/>
          <w:szCs w:val="32"/>
        </w:rPr>
        <w:t>confusing, the</w:t>
      </w:r>
      <w:r w:rsidRPr="00AD55D9">
        <w:rPr>
          <w:rFonts w:ascii="Times New Roman" w:hAnsi="Times New Roman" w:cs="Times New Roman"/>
          <w:sz w:val="32"/>
          <w:szCs w:val="32"/>
        </w:rPr>
        <w:t xml:space="preserve"> cultural expectation of Nigeria or the United States.  How do you navigate this</w:t>
      </w:r>
      <w:r w:rsidR="0047383A" w:rsidRPr="00AD55D9">
        <w:rPr>
          <w:rFonts w:ascii="Times New Roman" w:hAnsi="Times New Roman" w:cs="Times New Roman"/>
          <w:sz w:val="32"/>
          <w:szCs w:val="32"/>
        </w:rPr>
        <w:t>?</w:t>
      </w:r>
    </w:p>
    <w:p w14:paraId="58C67E7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6E2C7D" w:rsidRPr="00AD55D9">
        <w:rPr>
          <w:rFonts w:ascii="Times New Roman" w:hAnsi="Times New Roman" w:cs="Times New Roman"/>
          <w:sz w:val="32"/>
          <w:szCs w:val="32"/>
        </w:rPr>
        <w:t>[uh]</w:t>
      </w:r>
      <w:r w:rsidR="000955B0" w:rsidRPr="00AD55D9">
        <w:rPr>
          <w:rFonts w:ascii="Times New Roman" w:hAnsi="Times New Roman" w:cs="Times New Roman"/>
          <w:sz w:val="32"/>
          <w:szCs w:val="32"/>
        </w:rPr>
        <w:t xml:space="preserve"> </w:t>
      </w:r>
      <w:r w:rsidRPr="00AD55D9">
        <w:rPr>
          <w:rFonts w:ascii="Times New Roman" w:hAnsi="Times New Roman" w:cs="Times New Roman"/>
          <w:sz w:val="32"/>
          <w:szCs w:val="32"/>
        </w:rPr>
        <w:t>I don't know if I'm correct</w:t>
      </w:r>
      <w:r w:rsidR="000955B0"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like </w:t>
      </w:r>
      <w:r w:rsidR="000955B0" w:rsidRPr="00AD55D9">
        <w:rPr>
          <w:rFonts w:ascii="Times New Roman" w:hAnsi="Times New Roman" w:cs="Times New Roman"/>
          <w:sz w:val="32"/>
          <w:szCs w:val="32"/>
        </w:rPr>
        <w:t xml:space="preserve">the </w:t>
      </w:r>
      <w:r w:rsidRPr="00AD55D9">
        <w:rPr>
          <w:rFonts w:ascii="Times New Roman" w:hAnsi="Times New Roman" w:cs="Times New Roman"/>
          <w:sz w:val="32"/>
          <w:szCs w:val="32"/>
        </w:rPr>
        <w:t>communication style</w:t>
      </w:r>
      <w:r w:rsidR="000955B0" w:rsidRPr="00AD55D9">
        <w:rPr>
          <w:rFonts w:ascii="Times New Roman" w:hAnsi="Times New Roman" w:cs="Times New Roman"/>
          <w:sz w:val="32"/>
          <w:szCs w:val="32"/>
        </w:rPr>
        <w:t>;</w:t>
      </w:r>
      <w:r w:rsidRPr="00AD55D9">
        <w:rPr>
          <w:rFonts w:ascii="Times New Roman" w:hAnsi="Times New Roman" w:cs="Times New Roman"/>
          <w:sz w:val="32"/>
          <w:szCs w:val="32"/>
        </w:rPr>
        <w:t xml:space="preserve"> the way they communicate</w:t>
      </w:r>
      <w:r w:rsidR="000955B0" w:rsidRPr="00AD55D9">
        <w:rPr>
          <w:rFonts w:ascii="Times New Roman" w:hAnsi="Times New Roman" w:cs="Times New Roman"/>
          <w:sz w:val="32"/>
          <w:szCs w:val="32"/>
        </w:rPr>
        <w:t xml:space="preserve"> here…</w:t>
      </w:r>
    </w:p>
    <w:p w14:paraId="51EF5CD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Yeah, that can be part of it.</w:t>
      </w:r>
    </w:p>
    <w:p w14:paraId="66C8D534" w14:textId="77777777" w:rsidR="004878EE"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0955B0" w:rsidRPr="00AD55D9">
        <w:rPr>
          <w:rFonts w:ascii="Times New Roman" w:hAnsi="Times New Roman" w:cs="Times New Roman"/>
          <w:sz w:val="32"/>
          <w:szCs w:val="32"/>
        </w:rPr>
        <w:t>…i</w:t>
      </w:r>
      <w:r w:rsidRPr="00AD55D9">
        <w:rPr>
          <w:rFonts w:ascii="Times New Roman" w:hAnsi="Times New Roman" w:cs="Times New Roman"/>
          <w:sz w:val="32"/>
          <w:szCs w:val="32"/>
        </w:rPr>
        <w:t>s not the same thing like in Nigeria</w:t>
      </w:r>
      <w:r w:rsidR="000955B0"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especially in </w:t>
      </w:r>
      <w:r w:rsidR="005C7F69" w:rsidRPr="00AD55D9">
        <w:rPr>
          <w:rFonts w:ascii="Times New Roman" w:hAnsi="Times New Roman" w:cs="Times New Roman"/>
          <w:sz w:val="32"/>
          <w:szCs w:val="32"/>
        </w:rPr>
        <w:t>Yoruba</w:t>
      </w:r>
      <w:r w:rsidRPr="00AD55D9">
        <w:rPr>
          <w:rFonts w:ascii="Times New Roman" w:hAnsi="Times New Roman" w:cs="Times New Roman"/>
          <w:sz w:val="32"/>
          <w:szCs w:val="32"/>
        </w:rPr>
        <w:t xml:space="preserve"> </w:t>
      </w:r>
      <w:r w:rsidR="000955B0" w:rsidRPr="00AD55D9">
        <w:rPr>
          <w:rFonts w:ascii="Times New Roman" w:hAnsi="Times New Roman" w:cs="Times New Roman"/>
          <w:sz w:val="32"/>
          <w:szCs w:val="32"/>
        </w:rPr>
        <w:t xml:space="preserve">land </w:t>
      </w:r>
      <w:r w:rsidR="005C7F69" w:rsidRPr="00AD55D9">
        <w:rPr>
          <w:rFonts w:ascii="Times New Roman" w:hAnsi="Times New Roman" w:cs="Times New Roman"/>
          <w:sz w:val="32"/>
          <w:szCs w:val="32"/>
        </w:rPr>
        <w:t>{</w:t>
      </w:r>
      <w:r w:rsidR="000955B0" w:rsidRPr="00AD55D9">
        <w:rPr>
          <w:rFonts w:ascii="Times New Roman" w:hAnsi="Times New Roman" w:cs="Times New Roman"/>
          <w:sz w:val="32"/>
          <w:szCs w:val="32"/>
        </w:rPr>
        <w:t>One of the tribes in Nigeria</w:t>
      </w:r>
      <w:r w:rsidR="005C7F69" w:rsidRPr="00AD55D9">
        <w:rPr>
          <w:rFonts w:ascii="Times New Roman" w:hAnsi="Times New Roman" w:cs="Times New Roman"/>
          <w:sz w:val="32"/>
          <w:szCs w:val="32"/>
        </w:rPr>
        <w:t>} when</w:t>
      </w:r>
      <w:r w:rsidRPr="00AD55D9">
        <w:rPr>
          <w:rFonts w:ascii="Times New Roman" w:hAnsi="Times New Roman" w:cs="Times New Roman"/>
          <w:sz w:val="32"/>
          <w:szCs w:val="32"/>
        </w:rPr>
        <w:t xml:space="preserve"> you are talking to an elderly person</w:t>
      </w:r>
      <w:r w:rsidR="005C7F69" w:rsidRPr="00AD55D9">
        <w:rPr>
          <w:rFonts w:ascii="Times New Roman" w:hAnsi="Times New Roman" w:cs="Times New Roman"/>
          <w:sz w:val="32"/>
          <w:szCs w:val="32"/>
        </w:rPr>
        <w:t>, y</w:t>
      </w:r>
      <w:r w:rsidRPr="00AD55D9">
        <w:rPr>
          <w:rFonts w:ascii="Times New Roman" w:hAnsi="Times New Roman" w:cs="Times New Roman"/>
          <w:sz w:val="32"/>
          <w:szCs w:val="32"/>
        </w:rPr>
        <w:t xml:space="preserve">ou don't look straight </w:t>
      </w:r>
      <w:r w:rsidR="005C7F69" w:rsidRPr="00AD55D9">
        <w:rPr>
          <w:rFonts w:ascii="Times New Roman" w:hAnsi="Times New Roman" w:cs="Times New Roman"/>
          <w:sz w:val="32"/>
          <w:szCs w:val="32"/>
        </w:rPr>
        <w:t>in</w:t>
      </w:r>
      <w:r w:rsidRPr="00AD55D9">
        <w:rPr>
          <w:rFonts w:ascii="Times New Roman" w:hAnsi="Times New Roman" w:cs="Times New Roman"/>
          <w:sz w:val="32"/>
          <w:szCs w:val="32"/>
        </w:rPr>
        <w:t>to the eye of that elderly person</w:t>
      </w:r>
      <w:r w:rsidR="005C7F69" w:rsidRPr="00AD55D9">
        <w:rPr>
          <w:rFonts w:ascii="Times New Roman" w:hAnsi="Times New Roman" w:cs="Times New Roman"/>
          <w:sz w:val="32"/>
          <w:szCs w:val="32"/>
        </w:rPr>
        <w:t xml:space="preserve"> b</w:t>
      </w:r>
      <w:r w:rsidRPr="00AD55D9">
        <w:rPr>
          <w:rFonts w:ascii="Times New Roman" w:hAnsi="Times New Roman" w:cs="Times New Roman"/>
          <w:sz w:val="32"/>
          <w:szCs w:val="32"/>
        </w:rPr>
        <w:t>ut here</w:t>
      </w:r>
      <w:r w:rsidR="005C7F69" w:rsidRPr="00AD55D9">
        <w:rPr>
          <w:rFonts w:ascii="Times New Roman" w:hAnsi="Times New Roman" w:cs="Times New Roman"/>
          <w:sz w:val="32"/>
          <w:szCs w:val="32"/>
        </w:rPr>
        <w:t xml:space="preserve"> </w:t>
      </w:r>
      <w:r w:rsidRPr="00AD55D9">
        <w:rPr>
          <w:rFonts w:ascii="Times New Roman" w:hAnsi="Times New Roman" w:cs="Times New Roman"/>
          <w:sz w:val="32"/>
          <w:szCs w:val="32"/>
        </w:rPr>
        <w:t>maybe 2 year old or 3 year old child talking to an elderly person, you will see the bo</w:t>
      </w:r>
      <w:r w:rsidR="005C7F69" w:rsidRPr="00AD55D9">
        <w:rPr>
          <w:rFonts w:ascii="Times New Roman" w:hAnsi="Times New Roman" w:cs="Times New Roman"/>
          <w:sz w:val="32"/>
          <w:szCs w:val="32"/>
        </w:rPr>
        <w:t xml:space="preserve">y or girl </w:t>
      </w:r>
      <w:r w:rsidRPr="00AD55D9">
        <w:rPr>
          <w:rFonts w:ascii="Times New Roman" w:hAnsi="Times New Roman" w:cs="Times New Roman"/>
          <w:sz w:val="32"/>
          <w:szCs w:val="32"/>
        </w:rPr>
        <w:t xml:space="preserve">looking at straight to the eye of that person which is  not our culture. </w:t>
      </w:r>
    </w:p>
    <w:p w14:paraId="41A821D4" w14:textId="5A980332" w:rsidR="00A1019E"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When you are talking to an elderly person in Nigeria</w:t>
      </w:r>
      <w:r w:rsidR="004878EE" w:rsidRPr="00AD55D9">
        <w:rPr>
          <w:rFonts w:ascii="Times New Roman" w:hAnsi="Times New Roman" w:cs="Times New Roman"/>
          <w:sz w:val="32"/>
          <w:szCs w:val="32"/>
        </w:rPr>
        <w:t xml:space="preserve"> y</w:t>
      </w:r>
      <w:r w:rsidRPr="00AD55D9">
        <w:rPr>
          <w:rFonts w:ascii="Times New Roman" w:hAnsi="Times New Roman" w:cs="Times New Roman"/>
          <w:sz w:val="32"/>
          <w:szCs w:val="32"/>
        </w:rPr>
        <w:t>ou don't look straight to the eye</w:t>
      </w:r>
      <w:r w:rsidR="00924F62">
        <w:rPr>
          <w:rFonts w:ascii="Times New Roman" w:hAnsi="Times New Roman" w:cs="Times New Roman"/>
          <w:sz w:val="32"/>
          <w:szCs w:val="32"/>
        </w:rPr>
        <w:t>,</w:t>
      </w:r>
      <w:r w:rsidRPr="00AD55D9">
        <w:rPr>
          <w:rFonts w:ascii="Times New Roman" w:hAnsi="Times New Roman" w:cs="Times New Roman"/>
          <w:sz w:val="32"/>
          <w:szCs w:val="32"/>
        </w:rPr>
        <w:t xml:space="preserve"> but </w:t>
      </w:r>
      <w:r w:rsidR="004878EE" w:rsidRPr="00AD55D9">
        <w:rPr>
          <w:rFonts w:ascii="Times New Roman" w:hAnsi="Times New Roman" w:cs="Times New Roman"/>
          <w:sz w:val="32"/>
          <w:szCs w:val="32"/>
        </w:rPr>
        <w:t>here they do</w:t>
      </w:r>
      <w:r w:rsidRPr="00AD55D9">
        <w:rPr>
          <w:rFonts w:ascii="Times New Roman" w:hAnsi="Times New Roman" w:cs="Times New Roman"/>
          <w:sz w:val="32"/>
          <w:szCs w:val="32"/>
        </w:rPr>
        <w:t xml:space="preserve"> because they believe that when you look straight </w:t>
      </w:r>
      <w:r w:rsidR="004878EE" w:rsidRPr="00AD55D9">
        <w:rPr>
          <w:rFonts w:ascii="Times New Roman" w:hAnsi="Times New Roman" w:cs="Times New Roman"/>
          <w:sz w:val="32"/>
          <w:szCs w:val="32"/>
        </w:rPr>
        <w:t>to the eyes,</w:t>
      </w:r>
      <w:r w:rsidRPr="00AD55D9">
        <w:rPr>
          <w:rFonts w:ascii="Times New Roman" w:hAnsi="Times New Roman" w:cs="Times New Roman"/>
          <w:sz w:val="32"/>
          <w:szCs w:val="32"/>
        </w:rPr>
        <w:t xml:space="preserve"> there is nothing that person can do to you</w:t>
      </w:r>
      <w:r w:rsidR="004878EE" w:rsidRPr="00AD55D9">
        <w:rPr>
          <w:rFonts w:ascii="Times New Roman" w:hAnsi="Times New Roman" w:cs="Times New Roman"/>
          <w:sz w:val="32"/>
          <w:szCs w:val="32"/>
        </w:rPr>
        <w:t xml:space="preserve"> [laughs]</w:t>
      </w:r>
      <w:r w:rsidRPr="00AD55D9">
        <w:rPr>
          <w:rFonts w:ascii="Times New Roman" w:hAnsi="Times New Roman" w:cs="Times New Roman"/>
          <w:sz w:val="32"/>
          <w:szCs w:val="32"/>
        </w:rPr>
        <w:t xml:space="preserve"> </w:t>
      </w:r>
    </w:p>
    <w:p w14:paraId="6A26981B" w14:textId="77777777" w:rsidR="00A1019E" w:rsidRPr="00AD55D9" w:rsidRDefault="00A1019E"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Interviewer: Yes, that’s true.</w:t>
      </w:r>
    </w:p>
    <w:p w14:paraId="65A638B2" w14:textId="77777777" w:rsidR="003E4724" w:rsidRPr="00AD55D9" w:rsidRDefault="00A1019E"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4D274C" w:rsidRPr="00AD55D9">
        <w:rPr>
          <w:rFonts w:ascii="Times New Roman" w:hAnsi="Times New Roman" w:cs="Times New Roman"/>
          <w:sz w:val="32"/>
          <w:szCs w:val="32"/>
        </w:rPr>
        <w:t xml:space="preserve">But in Nigeria they will say you are too proud if you look straight to the eye of that person. </w:t>
      </w:r>
      <w:r w:rsidR="003E4724" w:rsidRPr="00AD55D9">
        <w:rPr>
          <w:rFonts w:ascii="Times New Roman" w:hAnsi="Times New Roman" w:cs="Times New Roman"/>
          <w:sz w:val="32"/>
          <w:szCs w:val="32"/>
        </w:rPr>
        <w:t>So,</w:t>
      </w:r>
      <w:r w:rsidR="004D274C" w:rsidRPr="00AD55D9">
        <w:rPr>
          <w:rFonts w:ascii="Times New Roman" w:hAnsi="Times New Roman" w:cs="Times New Roman"/>
          <w:sz w:val="32"/>
          <w:szCs w:val="32"/>
        </w:rPr>
        <w:t xml:space="preserve"> I think that's it.</w:t>
      </w:r>
    </w:p>
    <w:p w14:paraId="34D9EC4A" w14:textId="4D20C430" w:rsidR="00A3686A" w:rsidRPr="00AD55D9" w:rsidRDefault="004B0DAD"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Then </w:t>
      </w:r>
      <w:proofErr w:type="gramStart"/>
      <w:r w:rsidRPr="00AD55D9">
        <w:rPr>
          <w:rFonts w:ascii="Times New Roman" w:hAnsi="Times New Roman" w:cs="Times New Roman"/>
          <w:sz w:val="32"/>
          <w:szCs w:val="32"/>
        </w:rPr>
        <w:t>a</w:t>
      </w:r>
      <w:r w:rsidR="003E4724" w:rsidRPr="00AD55D9">
        <w:rPr>
          <w:rFonts w:ascii="Times New Roman" w:hAnsi="Times New Roman" w:cs="Times New Roman"/>
          <w:sz w:val="32"/>
          <w:szCs w:val="32"/>
        </w:rPr>
        <w:t>nother</w:t>
      </w:r>
      <w:proofErr w:type="gramEnd"/>
      <w:r w:rsidR="003E4724" w:rsidRPr="00AD55D9">
        <w:rPr>
          <w:rFonts w:ascii="Times New Roman" w:hAnsi="Times New Roman" w:cs="Times New Roman"/>
          <w:sz w:val="32"/>
          <w:szCs w:val="32"/>
        </w:rPr>
        <w:t xml:space="preserve"> one</w:t>
      </w:r>
      <w:r w:rsidR="004D274C" w:rsidRPr="00AD55D9">
        <w:rPr>
          <w:rFonts w:ascii="Times New Roman" w:hAnsi="Times New Roman" w:cs="Times New Roman"/>
          <w:sz w:val="32"/>
          <w:szCs w:val="32"/>
        </w:rPr>
        <w:t xml:space="preserve"> is caring. I look at the life of these people </w:t>
      </w:r>
      <w:r w:rsidR="00924F62" w:rsidRPr="00AD55D9">
        <w:rPr>
          <w:rFonts w:ascii="Times New Roman" w:hAnsi="Times New Roman" w:cs="Times New Roman"/>
          <w:sz w:val="32"/>
          <w:szCs w:val="32"/>
        </w:rPr>
        <w:t>here,</w:t>
      </w:r>
      <w:r w:rsidR="004D274C" w:rsidRPr="00AD55D9">
        <w:rPr>
          <w:rFonts w:ascii="Times New Roman" w:hAnsi="Times New Roman" w:cs="Times New Roman"/>
          <w:sz w:val="32"/>
          <w:szCs w:val="32"/>
        </w:rPr>
        <w:t xml:space="preserve"> once the children are up to </w:t>
      </w:r>
      <w:r w:rsidR="008D4A0A" w:rsidRPr="00AD55D9">
        <w:rPr>
          <w:rFonts w:ascii="Times New Roman" w:hAnsi="Times New Roman" w:cs="Times New Roman"/>
          <w:sz w:val="32"/>
          <w:szCs w:val="32"/>
        </w:rPr>
        <w:t>1</w:t>
      </w:r>
      <w:r w:rsidR="004D274C" w:rsidRPr="00AD55D9">
        <w:rPr>
          <w:rFonts w:ascii="Times New Roman" w:hAnsi="Times New Roman" w:cs="Times New Roman"/>
          <w:sz w:val="32"/>
          <w:szCs w:val="32"/>
        </w:rPr>
        <w:t xml:space="preserve">8 </w:t>
      </w:r>
      <w:proofErr w:type="gramStart"/>
      <w:r w:rsidR="004D274C" w:rsidRPr="00AD55D9">
        <w:rPr>
          <w:rFonts w:ascii="Times New Roman" w:hAnsi="Times New Roman" w:cs="Times New Roman"/>
          <w:sz w:val="32"/>
          <w:szCs w:val="32"/>
        </w:rPr>
        <w:t>years</w:t>
      </w:r>
      <w:proofErr w:type="gramEnd"/>
      <w:r w:rsidR="008D4A0A" w:rsidRPr="00AD55D9">
        <w:rPr>
          <w:rFonts w:ascii="Times New Roman" w:hAnsi="Times New Roman" w:cs="Times New Roman"/>
          <w:sz w:val="32"/>
          <w:szCs w:val="32"/>
        </w:rPr>
        <w:t xml:space="preserve"> t</w:t>
      </w:r>
      <w:r w:rsidR="004D274C" w:rsidRPr="00AD55D9">
        <w:rPr>
          <w:rFonts w:ascii="Times New Roman" w:hAnsi="Times New Roman" w:cs="Times New Roman"/>
          <w:sz w:val="32"/>
          <w:szCs w:val="32"/>
        </w:rPr>
        <w:t>hey are free to do anything, they are free to leave the family, they are free to go and r</w:t>
      </w:r>
      <w:r w:rsidR="008D4A0A" w:rsidRPr="00AD55D9">
        <w:rPr>
          <w:rFonts w:ascii="Times New Roman" w:hAnsi="Times New Roman" w:cs="Times New Roman"/>
          <w:sz w:val="32"/>
          <w:szCs w:val="32"/>
        </w:rPr>
        <w:t>ent</w:t>
      </w:r>
      <w:r w:rsidR="004D274C" w:rsidRPr="00AD55D9">
        <w:rPr>
          <w:rFonts w:ascii="Times New Roman" w:hAnsi="Times New Roman" w:cs="Times New Roman"/>
          <w:sz w:val="32"/>
          <w:szCs w:val="32"/>
        </w:rPr>
        <w:t xml:space="preserve"> their own house leaving their </w:t>
      </w:r>
      <w:r w:rsidR="008D4A0A" w:rsidRPr="00AD55D9">
        <w:rPr>
          <w:rFonts w:ascii="Times New Roman" w:hAnsi="Times New Roman" w:cs="Times New Roman"/>
          <w:sz w:val="32"/>
          <w:szCs w:val="32"/>
        </w:rPr>
        <w:t>parents.</w:t>
      </w:r>
      <w:r w:rsidR="004D274C" w:rsidRPr="00AD55D9">
        <w:rPr>
          <w:rFonts w:ascii="Times New Roman" w:hAnsi="Times New Roman" w:cs="Times New Roman"/>
          <w:sz w:val="32"/>
          <w:szCs w:val="32"/>
        </w:rPr>
        <w:t xml:space="preserve"> Even when they grow </w:t>
      </w:r>
      <w:r w:rsidR="008D4A0A" w:rsidRPr="00AD55D9">
        <w:rPr>
          <w:rFonts w:ascii="Times New Roman" w:hAnsi="Times New Roman" w:cs="Times New Roman"/>
          <w:sz w:val="32"/>
          <w:szCs w:val="32"/>
        </w:rPr>
        <w:t>old, there’s</w:t>
      </w:r>
      <w:r w:rsidR="004D274C" w:rsidRPr="00AD55D9">
        <w:rPr>
          <w:rFonts w:ascii="Times New Roman" w:hAnsi="Times New Roman" w:cs="Times New Roman"/>
          <w:sz w:val="32"/>
          <w:szCs w:val="32"/>
        </w:rPr>
        <w:t xml:space="preserve"> nobody to take care of them and that's wh</w:t>
      </w:r>
      <w:r w:rsidR="008D4A0A" w:rsidRPr="00AD55D9">
        <w:rPr>
          <w:rFonts w:ascii="Times New Roman" w:hAnsi="Times New Roman" w:cs="Times New Roman"/>
          <w:sz w:val="32"/>
          <w:szCs w:val="32"/>
        </w:rPr>
        <w:t>y</w:t>
      </w:r>
      <w:r w:rsidR="004D274C" w:rsidRPr="00AD55D9">
        <w:rPr>
          <w:rFonts w:ascii="Times New Roman" w:hAnsi="Times New Roman" w:cs="Times New Roman"/>
          <w:sz w:val="32"/>
          <w:szCs w:val="32"/>
        </w:rPr>
        <w:t xml:space="preserve"> many of them just die inside the house</w:t>
      </w:r>
      <w:r w:rsidR="008D4A0A" w:rsidRPr="00AD55D9">
        <w:rPr>
          <w:rFonts w:ascii="Times New Roman" w:hAnsi="Times New Roman" w:cs="Times New Roman"/>
          <w:sz w:val="32"/>
          <w:szCs w:val="32"/>
        </w:rPr>
        <w:t xml:space="preserve"> and they don’t </w:t>
      </w:r>
      <w:r w:rsidR="004D274C" w:rsidRPr="00AD55D9">
        <w:rPr>
          <w:rFonts w:ascii="Times New Roman" w:hAnsi="Times New Roman" w:cs="Times New Roman"/>
          <w:sz w:val="32"/>
          <w:szCs w:val="32"/>
        </w:rPr>
        <w:t>even know because you are lonely</w:t>
      </w:r>
      <w:r w:rsidR="00A3686A" w:rsidRPr="00AD55D9">
        <w:rPr>
          <w:rFonts w:ascii="Times New Roman" w:hAnsi="Times New Roman" w:cs="Times New Roman"/>
          <w:sz w:val="32"/>
          <w:szCs w:val="32"/>
        </w:rPr>
        <w:t xml:space="preserve"> </w:t>
      </w:r>
      <w:proofErr w:type="gramStart"/>
      <w:r w:rsidR="00A3686A" w:rsidRPr="00AD55D9">
        <w:rPr>
          <w:rFonts w:ascii="Times New Roman" w:hAnsi="Times New Roman" w:cs="Times New Roman"/>
          <w:sz w:val="32"/>
          <w:szCs w:val="32"/>
        </w:rPr>
        <w:t>and</w:t>
      </w:r>
      <w:proofErr w:type="gramEnd"/>
      <w:r w:rsidR="00A3686A" w:rsidRPr="00AD55D9">
        <w:rPr>
          <w:rFonts w:ascii="Times New Roman" w:hAnsi="Times New Roman" w:cs="Times New Roman"/>
          <w:sz w:val="32"/>
          <w:szCs w:val="32"/>
        </w:rPr>
        <w:t xml:space="preserve"> n</w:t>
      </w:r>
      <w:r w:rsidR="004D274C" w:rsidRPr="00AD55D9">
        <w:rPr>
          <w:rFonts w:ascii="Times New Roman" w:hAnsi="Times New Roman" w:cs="Times New Roman"/>
          <w:sz w:val="32"/>
          <w:szCs w:val="32"/>
        </w:rPr>
        <w:t>obody to look after the</w:t>
      </w:r>
      <w:r w:rsidR="00A3686A" w:rsidRPr="00AD55D9">
        <w:rPr>
          <w:rFonts w:ascii="Times New Roman" w:hAnsi="Times New Roman" w:cs="Times New Roman"/>
          <w:sz w:val="32"/>
          <w:szCs w:val="32"/>
        </w:rPr>
        <w:t>m.</w:t>
      </w:r>
    </w:p>
    <w:p w14:paraId="274AB4BE" w14:textId="53D87BC4" w:rsidR="00B56575" w:rsidRPr="00AD55D9" w:rsidRDefault="00A3686A"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U</w:t>
      </w:r>
      <w:r w:rsidR="004D274C" w:rsidRPr="00AD55D9">
        <w:rPr>
          <w:rFonts w:ascii="Times New Roman" w:hAnsi="Times New Roman" w:cs="Times New Roman"/>
          <w:sz w:val="32"/>
          <w:szCs w:val="32"/>
        </w:rPr>
        <w:t>nlike Nigeria</w:t>
      </w:r>
      <w:r w:rsidRPr="00AD55D9">
        <w:rPr>
          <w:rFonts w:ascii="Times New Roman" w:hAnsi="Times New Roman" w:cs="Times New Roman"/>
          <w:sz w:val="32"/>
          <w:szCs w:val="32"/>
        </w:rPr>
        <w:t xml:space="preserve">, until </w:t>
      </w:r>
      <w:r w:rsidR="004D274C" w:rsidRPr="00AD55D9">
        <w:rPr>
          <w:rFonts w:ascii="Times New Roman" w:hAnsi="Times New Roman" w:cs="Times New Roman"/>
          <w:sz w:val="32"/>
          <w:szCs w:val="32"/>
        </w:rPr>
        <w:t>the p</w:t>
      </w:r>
      <w:r w:rsidRPr="00AD55D9">
        <w:rPr>
          <w:rFonts w:ascii="Times New Roman" w:hAnsi="Times New Roman" w:cs="Times New Roman"/>
          <w:sz w:val="32"/>
          <w:szCs w:val="32"/>
        </w:rPr>
        <w:t>arents die, the c</w:t>
      </w:r>
      <w:r w:rsidR="004D274C" w:rsidRPr="00AD55D9">
        <w:rPr>
          <w:rFonts w:ascii="Times New Roman" w:hAnsi="Times New Roman" w:cs="Times New Roman"/>
          <w:sz w:val="32"/>
          <w:szCs w:val="32"/>
        </w:rPr>
        <w:t>hildren will still be coming, taking care of them, looking after them, providing for the</w:t>
      </w:r>
      <w:r w:rsidRPr="00AD55D9">
        <w:rPr>
          <w:rFonts w:ascii="Times New Roman" w:hAnsi="Times New Roman" w:cs="Times New Roman"/>
          <w:sz w:val="32"/>
          <w:szCs w:val="32"/>
        </w:rPr>
        <w:t>m but here</w:t>
      </w:r>
      <w:r w:rsidR="004D274C" w:rsidRPr="00AD55D9">
        <w:rPr>
          <w:rFonts w:ascii="Times New Roman" w:hAnsi="Times New Roman" w:cs="Times New Roman"/>
          <w:sz w:val="32"/>
          <w:szCs w:val="32"/>
        </w:rPr>
        <w:t xml:space="preserve"> once they are 18 years</w:t>
      </w:r>
      <w:r w:rsidR="00691E3F" w:rsidRPr="00AD55D9">
        <w:rPr>
          <w:rFonts w:ascii="Times New Roman" w:hAnsi="Times New Roman" w:cs="Times New Roman"/>
          <w:sz w:val="32"/>
          <w:szCs w:val="32"/>
        </w:rPr>
        <w:t xml:space="preserve"> t</w:t>
      </w:r>
      <w:r w:rsidR="004D274C" w:rsidRPr="00AD55D9">
        <w:rPr>
          <w:rFonts w:ascii="Times New Roman" w:hAnsi="Times New Roman" w:cs="Times New Roman"/>
          <w:sz w:val="32"/>
          <w:szCs w:val="32"/>
        </w:rPr>
        <w:t xml:space="preserve">hey believe that carry </w:t>
      </w:r>
      <w:r w:rsidR="00924F62">
        <w:rPr>
          <w:rFonts w:ascii="Times New Roman" w:hAnsi="Times New Roman" w:cs="Times New Roman"/>
          <w:sz w:val="32"/>
          <w:szCs w:val="32"/>
        </w:rPr>
        <w:t>your</w:t>
      </w:r>
      <w:r w:rsidR="00FD3D89" w:rsidRPr="00AD55D9">
        <w:rPr>
          <w:rFonts w:ascii="Times New Roman" w:hAnsi="Times New Roman" w:cs="Times New Roman"/>
          <w:sz w:val="32"/>
          <w:szCs w:val="32"/>
        </w:rPr>
        <w:t xml:space="preserve"> cross</w:t>
      </w:r>
      <w:r w:rsidR="00691E3F"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and</w:t>
      </w:r>
      <w:r w:rsidR="00691E3F" w:rsidRPr="00AD55D9">
        <w:rPr>
          <w:rFonts w:ascii="Times New Roman" w:hAnsi="Times New Roman" w:cs="Times New Roman"/>
          <w:sz w:val="32"/>
          <w:szCs w:val="32"/>
        </w:rPr>
        <w:t xml:space="preserve"> go </w:t>
      </w:r>
      <w:r w:rsidR="00FD3D89" w:rsidRPr="00AD55D9">
        <w:rPr>
          <w:rFonts w:ascii="Times New Roman" w:hAnsi="Times New Roman" w:cs="Times New Roman"/>
          <w:sz w:val="32"/>
          <w:szCs w:val="32"/>
        </w:rPr>
        <w:t>that’s</w:t>
      </w:r>
      <w:r w:rsidR="004D274C" w:rsidRPr="00AD55D9">
        <w:rPr>
          <w:rFonts w:ascii="Times New Roman" w:hAnsi="Times New Roman" w:cs="Times New Roman"/>
          <w:sz w:val="32"/>
          <w:szCs w:val="32"/>
        </w:rPr>
        <w:t xml:space="preserve"> it. I believe I answer</w:t>
      </w:r>
      <w:r w:rsidR="00B142A3" w:rsidRPr="00AD55D9">
        <w:rPr>
          <w:rFonts w:ascii="Times New Roman" w:hAnsi="Times New Roman" w:cs="Times New Roman"/>
          <w:sz w:val="32"/>
          <w:szCs w:val="32"/>
        </w:rPr>
        <w:t>ed</w:t>
      </w:r>
      <w:r w:rsidR="004D274C" w:rsidRPr="00AD55D9">
        <w:rPr>
          <w:rFonts w:ascii="Times New Roman" w:hAnsi="Times New Roman" w:cs="Times New Roman"/>
          <w:sz w:val="32"/>
          <w:szCs w:val="32"/>
        </w:rPr>
        <w:t xml:space="preserve"> your </w:t>
      </w:r>
      <w:proofErr w:type="gramStart"/>
      <w:r w:rsidR="00B142A3" w:rsidRPr="00AD55D9">
        <w:rPr>
          <w:rFonts w:ascii="Times New Roman" w:hAnsi="Times New Roman" w:cs="Times New Roman"/>
          <w:sz w:val="32"/>
          <w:szCs w:val="32"/>
        </w:rPr>
        <w:t>questions?</w:t>
      </w:r>
      <w:proofErr w:type="gramEnd"/>
    </w:p>
    <w:p w14:paraId="7804990A" w14:textId="77777777" w:rsidR="006D61DA"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Yes, yes</w:t>
      </w:r>
      <w:r w:rsidR="00B142A3" w:rsidRPr="00AD55D9">
        <w:rPr>
          <w:rFonts w:ascii="Times New Roman" w:hAnsi="Times New Roman" w:cs="Times New Roman"/>
          <w:sz w:val="32"/>
          <w:szCs w:val="32"/>
        </w:rPr>
        <w:t>,</w:t>
      </w:r>
      <w:r w:rsidRPr="00AD55D9">
        <w:rPr>
          <w:rFonts w:ascii="Times New Roman" w:hAnsi="Times New Roman" w:cs="Times New Roman"/>
          <w:sz w:val="32"/>
          <w:szCs w:val="32"/>
        </w:rPr>
        <w:t xml:space="preserve"> yes, thank you for sharing </w:t>
      </w:r>
      <w:r w:rsidR="006D61DA" w:rsidRPr="00AD55D9">
        <w:rPr>
          <w:rFonts w:ascii="Times New Roman" w:hAnsi="Times New Roman" w:cs="Times New Roman"/>
          <w:sz w:val="32"/>
          <w:szCs w:val="32"/>
        </w:rPr>
        <w:t>that. Q</w:t>
      </w:r>
      <w:r w:rsidRPr="00AD55D9">
        <w:rPr>
          <w:rFonts w:ascii="Times New Roman" w:hAnsi="Times New Roman" w:cs="Times New Roman"/>
          <w:sz w:val="32"/>
          <w:szCs w:val="32"/>
        </w:rPr>
        <w:t>uestion</w:t>
      </w:r>
      <w:r w:rsidR="006D61DA" w:rsidRPr="00AD55D9">
        <w:rPr>
          <w:rFonts w:ascii="Times New Roman" w:hAnsi="Times New Roman" w:cs="Times New Roman"/>
          <w:sz w:val="32"/>
          <w:szCs w:val="32"/>
        </w:rPr>
        <w:t xml:space="preserve"> 2- </w:t>
      </w:r>
    </w:p>
    <w:p w14:paraId="6370016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Have you encountered economic challenges related to remittances or supporting family members in Nigeria</w:t>
      </w:r>
      <w:r w:rsidR="006D61DA" w:rsidRPr="00AD55D9">
        <w:rPr>
          <w:rFonts w:ascii="Times New Roman" w:hAnsi="Times New Roman" w:cs="Times New Roman"/>
          <w:sz w:val="32"/>
          <w:szCs w:val="32"/>
        </w:rPr>
        <w:t>?</w:t>
      </w:r>
    </w:p>
    <w:p w14:paraId="5AF3A8E8" w14:textId="25030F0B" w:rsidR="005F54C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1419DD" w:rsidRPr="00AD55D9">
        <w:rPr>
          <w:rFonts w:ascii="Times New Roman" w:hAnsi="Times New Roman" w:cs="Times New Roman"/>
          <w:sz w:val="32"/>
          <w:szCs w:val="32"/>
        </w:rPr>
        <w:t>[Haa] Very well. F</w:t>
      </w:r>
      <w:r w:rsidRPr="00AD55D9">
        <w:rPr>
          <w:rFonts w:ascii="Times New Roman" w:hAnsi="Times New Roman" w:cs="Times New Roman"/>
          <w:sz w:val="32"/>
          <w:szCs w:val="32"/>
        </w:rPr>
        <w:t xml:space="preserve">amilies back </w:t>
      </w:r>
      <w:r w:rsidR="001419DD" w:rsidRPr="00AD55D9">
        <w:rPr>
          <w:rFonts w:ascii="Times New Roman" w:hAnsi="Times New Roman" w:cs="Times New Roman"/>
          <w:sz w:val="32"/>
          <w:szCs w:val="32"/>
        </w:rPr>
        <w:t xml:space="preserve">in </w:t>
      </w:r>
      <w:r w:rsidRPr="00AD55D9">
        <w:rPr>
          <w:rFonts w:ascii="Times New Roman" w:hAnsi="Times New Roman" w:cs="Times New Roman"/>
          <w:sz w:val="32"/>
          <w:szCs w:val="32"/>
        </w:rPr>
        <w:t>Nigeria</w:t>
      </w:r>
      <w:r w:rsidR="001419DD"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believe that once you are in </w:t>
      </w:r>
      <w:r w:rsidR="00FB674C" w:rsidRPr="00AD55D9">
        <w:rPr>
          <w:rFonts w:ascii="Times New Roman" w:hAnsi="Times New Roman" w:cs="Times New Roman"/>
          <w:sz w:val="32"/>
          <w:szCs w:val="32"/>
        </w:rPr>
        <w:t>US, money</w:t>
      </w:r>
      <w:r w:rsidRPr="00AD55D9">
        <w:rPr>
          <w:rFonts w:ascii="Times New Roman" w:hAnsi="Times New Roman" w:cs="Times New Roman"/>
          <w:sz w:val="32"/>
          <w:szCs w:val="32"/>
        </w:rPr>
        <w:t xml:space="preserve"> is just </w:t>
      </w:r>
      <w:r w:rsidR="00924F62">
        <w:rPr>
          <w:rFonts w:ascii="Times New Roman" w:hAnsi="Times New Roman" w:cs="Times New Roman"/>
          <w:sz w:val="32"/>
          <w:szCs w:val="32"/>
        </w:rPr>
        <w:t xml:space="preserve">falling </w:t>
      </w:r>
      <w:r w:rsidRPr="00AD55D9">
        <w:rPr>
          <w:rFonts w:ascii="Times New Roman" w:hAnsi="Times New Roman" w:cs="Times New Roman"/>
          <w:sz w:val="32"/>
          <w:szCs w:val="32"/>
        </w:rPr>
        <w:t xml:space="preserve">on the </w:t>
      </w:r>
      <w:proofErr w:type="gramStart"/>
      <w:r w:rsidRPr="00AD55D9">
        <w:rPr>
          <w:rFonts w:ascii="Times New Roman" w:hAnsi="Times New Roman" w:cs="Times New Roman"/>
          <w:sz w:val="32"/>
          <w:szCs w:val="32"/>
        </w:rPr>
        <w:t>road</w:t>
      </w:r>
      <w:proofErr w:type="gramEnd"/>
      <w:r w:rsidR="001419DD" w:rsidRPr="00AD55D9">
        <w:rPr>
          <w:rFonts w:ascii="Times New Roman" w:hAnsi="Times New Roman" w:cs="Times New Roman"/>
          <w:sz w:val="32"/>
          <w:szCs w:val="32"/>
        </w:rPr>
        <w:t xml:space="preserve"> and y</w:t>
      </w:r>
      <w:r w:rsidRPr="00AD55D9">
        <w:rPr>
          <w:rFonts w:ascii="Times New Roman" w:hAnsi="Times New Roman" w:cs="Times New Roman"/>
          <w:sz w:val="32"/>
          <w:szCs w:val="32"/>
        </w:rPr>
        <w:t>ou are just pa</w:t>
      </w:r>
      <w:r w:rsidR="001419DD" w:rsidRPr="00AD55D9">
        <w:rPr>
          <w:rFonts w:ascii="Times New Roman" w:hAnsi="Times New Roman" w:cs="Times New Roman"/>
          <w:sz w:val="32"/>
          <w:szCs w:val="32"/>
        </w:rPr>
        <w:t>c</w:t>
      </w:r>
      <w:r w:rsidRPr="00AD55D9">
        <w:rPr>
          <w:rFonts w:ascii="Times New Roman" w:hAnsi="Times New Roman" w:cs="Times New Roman"/>
          <w:sz w:val="32"/>
          <w:szCs w:val="32"/>
        </w:rPr>
        <w:t xml:space="preserve">king the money. You don't even need to </w:t>
      </w:r>
      <w:r w:rsidR="00EA2E6B" w:rsidRPr="00AD55D9">
        <w:rPr>
          <w:rFonts w:ascii="Times New Roman" w:hAnsi="Times New Roman" w:cs="Times New Roman"/>
          <w:sz w:val="32"/>
          <w:szCs w:val="32"/>
        </w:rPr>
        <w:t>work,</w:t>
      </w:r>
      <w:r w:rsidR="00FB674C"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as you are </w:t>
      </w:r>
      <w:r w:rsidR="00EA2E6B" w:rsidRPr="00AD55D9">
        <w:rPr>
          <w:rFonts w:ascii="Times New Roman" w:hAnsi="Times New Roman" w:cs="Times New Roman"/>
          <w:sz w:val="32"/>
          <w:szCs w:val="32"/>
        </w:rPr>
        <w:t>walking, you</w:t>
      </w:r>
      <w:r w:rsidRPr="00AD55D9">
        <w:rPr>
          <w:rFonts w:ascii="Times New Roman" w:hAnsi="Times New Roman" w:cs="Times New Roman"/>
          <w:sz w:val="32"/>
          <w:szCs w:val="32"/>
        </w:rPr>
        <w:t xml:space="preserve"> are seeing money on the ground, which is not</w:t>
      </w:r>
      <w:r w:rsidR="005F54C5"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p>
    <w:p w14:paraId="50A3C537" w14:textId="4BFC1CE1" w:rsidR="00B56575" w:rsidRPr="00AD55D9" w:rsidRDefault="005F54C5"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w:t>
      </w:r>
      <w:r w:rsidR="00D07E01" w:rsidRPr="00AD55D9">
        <w:rPr>
          <w:rFonts w:ascii="Times New Roman" w:hAnsi="Times New Roman" w:cs="Times New Roman"/>
          <w:sz w:val="32"/>
          <w:szCs w:val="32"/>
        </w:rPr>
        <w:t>,</w:t>
      </w:r>
      <w:r w:rsidRPr="00AD55D9">
        <w:rPr>
          <w:rFonts w:ascii="Times New Roman" w:hAnsi="Times New Roman" w:cs="Times New Roman"/>
          <w:sz w:val="32"/>
          <w:szCs w:val="32"/>
        </w:rPr>
        <w:t xml:space="preserve"> in</w:t>
      </w:r>
      <w:r w:rsidR="004D274C" w:rsidRPr="00AD55D9">
        <w:rPr>
          <w:rFonts w:ascii="Times New Roman" w:hAnsi="Times New Roman" w:cs="Times New Roman"/>
          <w:sz w:val="32"/>
          <w:szCs w:val="32"/>
        </w:rPr>
        <w:t xml:space="preserve"> Nigeria</w:t>
      </w:r>
      <w:r w:rsidRPr="00AD55D9">
        <w:rPr>
          <w:rFonts w:ascii="Times New Roman" w:hAnsi="Times New Roman" w:cs="Times New Roman"/>
          <w:sz w:val="32"/>
          <w:szCs w:val="32"/>
        </w:rPr>
        <w:t>,</w:t>
      </w:r>
      <w:r w:rsidR="00AD2459" w:rsidRPr="00AD55D9">
        <w:rPr>
          <w:rFonts w:ascii="Times New Roman" w:hAnsi="Times New Roman" w:cs="Times New Roman"/>
          <w:sz w:val="32"/>
          <w:szCs w:val="32"/>
        </w:rPr>
        <w:t xml:space="preserve"> t</w:t>
      </w:r>
      <w:r w:rsidR="004D274C" w:rsidRPr="00AD55D9">
        <w:rPr>
          <w:rFonts w:ascii="Times New Roman" w:hAnsi="Times New Roman" w:cs="Times New Roman"/>
          <w:sz w:val="32"/>
          <w:szCs w:val="32"/>
        </w:rPr>
        <w:t>hey don't want to know whether you are suffering here</w:t>
      </w:r>
      <w:r w:rsidR="00924F62">
        <w:rPr>
          <w:rFonts w:ascii="Times New Roman" w:hAnsi="Times New Roman" w:cs="Times New Roman"/>
          <w:sz w:val="32"/>
          <w:szCs w:val="32"/>
        </w:rPr>
        <w:t xml:space="preserve">, you are </w:t>
      </w:r>
      <w:r w:rsidRPr="00AD55D9">
        <w:rPr>
          <w:rFonts w:ascii="Times New Roman" w:hAnsi="Times New Roman" w:cs="Times New Roman"/>
          <w:sz w:val="32"/>
          <w:szCs w:val="32"/>
        </w:rPr>
        <w:t xml:space="preserve">in the </w:t>
      </w:r>
      <w:r w:rsidR="004D274C" w:rsidRPr="00AD55D9">
        <w:rPr>
          <w:rFonts w:ascii="Times New Roman" w:hAnsi="Times New Roman" w:cs="Times New Roman"/>
          <w:sz w:val="32"/>
          <w:szCs w:val="32"/>
        </w:rPr>
        <w:t>co</w:t>
      </w:r>
      <w:r w:rsidRPr="00AD55D9">
        <w:rPr>
          <w:rFonts w:ascii="Times New Roman" w:hAnsi="Times New Roman" w:cs="Times New Roman"/>
          <w:sz w:val="32"/>
          <w:szCs w:val="32"/>
        </w:rPr>
        <w:t xml:space="preserve">ld or not </w:t>
      </w:r>
      <w:r w:rsidR="00633BAD" w:rsidRPr="00AD55D9">
        <w:rPr>
          <w:rFonts w:ascii="Times New Roman" w:hAnsi="Times New Roman" w:cs="Times New Roman"/>
          <w:sz w:val="32"/>
          <w:szCs w:val="32"/>
        </w:rPr>
        <w:t xml:space="preserve">so </w:t>
      </w:r>
      <w:r w:rsidR="00924F62" w:rsidRPr="00AD55D9">
        <w:rPr>
          <w:rFonts w:ascii="Times New Roman" w:hAnsi="Times New Roman" w:cs="Times New Roman"/>
          <w:sz w:val="32"/>
          <w:szCs w:val="32"/>
        </w:rPr>
        <w:t>far,</w:t>
      </w:r>
      <w:r w:rsidR="00633BAD" w:rsidRPr="00AD55D9">
        <w:rPr>
          <w:rFonts w:ascii="Times New Roman" w:hAnsi="Times New Roman" w:cs="Times New Roman"/>
          <w:sz w:val="32"/>
          <w:szCs w:val="32"/>
        </w:rPr>
        <w:t xml:space="preserve"> the </w:t>
      </w:r>
      <w:r w:rsidRPr="00AD55D9">
        <w:rPr>
          <w:rFonts w:ascii="Times New Roman" w:hAnsi="Times New Roman" w:cs="Times New Roman"/>
          <w:sz w:val="32"/>
          <w:szCs w:val="32"/>
        </w:rPr>
        <w:t>money</w:t>
      </w:r>
      <w:r w:rsidR="00633BAD" w:rsidRPr="00AD55D9">
        <w:rPr>
          <w:rFonts w:ascii="Times New Roman" w:hAnsi="Times New Roman" w:cs="Times New Roman"/>
          <w:sz w:val="32"/>
          <w:szCs w:val="32"/>
        </w:rPr>
        <w:t xml:space="preserve"> is sent to them</w:t>
      </w:r>
      <w:r w:rsidRPr="00AD55D9">
        <w:rPr>
          <w:rFonts w:ascii="Times New Roman" w:hAnsi="Times New Roman" w:cs="Times New Roman"/>
          <w:sz w:val="32"/>
          <w:szCs w:val="32"/>
        </w:rPr>
        <w:t>.</w:t>
      </w:r>
    </w:p>
    <w:p w14:paraId="35D1AF44" w14:textId="13E0D50B"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r w:rsidR="00924F62">
        <w:rPr>
          <w:rFonts w:ascii="Times New Roman" w:hAnsi="Times New Roman" w:cs="Times New Roman"/>
          <w:sz w:val="32"/>
          <w:szCs w:val="32"/>
        </w:rPr>
        <w:t>.</w:t>
      </w:r>
      <w:r w:rsidRPr="00AD55D9">
        <w:rPr>
          <w:rFonts w:ascii="Times New Roman" w:hAnsi="Times New Roman" w:cs="Times New Roman"/>
          <w:sz w:val="32"/>
          <w:szCs w:val="32"/>
        </w:rPr>
        <w:t xml:space="preserve"> </w:t>
      </w:r>
      <w:r w:rsidR="003A485D" w:rsidRPr="00AD55D9">
        <w:rPr>
          <w:rFonts w:ascii="Times New Roman" w:hAnsi="Times New Roman" w:cs="Times New Roman"/>
          <w:sz w:val="32"/>
          <w:szCs w:val="32"/>
        </w:rPr>
        <w:t>So, question</w:t>
      </w:r>
      <w:r w:rsidRPr="00AD55D9">
        <w:rPr>
          <w:rFonts w:ascii="Times New Roman" w:hAnsi="Times New Roman" w:cs="Times New Roman"/>
          <w:sz w:val="32"/>
          <w:szCs w:val="32"/>
        </w:rPr>
        <w:t xml:space="preserve"> </w:t>
      </w:r>
      <w:r w:rsidR="003A485D" w:rsidRPr="00AD55D9">
        <w:rPr>
          <w:rFonts w:ascii="Times New Roman" w:hAnsi="Times New Roman" w:cs="Times New Roman"/>
          <w:sz w:val="32"/>
          <w:szCs w:val="32"/>
        </w:rPr>
        <w:t xml:space="preserve">3.  </w:t>
      </w:r>
      <w:r w:rsidRPr="00AD55D9">
        <w:rPr>
          <w:rFonts w:ascii="Times New Roman" w:hAnsi="Times New Roman" w:cs="Times New Roman"/>
          <w:sz w:val="32"/>
          <w:szCs w:val="32"/>
        </w:rPr>
        <w:t xml:space="preserve">What strategies do you use to balance these dual responsibilities? How do you manage this pressure </w:t>
      </w:r>
      <w:r w:rsidR="00D14555" w:rsidRPr="00AD55D9">
        <w:rPr>
          <w:rFonts w:ascii="Times New Roman" w:hAnsi="Times New Roman" w:cs="Times New Roman"/>
          <w:sz w:val="32"/>
          <w:szCs w:val="32"/>
        </w:rPr>
        <w:t xml:space="preserve">of </w:t>
      </w:r>
      <w:r w:rsidR="00924F62">
        <w:rPr>
          <w:rFonts w:ascii="Times New Roman" w:hAnsi="Times New Roman" w:cs="Times New Roman"/>
          <w:sz w:val="32"/>
          <w:szCs w:val="32"/>
        </w:rPr>
        <w:t xml:space="preserve">need to send money home and </w:t>
      </w:r>
      <w:proofErr w:type="gramStart"/>
      <w:r w:rsidR="00D14555" w:rsidRPr="00AD55D9">
        <w:rPr>
          <w:rFonts w:ascii="Times New Roman" w:hAnsi="Times New Roman" w:cs="Times New Roman"/>
          <w:sz w:val="32"/>
          <w:szCs w:val="32"/>
        </w:rPr>
        <w:t>affording</w:t>
      </w:r>
      <w:proofErr w:type="gramEnd"/>
      <w:r w:rsidRPr="00AD55D9">
        <w:rPr>
          <w:rFonts w:ascii="Times New Roman" w:hAnsi="Times New Roman" w:cs="Times New Roman"/>
          <w:sz w:val="32"/>
          <w:szCs w:val="32"/>
        </w:rPr>
        <w:t xml:space="preserve"> to send the money home, and also being able to take care of your responsibilities here</w:t>
      </w:r>
      <w:r w:rsidR="00791225" w:rsidRPr="00AD55D9">
        <w:rPr>
          <w:rFonts w:ascii="Times New Roman" w:hAnsi="Times New Roman" w:cs="Times New Roman"/>
          <w:sz w:val="32"/>
          <w:szCs w:val="32"/>
        </w:rPr>
        <w:t>?</w:t>
      </w:r>
    </w:p>
    <w:p w14:paraId="483D86D7" w14:textId="77777777" w:rsidR="008A498F"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B45EAB" w:rsidRPr="00AD55D9">
        <w:rPr>
          <w:rFonts w:ascii="Times New Roman" w:hAnsi="Times New Roman" w:cs="Times New Roman"/>
          <w:sz w:val="32"/>
          <w:szCs w:val="32"/>
        </w:rPr>
        <w:t xml:space="preserve">[ha-ha] </w:t>
      </w:r>
      <w:r w:rsidRPr="00AD55D9">
        <w:rPr>
          <w:rFonts w:ascii="Times New Roman" w:hAnsi="Times New Roman" w:cs="Times New Roman"/>
          <w:sz w:val="32"/>
          <w:szCs w:val="32"/>
        </w:rPr>
        <w:t>You have to let them know what you are passing through here</w:t>
      </w:r>
      <w:r w:rsidR="00B45EAB"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r w:rsidR="00B45EAB" w:rsidRPr="00AD55D9">
        <w:rPr>
          <w:rFonts w:ascii="Times New Roman" w:hAnsi="Times New Roman" w:cs="Times New Roman"/>
          <w:sz w:val="32"/>
          <w:szCs w:val="32"/>
        </w:rPr>
        <w:t>d</w:t>
      </w:r>
      <w:r w:rsidRPr="00AD55D9">
        <w:rPr>
          <w:rFonts w:ascii="Times New Roman" w:hAnsi="Times New Roman" w:cs="Times New Roman"/>
          <w:sz w:val="32"/>
          <w:szCs w:val="32"/>
        </w:rPr>
        <w:t>iscuss with them</w:t>
      </w:r>
      <w:r w:rsidR="00B45EAB" w:rsidRPr="00AD55D9">
        <w:rPr>
          <w:rFonts w:ascii="Times New Roman" w:hAnsi="Times New Roman" w:cs="Times New Roman"/>
          <w:sz w:val="32"/>
          <w:szCs w:val="32"/>
        </w:rPr>
        <w:t xml:space="preserve"> and let them know</w:t>
      </w:r>
      <w:r w:rsidRPr="00AD55D9">
        <w:rPr>
          <w:rFonts w:ascii="Times New Roman" w:hAnsi="Times New Roman" w:cs="Times New Roman"/>
          <w:sz w:val="32"/>
          <w:szCs w:val="32"/>
        </w:rPr>
        <w:t xml:space="preserve"> that I'm a student here.</w:t>
      </w:r>
      <w:r w:rsidR="000C6764" w:rsidRPr="00AD55D9">
        <w:rPr>
          <w:rFonts w:ascii="Times New Roman" w:hAnsi="Times New Roman" w:cs="Times New Roman"/>
          <w:sz w:val="32"/>
          <w:szCs w:val="32"/>
        </w:rPr>
        <w:t xml:space="preserve"> That’s n</w:t>
      </w:r>
      <w:r w:rsidRPr="00AD55D9">
        <w:rPr>
          <w:rFonts w:ascii="Times New Roman" w:hAnsi="Times New Roman" w:cs="Times New Roman"/>
          <w:sz w:val="32"/>
          <w:szCs w:val="32"/>
        </w:rPr>
        <w:t>umber one.</w:t>
      </w:r>
    </w:p>
    <w:p w14:paraId="7B6AB65A" w14:textId="77777777" w:rsidR="00BE5C03" w:rsidRPr="00AD55D9" w:rsidRDefault="008A498F"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N</w:t>
      </w:r>
      <w:r w:rsidR="004D274C" w:rsidRPr="00AD55D9">
        <w:rPr>
          <w:rFonts w:ascii="Times New Roman" w:hAnsi="Times New Roman" w:cs="Times New Roman"/>
          <w:sz w:val="32"/>
          <w:szCs w:val="32"/>
        </w:rPr>
        <w:t>umber 2</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There is no work </w:t>
      </w:r>
      <w:r w:rsidR="00340A63" w:rsidRPr="00AD55D9">
        <w:rPr>
          <w:rFonts w:ascii="Times New Roman" w:hAnsi="Times New Roman" w:cs="Times New Roman"/>
          <w:sz w:val="32"/>
          <w:szCs w:val="32"/>
        </w:rPr>
        <w:t xml:space="preserve">like that </w:t>
      </w:r>
      <w:r w:rsidRPr="00AD55D9">
        <w:rPr>
          <w:rFonts w:ascii="Times New Roman" w:hAnsi="Times New Roman" w:cs="Times New Roman"/>
          <w:sz w:val="32"/>
          <w:szCs w:val="32"/>
        </w:rPr>
        <w:t xml:space="preserve">here </w:t>
      </w:r>
      <w:proofErr w:type="gramStart"/>
      <w:r w:rsidR="00340A63" w:rsidRPr="00AD55D9">
        <w:rPr>
          <w:rFonts w:ascii="Times New Roman" w:hAnsi="Times New Roman" w:cs="Times New Roman"/>
          <w:sz w:val="32"/>
          <w:szCs w:val="32"/>
        </w:rPr>
        <w:t>that</w:t>
      </w:r>
      <w:proofErr w:type="gramEnd"/>
      <w:r w:rsidR="00340A63" w:rsidRPr="00AD55D9">
        <w:rPr>
          <w:rFonts w:ascii="Times New Roman" w:hAnsi="Times New Roman" w:cs="Times New Roman"/>
          <w:sz w:val="32"/>
          <w:szCs w:val="32"/>
        </w:rPr>
        <w:t xml:space="preserve"> am </w:t>
      </w:r>
      <w:r w:rsidR="004D274C" w:rsidRPr="00AD55D9">
        <w:rPr>
          <w:rFonts w:ascii="Times New Roman" w:hAnsi="Times New Roman" w:cs="Times New Roman"/>
          <w:sz w:val="32"/>
          <w:szCs w:val="32"/>
        </w:rPr>
        <w:t xml:space="preserve">doing </w:t>
      </w:r>
      <w:r w:rsidRPr="00AD55D9">
        <w:rPr>
          <w:rFonts w:ascii="Times New Roman" w:hAnsi="Times New Roman" w:cs="Times New Roman"/>
          <w:sz w:val="32"/>
          <w:szCs w:val="32"/>
        </w:rPr>
        <w:t xml:space="preserve">to be </w:t>
      </w:r>
      <w:r w:rsidR="003670D1" w:rsidRPr="00AD55D9">
        <w:rPr>
          <w:rFonts w:ascii="Times New Roman" w:hAnsi="Times New Roman" w:cs="Times New Roman"/>
          <w:sz w:val="32"/>
          <w:szCs w:val="32"/>
        </w:rPr>
        <w:t>sending enough</w:t>
      </w:r>
      <w:r w:rsidR="004D274C" w:rsidRPr="00AD55D9">
        <w:rPr>
          <w:rFonts w:ascii="Times New Roman" w:hAnsi="Times New Roman" w:cs="Times New Roman"/>
          <w:sz w:val="32"/>
          <w:szCs w:val="32"/>
        </w:rPr>
        <w:t xml:space="preserve"> money</w:t>
      </w:r>
      <w:r w:rsidRPr="00AD55D9">
        <w:rPr>
          <w:rFonts w:ascii="Times New Roman" w:hAnsi="Times New Roman" w:cs="Times New Roman"/>
          <w:sz w:val="32"/>
          <w:szCs w:val="32"/>
        </w:rPr>
        <w:t xml:space="preserve"> to </w:t>
      </w:r>
      <w:r w:rsidR="004D274C" w:rsidRPr="00AD55D9">
        <w:rPr>
          <w:rFonts w:ascii="Times New Roman" w:hAnsi="Times New Roman" w:cs="Times New Roman"/>
          <w:sz w:val="32"/>
          <w:szCs w:val="32"/>
        </w:rPr>
        <w:t>you</w:t>
      </w:r>
      <w:r w:rsidR="001D50E8" w:rsidRPr="00AD55D9">
        <w:rPr>
          <w:rFonts w:ascii="Times New Roman" w:hAnsi="Times New Roman" w:cs="Times New Roman"/>
          <w:sz w:val="32"/>
          <w:szCs w:val="32"/>
        </w:rPr>
        <w:t>,</w:t>
      </w:r>
      <w:r w:rsidRPr="00AD55D9">
        <w:rPr>
          <w:rFonts w:ascii="Times New Roman" w:hAnsi="Times New Roman" w:cs="Times New Roman"/>
          <w:sz w:val="32"/>
          <w:szCs w:val="32"/>
        </w:rPr>
        <w:t xml:space="preserve"> so</w:t>
      </w:r>
      <w:r w:rsidR="004D274C" w:rsidRPr="00AD55D9">
        <w:rPr>
          <w:rFonts w:ascii="Times New Roman" w:hAnsi="Times New Roman" w:cs="Times New Roman"/>
          <w:sz w:val="32"/>
          <w:szCs w:val="32"/>
        </w:rPr>
        <w:t xml:space="preserve"> the little I sen</w:t>
      </w:r>
      <w:r w:rsidRPr="00AD55D9">
        <w:rPr>
          <w:rFonts w:ascii="Times New Roman" w:hAnsi="Times New Roman" w:cs="Times New Roman"/>
          <w:sz w:val="32"/>
          <w:szCs w:val="32"/>
        </w:rPr>
        <w:t>d</w:t>
      </w:r>
      <w:r w:rsidR="001D50E8"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you </w:t>
      </w:r>
      <w:proofErr w:type="gramStart"/>
      <w:r w:rsidR="004D274C" w:rsidRPr="00AD55D9">
        <w:rPr>
          <w:rFonts w:ascii="Times New Roman" w:hAnsi="Times New Roman" w:cs="Times New Roman"/>
          <w:sz w:val="32"/>
          <w:szCs w:val="32"/>
        </w:rPr>
        <w:t>have</w:t>
      </w:r>
      <w:proofErr w:type="gramEnd"/>
      <w:r w:rsidR="004D274C" w:rsidRPr="00AD55D9">
        <w:rPr>
          <w:rFonts w:ascii="Times New Roman" w:hAnsi="Times New Roman" w:cs="Times New Roman"/>
          <w:sz w:val="32"/>
          <w:szCs w:val="32"/>
        </w:rPr>
        <w:t xml:space="preserve"> to manage it because I'm still a student</w:t>
      </w:r>
      <w:r w:rsidR="00B573B0" w:rsidRPr="00AD55D9">
        <w:rPr>
          <w:rFonts w:ascii="Times New Roman" w:hAnsi="Times New Roman" w:cs="Times New Roman"/>
          <w:sz w:val="32"/>
          <w:szCs w:val="32"/>
        </w:rPr>
        <w:t xml:space="preserve"> and t</w:t>
      </w:r>
      <w:r w:rsidR="004D274C" w:rsidRPr="00AD55D9">
        <w:rPr>
          <w:rFonts w:ascii="Times New Roman" w:hAnsi="Times New Roman" w:cs="Times New Roman"/>
          <w:sz w:val="32"/>
          <w:szCs w:val="32"/>
        </w:rPr>
        <w:t xml:space="preserve">hey don't allow us to work </w:t>
      </w:r>
      <w:r w:rsidR="00B573B0" w:rsidRPr="00AD55D9">
        <w:rPr>
          <w:rFonts w:ascii="Times New Roman" w:hAnsi="Times New Roman" w:cs="Times New Roman"/>
          <w:sz w:val="32"/>
          <w:szCs w:val="32"/>
        </w:rPr>
        <w:t>unl</w:t>
      </w:r>
      <w:r w:rsidR="004D274C" w:rsidRPr="00AD55D9">
        <w:rPr>
          <w:rFonts w:ascii="Times New Roman" w:hAnsi="Times New Roman" w:cs="Times New Roman"/>
          <w:sz w:val="32"/>
          <w:szCs w:val="32"/>
        </w:rPr>
        <w:t>ike those who are not student</w:t>
      </w:r>
      <w:r w:rsidR="003670D1" w:rsidRPr="00AD55D9">
        <w:rPr>
          <w:rFonts w:ascii="Times New Roman" w:hAnsi="Times New Roman" w:cs="Times New Roman"/>
          <w:sz w:val="32"/>
          <w:szCs w:val="32"/>
        </w:rPr>
        <w:t>.  S</w:t>
      </w:r>
      <w:r w:rsidR="004D274C" w:rsidRPr="00AD55D9">
        <w:rPr>
          <w:rFonts w:ascii="Times New Roman" w:hAnsi="Times New Roman" w:cs="Times New Roman"/>
          <w:sz w:val="32"/>
          <w:szCs w:val="32"/>
        </w:rPr>
        <w:t>o</w:t>
      </w:r>
      <w:r w:rsidR="00EA561E"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I have to explain to them</w:t>
      </w:r>
      <w:r w:rsidR="00EA561E"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to my children, to my husband, to all my family, those who are very, very close to me that I se</w:t>
      </w:r>
      <w:r w:rsidR="00EA561E" w:rsidRPr="00AD55D9">
        <w:rPr>
          <w:rFonts w:ascii="Times New Roman" w:hAnsi="Times New Roman" w:cs="Times New Roman"/>
          <w:sz w:val="32"/>
          <w:szCs w:val="32"/>
        </w:rPr>
        <w:t xml:space="preserve">nd </w:t>
      </w:r>
      <w:r w:rsidR="004D274C" w:rsidRPr="00AD55D9">
        <w:rPr>
          <w:rFonts w:ascii="Times New Roman" w:hAnsi="Times New Roman" w:cs="Times New Roman"/>
          <w:sz w:val="32"/>
          <w:szCs w:val="32"/>
        </w:rPr>
        <w:t xml:space="preserve">money </w:t>
      </w:r>
      <w:r w:rsidR="00EA561E" w:rsidRPr="00AD55D9">
        <w:rPr>
          <w:rFonts w:ascii="Times New Roman" w:hAnsi="Times New Roman" w:cs="Times New Roman"/>
          <w:sz w:val="32"/>
          <w:szCs w:val="32"/>
        </w:rPr>
        <w:t xml:space="preserve">to. </w:t>
      </w:r>
    </w:p>
    <w:p w14:paraId="47E28924" w14:textId="0974DDD1"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Let me just give you </w:t>
      </w:r>
      <w:r w:rsidR="00BE5C03" w:rsidRPr="00AD55D9">
        <w:rPr>
          <w:rFonts w:ascii="Times New Roman" w:hAnsi="Times New Roman" w:cs="Times New Roman"/>
          <w:sz w:val="32"/>
          <w:szCs w:val="32"/>
        </w:rPr>
        <w:t xml:space="preserve">an </w:t>
      </w:r>
      <w:r w:rsidRPr="00AD55D9">
        <w:rPr>
          <w:rFonts w:ascii="Times New Roman" w:hAnsi="Times New Roman" w:cs="Times New Roman"/>
          <w:sz w:val="32"/>
          <w:szCs w:val="32"/>
        </w:rPr>
        <w:t>example, like one of my cousins</w:t>
      </w:r>
      <w:r w:rsidR="00BE5C03" w:rsidRPr="00AD55D9">
        <w:rPr>
          <w:rFonts w:ascii="Times New Roman" w:hAnsi="Times New Roman" w:cs="Times New Roman"/>
          <w:sz w:val="32"/>
          <w:szCs w:val="32"/>
        </w:rPr>
        <w:t xml:space="preserve"> </w:t>
      </w:r>
      <w:r w:rsidRPr="00AD55D9">
        <w:rPr>
          <w:rFonts w:ascii="Times New Roman" w:hAnsi="Times New Roman" w:cs="Times New Roman"/>
          <w:sz w:val="32"/>
          <w:szCs w:val="32"/>
        </w:rPr>
        <w:t>though I don't think that one know</w:t>
      </w:r>
      <w:r w:rsidR="00BE5C03" w:rsidRPr="00AD55D9">
        <w:rPr>
          <w:rFonts w:ascii="Times New Roman" w:hAnsi="Times New Roman" w:cs="Times New Roman"/>
          <w:sz w:val="32"/>
          <w:szCs w:val="32"/>
        </w:rPr>
        <w:t>s</w:t>
      </w:r>
      <w:r w:rsidRPr="00AD55D9">
        <w:rPr>
          <w:rFonts w:ascii="Times New Roman" w:hAnsi="Times New Roman" w:cs="Times New Roman"/>
          <w:sz w:val="32"/>
          <w:szCs w:val="32"/>
        </w:rPr>
        <w:t xml:space="preserve"> anything</w:t>
      </w:r>
      <w:r w:rsidR="00BE5C03" w:rsidRPr="00AD55D9">
        <w:rPr>
          <w:rFonts w:ascii="Times New Roman" w:hAnsi="Times New Roman" w:cs="Times New Roman"/>
          <w:sz w:val="32"/>
          <w:szCs w:val="32"/>
        </w:rPr>
        <w:t xml:space="preserve"> and </w:t>
      </w:r>
      <w:r w:rsidRPr="00AD55D9">
        <w:rPr>
          <w:rFonts w:ascii="Times New Roman" w:hAnsi="Times New Roman" w:cs="Times New Roman"/>
          <w:sz w:val="32"/>
          <w:szCs w:val="32"/>
        </w:rPr>
        <w:t xml:space="preserve">she's a student. </w:t>
      </w:r>
      <w:r w:rsidR="00BE5C03" w:rsidRPr="00AD55D9">
        <w:rPr>
          <w:rFonts w:ascii="Times New Roman" w:hAnsi="Times New Roman" w:cs="Times New Roman"/>
          <w:sz w:val="32"/>
          <w:szCs w:val="32"/>
        </w:rPr>
        <w:t xml:space="preserve"> </w:t>
      </w:r>
      <w:r w:rsidRPr="00AD55D9">
        <w:rPr>
          <w:rFonts w:ascii="Times New Roman" w:hAnsi="Times New Roman" w:cs="Times New Roman"/>
          <w:sz w:val="32"/>
          <w:szCs w:val="32"/>
        </w:rPr>
        <w:t>As I'm a student here</w:t>
      </w:r>
      <w:r w:rsidR="00BE5C03" w:rsidRPr="00AD55D9">
        <w:rPr>
          <w:rFonts w:ascii="Times New Roman" w:hAnsi="Times New Roman" w:cs="Times New Roman"/>
          <w:sz w:val="32"/>
          <w:szCs w:val="32"/>
        </w:rPr>
        <w:t>, I</w:t>
      </w:r>
      <w:r w:rsidRPr="00AD55D9">
        <w:rPr>
          <w:rFonts w:ascii="Times New Roman" w:hAnsi="Times New Roman" w:cs="Times New Roman"/>
          <w:sz w:val="32"/>
          <w:szCs w:val="32"/>
        </w:rPr>
        <w:t xml:space="preserve"> tr</w:t>
      </w:r>
      <w:r w:rsidR="00BE5C03" w:rsidRPr="00AD55D9">
        <w:rPr>
          <w:rFonts w:ascii="Times New Roman" w:hAnsi="Times New Roman" w:cs="Times New Roman"/>
          <w:sz w:val="32"/>
          <w:szCs w:val="32"/>
        </w:rPr>
        <w:t>ied</w:t>
      </w:r>
      <w:r w:rsidRPr="00AD55D9">
        <w:rPr>
          <w:rFonts w:ascii="Times New Roman" w:hAnsi="Times New Roman" w:cs="Times New Roman"/>
          <w:sz w:val="32"/>
          <w:szCs w:val="32"/>
        </w:rPr>
        <w:t xml:space="preserve"> send</w:t>
      </w:r>
      <w:r w:rsidR="00BE5C03" w:rsidRPr="00AD55D9">
        <w:rPr>
          <w:rFonts w:ascii="Times New Roman" w:hAnsi="Times New Roman" w:cs="Times New Roman"/>
          <w:sz w:val="32"/>
          <w:szCs w:val="32"/>
        </w:rPr>
        <w:t>ing money</w:t>
      </w:r>
      <w:r w:rsidRPr="00AD55D9">
        <w:rPr>
          <w:rFonts w:ascii="Times New Roman" w:hAnsi="Times New Roman" w:cs="Times New Roman"/>
          <w:sz w:val="32"/>
          <w:szCs w:val="32"/>
        </w:rPr>
        <w:t xml:space="preserve"> to them during Christmas</w:t>
      </w:r>
      <w:r w:rsidR="00BE5C03" w:rsidRPr="00AD55D9">
        <w:rPr>
          <w:rFonts w:ascii="Times New Roman" w:hAnsi="Times New Roman" w:cs="Times New Roman"/>
          <w:sz w:val="32"/>
          <w:szCs w:val="32"/>
        </w:rPr>
        <w:t xml:space="preserve"> in </w:t>
      </w:r>
      <w:r w:rsidR="00F002F4" w:rsidRPr="00AD55D9">
        <w:rPr>
          <w:rFonts w:ascii="Times New Roman" w:hAnsi="Times New Roman" w:cs="Times New Roman"/>
          <w:sz w:val="32"/>
          <w:szCs w:val="32"/>
        </w:rPr>
        <w:t>December and</w:t>
      </w:r>
      <w:r w:rsidR="00BE5C03" w:rsidRPr="00AD55D9">
        <w:rPr>
          <w:rFonts w:ascii="Times New Roman" w:hAnsi="Times New Roman" w:cs="Times New Roman"/>
          <w:sz w:val="32"/>
          <w:szCs w:val="32"/>
        </w:rPr>
        <w:t xml:space="preserve"> </w:t>
      </w:r>
      <w:r w:rsidRPr="00AD55D9">
        <w:rPr>
          <w:rFonts w:ascii="Times New Roman" w:hAnsi="Times New Roman" w:cs="Times New Roman"/>
          <w:sz w:val="32"/>
          <w:szCs w:val="32"/>
        </w:rPr>
        <w:t>before you know it</w:t>
      </w:r>
      <w:r w:rsidR="00BE5C03" w:rsidRPr="00AD55D9">
        <w:rPr>
          <w:rFonts w:ascii="Times New Roman" w:hAnsi="Times New Roman" w:cs="Times New Roman"/>
          <w:sz w:val="32"/>
          <w:szCs w:val="32"/>
        </w:rPr>
        <w:t xml:space="preserve"> </w:t>
      </w:r>
      <w:r w:rsidR="00F002F4" w:rsidRPr="00AD55D9">
        <w:rPr>
          <w:rFonts w:ascii="Times New Roman" w:hAnsi="Times New Roman" w:cs="Times New Roman"/>
          <w:sz w:val="32"/>
          <w:szCs w:val="32"/>
        </w:rPr>
        <w:t xml:space="preserve">by </w:t>
      </w:r>
      <w:r w:rsidR="007E44C6">
        <w:rPr>
          <w:rFonts w:ascii="Times New Roman" w:hAnsi="Times New Roman" w:cs="Times New Roman"/>
          <w:sz w:val="32"/>
          <w:szCs w:val="32"/>
        </w:rPr>
        <w:t>fir</w:t>
      </w:r>
      <w:r w:rsidRPr="00AD55D9">
        <w:rPr>
          <w:rFonts w:ascii="Times New Roman" w:hAnsi="Times New Roman" w:cs="Times New Roman"/>
          <w:sz w:val="32"/>
          <w:szCs w:val="32"/>
        </w:rPr>
        <w:t xml:space="preserve">st week in </w:t>
      </w:r>
      <w:r w:rsidR="00F002F4" w:rsidRPr="00AD55D9">
        <w:rPr>
          <w:rFonts w:ascii="Times New Roman" w:hAnsi="Times New Roman" w:cs="Times New Roman"/>
          <w:sz w:val="32"/>
          <w:szCs w:val="32"/>
        </w:rPr>
        <w:t>February, she</w:t>
      </w:r>
      <w:r w:rsidRPr="00AD55D9">
        <w:rPr>
          <w:rFonts w:ascii="Times New Roman" w:hAnsi="Times New Roman" w:cs="Times New Roman"/>
          <w:sz w:val="32"/>
          <w:szCs w:val="32"/>
        </w:rPr>
        <w:t xml:space="preserve"> sent a message to me again that I should send another one. I had to</w:t>
      </w:r>
      <w:r w:rsidR="00F002F4" w:rsidRPr="00AD55D9">
        <w:rPr>
          <w:rFonts w:ascii="Times New Roman" w:hAnsi="Times New Roman" w:cs="Times New Roman"/>
          <w:sz w:val="32"/>
          <w:szCs w:val="32"/>
        </w:rPr>
        <w:t xml:space="preserve"> open up </w:t>
      </w:r>
      <w:r w:rsidRPr="00AD55D9">
        <w:rPr>
          <w:rFonts w:ascii="Times New Roman" w:hAnsi="Times New Roman" w:cs="Times New Roman"/>
          <w:sz w:val="32"/>
          <w:szCs w:val="32"/>
        </w:rPr>
        <w:t xml:space="preserve">to her </w:t>
      </w:r>
      <w:r w:rsidR="00F002F4" w:rsidRPr="00AD55D9">
        <w:rPr>
          <w:rFonts w:ascii="Times New Roman" w:hAnsi="Times New Roman" w:cs="Times New Roman"/>
          <w:sz w:val="32"/>
          <w:szCs w:val="32"/>
        </w:rPr>
        <w:t>and tell her</w:t>
      </w:r>
      <w:r w:rsidRPr="00AD55D9">
        <w:rPr>
          <w:rFonts w:ascii="Times New Roman" w:hAnsi="Times New Roman" w:cs="Times New Roman"/>
          <w:sz w:val="32"/>
          <w:szCs w:val="32"/>
        </w:rPr>
        <w:t xml:space="preserve"> </w:t>
      </w:r>
      <w:proofErr w:type="gramStart"/>
      <w:r w:rsidR="00F002F4" w:rsidRPr="00AD55D9">
        <w:rPr>
          <w:rFonts w:ascii="Times New Roman" w:hAnsi="Times New Roman" w:cs="Times New Roman"/>
          <w:sz w:val="32"/>
          <w:szCs w:val="32"/>
        </w:rPr>
        <w:t>“</w:t>
      </w:r>
      <w:r w:rsidRPr="00AD55D9">
        <w:rPr>
          <w:rFonts w:ascii="Times New Roman" w:hAnsi="Times New Roman" w:cs="Times New Roman"/>
          <w:sz w:val="32"/>
          <w:szCs w:val="32"/>
        </w:rPr>
        <w:t>do</w:t>
      </w:r>
      <w:proofErr w:type="gramEnd"/>
      <w:r w:rsidRPr="00AD55D9">
        <w:rPr>
          <w:rFonts w:ascii="Times New Roman" w:hAnsi="Times New Roman" w:cs="Times New Roman"/>
          <w:sz w:val="32"/>
          <w:szCs w:val="32"/>
        </w:rPr>
        <w:t xml:space="preserve"> you know that I'm a student here? </w:t>
      </w:r>
      <w:r w:rsidR="00F002F4" w:rsidRPr="00AD55D9">
        <w:rPr>
          <w:rFonts w:ascii="Times New Roman" w:hAnsi="Times New Roman" w:cs="Times New Roman"/>
          <w:sz w:val="32"/>
          <w:szCs w:val="32"/>
        </w:rPr>
        <w:t xml:space="preserve"> She said s</w:t>
      </w:r>
      <w:r w:rsidRPr="00AD55D9">
        <w:rPr>
          <w:rFonts w:ascii="Times New Roman" w:hAnsi="Times New Roman" w:cs="Times New Roman"/>
          <w:sz w:val="32"/>
          <w:szCs w:val="32"/>
        </w:rPr>
        <w:t>he doesn't know. I said, yes, you have to know</w:t>
      </w:r>
      <w:r w:rsidR="00721A8F" w:rsidRPr="00AD55D9">
        <w:rPr>
          <w:rFonts w:ascii="Times New Roman" w:hAnsi="Times New Roman" w:cs="Times New Roman"/>
          <w:sz w:val="32"/>
          <w:szCs w:val="32"/>
        </w:rPr>
        <w:t xml:space="preserve"> to</w:t>
      </w:r>
      <w:r w:rsidRPr="00AD55D9">
        <w:rPr>
          <w:rFonts w:ascii="Times New Roman" w:hAnsi="Times New Roman" w:cs="Times New Roman"/>
          <w:sz w:val="32"/>
          <w:szCs w:val="32"/>
        </w:rPr>
        <w:t>day I'm a student</w:t>
      </w:r>
      <w:r w:rsidR="00721A8F" w:rsidRPr="00AD55D9">
        <w:rPr>
          <w:rFonts w:ascii="Times New Roman" w:hAnsi="Times New Roman" w:cs="Times New Roman"/>
          <w:sz w:val="32"/>
          <w:szCs w:val="32"/>
        </w:rPr>
        <w:t xml:space="preserve">, </w:t>
      </w:r>
      <w:r w:rsidRPr="00AD55D9">
        <w:rPr>
          <w:rFonts w:ascii="Times New Roman" w:hAnsi="Times New Roman" w:cs="Times New Roman"/>
          <w:sz w:val="32"/>
          <w:szCs w:val="32"/>
        </w:rPr>
        <w:t>I'm not working here</w:t>
      </w:r>
      <w:r w:rsidR="00721A8F" w:rsidRPr="00AD55D9">
        <w:rPr>
          <w:rFonts w:ascii="Times New Roman" w:hAnsi="Times New Roman" w:cs="Times New Roman"/>
          <w:sz w:val="32"/>
          <w:szCs w:val="32"/>
        </w:rPr>
        <w:t xml:space="preserve"> so whatever</w:t>
      </w:r>
      <w:r w:rsidRPr="00AD55D9">
        <w:rPr>
          <w:rFonts w:ascii="Times New Roman" w:hAnsi="Times New Roman" w:cs="Times New Roman"/>
          <w:sz w:val="32"/>
          <w:szCs w:val="32"/>
        </w:rPr>
        <w:t xml:space="preserve"> I sen</w:t>
      </w:r>
      <w:r w:rsidR="00721A8F" w:rsidRPr="00AD55D9">
        <w:rPr>
          <w:rFonts w:ascii="Times New Roman" w:hAnsi="Times New Roman" w:cs="Times New Roman"/>
          <w:sz w:val="32"/>
          <w:szCs w:val="32"/>
        </w:rPr>
        <w:t>d</w:t>
      </w:r>
      <w:r w:rsidRPr="00AD55D9">
        <w:rPr>
          <w:rFonts w:ascii="Times New Roman" w:hAnsi="Times New Roman" w:cs="Times New Roman"/>
          <w:sz w:val="32"/>
          <w:szCs w:val="32"/>
        </w:rPr>
        <w:t xml:space="preserve"> to you</w:t>
      </w:r>
      <w:r w:rsidR="008F0E48" w:rsidRPr="00AD55D9">
        <w:rPr>
          <w:rFonts w:ascii="Times New Roman" w:hAnsi="Times New Roman" w:cs="Times New Roman"/>
          <w:sz w:val="32"/>
          <w:szCs w:val="32"/>
        </w:rPr>
        <w:t xml:space="preserve"> is </w:t>
      </w:r>
      <w:r w:rsidRPr="00AD55D9">
        <w:rPr>
          <w:rFonts w:ascii="Times New Roman" w:hAnsi="Times New Roman" w:cs="Times New Roman"/>
          <w:sz w:val="32"/>
          <w:szCs w:val="32"/>
        </w:rPr>
        <w:t xml:space="preserve">just forced </w:t>
      </w:r>
      <w:r w:rsidR="008F0E48" w:rsidRPr="00AD55D9">
        <w:rPr>
          <w:rFonts w:ascii="Times New Roman" w:hAnsi="Times New Roman" w:cs="Times New Roman"/>
          <w:sz w:val="32"/>
          <w:szCs w:val="32"/>
        </w:rPr>
        <w:t xml:space="preserve">out of </w:t>
      </w:r>
      <w:r w:rsidRPr="00AD55D9">
        <w:rPr>
          <w:rFonts w:ascii="Times New Roman" w:hAnsi="Times New Roman" w:cs="Times New Roman"/>
          <w:sz w:val="32"/>
          <w:szCs w:val="32"/>
        </w:rPr>
        <w:t xml:space="preserve">what I </w:t>
      </w:r>
      <w:r w:rsidR="008F0E48" w:rsidRPr="00AD55D9">
        <w:rPr>
          <w:rFonts w:ascii="Times New Roman" w:hAnsi="Times New Roman" w:cs="Times New Roman"/>
          <w:sz w:val="32"/>
          <w:szCs w:val="32"/>
        </w:rPr>
        <w:t>have. S</w:t>
      </w:r>
      <w:r w:rsidRPr="00AD55D9">
        <w:rPr>
          <w:rFonts w:ascii="Times New Roman" w:hAnsi="Times New Roman" w:cs="Times New Roman"/>
          <w:sz w:val="32"/>
          <w:szCs w:val="32"/>
        </w:rPr>
        <w:t>o now, if you don't know, know i</w:t>
      </w:r>
      <w:r w:rsidR="008F0E48" w:rsidRPr="00AD55D9">
        <w:rPr>
          <w:rFonts w:ascii="Times New Roman" w:hAnsi="Times New Roman" w:cs="Times New Roman"/>
          <w:sz w:val="32"/>
          <w:szCs w:val="32"/>
        </w:rPr>
        <w:t xml:space="preserve">t </w:t>
      </w:r>
      <w:r w:rsidRPr="00AD55D9">
        <w:rPr>
          <w:rFonts w:ascii="Times New Roman" w:hAnsi="Times New Roman" w:cs="Times New Roman"/>
          <w:sz w:val="32"/>
          <w:szCs w:val="32"/>
        </w:rPr>
        <w:t>today that I'm a student</w:t>
      </w:r>
      <w:r w:rsidR="008F0E48" w:rsidRPr="00AD55D9">
        <w:rPr>
          <w:rFonts w:ascii="Times New Roman" w:hAnsi="Times New Roman" w:cs="Times New Roman"/>
          <w:sz w:val="32"/>
          <w:szCs w:val="32"/>
        </w:rPr>
        <w:t>; a</w:t>
      </w:r>
      <w:r w:rsidRPr="00AD55D9">
        <w:rPr>
          <w:rFonts w:ascii="Times New Roman" w:hAnsi="Times New Roman" w:cs="Times New Roman"/>
          <w:sz w:val="32"/>
          <w:szCs w:val="32"/>
        </w:rPr>
        <w:t xml:space="preserve">nything I have I can easily give </w:t>
      </w:r>
      <w:proofErr w:type="gramStart"/>
      <w:r w:rsidRPr="00AD55D9">
        <w:rPr>
          <w:rFonts w:ascii="Times New Roman" w:hAnsi="Times New Roman" w:cs="Times New Roman"/>
          <w:sz w:val="32"/>
          <w:szCs w:val="32"/>
        </w:rPr>
        <w:t>yo</w:t>
      </w:r>
      <w:r w:rsidR="000E2E45" w:rsidRPr="00AD55D9">
        <w:rPr>
          <w:rFonts w:ascii="Times New Roman" w:hAnsi="Times New Roman" w:cs="Times New Roman"/>
          <w:sz w:val="32"/>
          <w:szCs w:val="32"/>
        </w:rPr>
        <w:t>u</w:t>
      </w:r>
      <w:proofErr w:type="gramEnd"/>
      <w:r w:rsidR="000E2E45" w:rsidRPr="00AD55D9">
        <w:rPr>
          <w:rFonts w:ascii="Times New Roman" w:hAnsi="Times New Roman" w:cs="Times New Roman"/>
          <w:sz w:val="32"/>
          <w:szCs w:val="32"/>
        </w:rPr>
        <w:t xml:space="preserve"> b</w:t>
      </w:r>
      <w:r w:rsidRPr="00AD55D9">
        <w:rPr>
          <w:rFonts w:ascii="Times New Roman" w:hAnsi="Times New Roman" w:cs="Times New Roman"/>
          <w:sz w:val="32"/>
          <w:szCs w:val="32"/>
        </w:rPr>
        <w:t xml:space="preserve">ut you don't need to be </w:t>
      </w:r>
      <w:r w:rsidR="000E2E45" w:rsidRPr="00AD55D9">
        <w:rPr>
          <w:rFonts w:ascii="Times New Roman" w:hAnsi="Times New Roman" w:cs="Times New Roman"/>
          <w:sz w:val="32"/>
          <w:szCs w:val="32"/>
        </w:rPr>
        <w:t>forcing anything</w:t>
      </w:r>
      <w:r w:rsidRPr="00AD55D9">
        <w:rPr>
          <w:rFonts w:ascii="Times New Roman" w:hAnsi="Times New Roman" w:cs="Times New Roman"/>
          <w:sz w:val="32"/>
          <w:szCs w:val="32"/>
        </w:rPr>
        <w:t xml:space="preserve"> on me to bring money every </w:t>
      </w:r>
      <w:r w:rsidR="000E2E45" w:rsidRPr="00AD55D9">
        <w:rPr>
          <w:rFonts w:ascii="Times New Roman" w:hAnsi="Times New Roman" w:cs="Times New Roman"/>
          <w:sz w:val="32"/>
          <w:szCs w:val="32"/>
        </w:rPr>
        <w:t>time. “W</w:t>
      </w:r>
      <w:r w:rsidRPr="00AD55D9">
        <w:rPr>
          <w:rFonts w:ascii="Times New Roman" w:hAnsi="Times New Roman" w:cs="Times New Roman"/>
          <w:sz w:val="32"/>
          <w:szCs w:val="32"/>
        </w:rPr>
        <w:t>as not 2 months</w:t>
      </w:r>
      <w:r w:rsidR="000E2E45" w:rsidRPr="00AD55D9">
        <w:rPr>
          <w:rFonts w:ascii="Times New Roman" w:hAnsi="Times New Roman" w:cs="Times New Roman"/>
          <w:sz w:val="32"/>
          <w:szCs w:val="32"/>
        </w:rPr>
        <w:t xml:space="preserve"> ago I </w:t>
      </w:r>
      <w:proofErr w:type="gramStart"/>
      <w:r w:rsidR="000E2E45" w:rsidRPr="00AD55D9">
        <w:rPr>
          <w:rFonts w:ascii="Times New Roman" w:hAnsi="Times New Roman" w:cs="Times New Roman"/>
          <w:sz w:val="32"/>
          <w:szCs w:val="32"/>
        </w:rPr>
        <w:t>sent</w:t>
      </w:r>
      <w:proofErr w:type="gramEnd"/>
      <w:r w:rsidR="000E2E45" w:rsidRPr="00AD55D9">
        <w:rPr>
          <w:rFonts w:ascii="Times New Roman" w:hAnsi="Times New Roman" w:cs="Times New Roman"/>
          <w:sz w:val="32"/>
          <w:szCs w:val="32"/>
        </w:rPr>
        <w:t xml:space="preserve"> </w:t>
      </w:r>
      <w:r w:rsidR="00226BAB" w:rsidRPr="00AD55D9">
        <w:rPr>
          <w:rFonts w:ascii="Times New Roman" w:hAnsi="Times New Roman" w:cs="Times New Roman"/>
          <w:sz w:val="32"/>
          <w:szCs w:val="32"/>
        </w:rPr>
        <w:t>money to</w:t>
      </w:r>
      <w:r w:rsidRPr="00AD55D9">
        <w:rPr>
          <w:rFonts w:ascii="Times New Roman" w:hAnsi="Times New Roman" w:cs="Times New Roman"/>
          <w:sz w:val="32"/>
          <w:szCs w:val="32"/>
        </w:rPr>
        <w:t xml:space="preserve"> you</w:t>
      </w:r>
      <w:r w:rsidR="000E2E45" w:rsidRPr="00AD55D9">
        <w:rPr>
          <w:rFonts w:ascii="Times New Roman" w:hAnsi="Times New Roman" w:cs="Times New Roman"/>
          <w:sz w:val="32"/>
          <w:szCs w:val="32"/>
        </w:rPr>
        <w:t xml:space="preserve"> and y</w:t>
      </w:r>
      <w:r w:rsidRPr="00AD55D9">
        <w:rPr>
          <w:rFonts w:ascii="Times New Roman" w:hAnsi="Times New Roman" w:cs="Times New Roman"/>
          <w:sz w:val="32"/>
          <w:szCs w:val="32"/>
        </w:rPr>
        <w:t xml:space="preserve">ou </w:t>
      </w:r>
      <w:r w:rsidR="005C7F0D" w:rsidRPr="00AD55D9">
        <w:rPr>
          <w:rFonts w:ascii="Times New Roman" w:hAnsi="Times New Roman" w:cs="Times New Roman"/>
          <w:sz w:val="32"/>
          <w:szCs w:val="32"/>
        </w:rPr>
        <w:t>are actually</w:t>
      </w:r>
      <w:r w:rsidRPr="00AD55D9">
        <w:rPr>
          <w:rFonts w:ascii="Times New Roman" w:hAnsi="Times New Roman" w:cs="Times New Roman"/>
          <w:sz w:val="32"/>
          <w:szCs w:val="32"/>
        </w:rPr>
        <w:t xml:space="preserve"> </w:t>
      </w:r>
      <w:r w:rsidR="000E2E45" w:rsidRPr="00AD55D9">
        <w:rPr>
          <w:rFonts w:ascii="Times New Roman" w:hAnsi="Times New Roman" w:cs="Times New Roman"/>
          <w:sz w:val="32"/>
          <w:szCs w:val="32"/>
        </w:rPr>
        <w:t xml:space="preserve">asking for </w:t>
      </w:r>
      <w:r w:rsidRPr="00AD55D9">
        <w:rPr>
          <w:rFonts w:ascii="Times New Roman" w:hAnsi="Times New Roman" w:cs="Times New Roman"/>
          <w:sz w:val="32"/>
          <w:szCs w:val="32"/>
        </w:rPr>
        <w:t xml:space="preserve">another one. </w:t>
      </w:r>
      <w:r w:rsidR="005C7F0D" w:rsidRPr="00AD55D9">
        <w:rPr>
          <w:rFonts w:ascii="Times New Roman" w:hAnsi="Times New Roman" w:cs="Times New Roman"/>
          <w:sz w:val="32"/>
          <w:szCs w:val="32"/>
        </w:rPr>
        <w:t xml:space="preserve"> </w:t>
      </w:r>
      <w:r w:rsidRPr="00AD55D9">
        <w:rPr>
          <w:rFonts w:ascii="Times New Roman" w:hAnsi="Times New Roman" w:cs="Times New Roman"/>
          <w:sz w:val="32"/>
          <w:szCs w:val="32"/>
        </w:rPr>
        <w:t>No, stop it</w:t>
      </w:r>
      <w:r w:rsidR="005C7F0D" w:rsidRPr="00AD55D9">
        <w:rPr>
          <w:rFonts w:ascii="Times New Roman" w:hAnsi="Times New Roman" w:cs="Times New Roman"/>
          <w:sz w:val="32"/>
          <w:szCs w:val="32"/>
        </w:rPr>
        <w:t xml:space="preserve"> then she </w:t>
      </w:r>
      <w:proofErr w:type="gramStart"/>
      <w:r w:rsidR="00A12C8F" w:rsidRPr="00AD55D9">
        <w:rPr>
          <w:rFonts w:ascii="Times New Roman" w:hAnsi="Times New Roman" w:cs="Times New Roman"/>
          <w:sz w:val="32"/>
          <w:szCs w:val="32"/>
        </w:rPr>
        <w:t>apologized</w:t>
      </w:r>
      <w:proofErr w:type="gramEnd"/>
      <w:r w:rsidR="00A12C8F" w:rsidRPr="00AD55D9">
        <w:rPr>
          <w:rFonts w:ascii="Times New Roman" w:hAnsi="Times New Roman" w:cs="Times New Roman"/>
          <w:sz w:val="32"/>
          <w:szCs w:val="32"/>
        </w:rPr>
        <w:t xml:space="preserve"> and I </w:t>
      </w:r>
      <w:r w:rsidR="007E44C6" w:rsidRPr="00AD55D9">
        <w:rPr>
          <w:rFonts w:ascii="Times New Roman" w:hAnsi="Times New Roman" w:cs="Times New Roman"/>
          <w:sz w:val="32"/>
          <w:szCs w:val="32"/>
        </w:rPr>
        <w:t>said,</w:t>
      </w:r>
      <w:r w:rsidR="00A12C8F" w:rsidRPr="00AD55D9">
        <w:rPr>
          <w:rFonts w:ascii="Times New Roman" w:hAnsi="Times New Roman" w:cs="Times New Roman"/>
          <w:sz w:val="32"/>
          <w:szCs w:val="32"/>
        </w:rPr>
        <w:t xml:space="preserve"> </w:t>
      </w:r>
      <w:r w:rsidR="003B5472" w:rsidRPr="00AD55D9">
        <w:rPr>
          <w:rFonts w:ascii="Times New Roman" w:hAnsi="Times New Roman" w:cs="Times New Roman"/>
          <w:sz w:val="32"/>
          <w:szCs w:val="32"/>
        </w:rPr>
        <w:t>“Okay</w:t>
      </w:r>
      <w:r w:rsidR="00A12C8F" w:rsidRPr="00AD55D9">
        <w:rPr>
          <w:rFonts w:ascii="Times New Roman" w:hAnsi="Times New Roman" w:cs="Times New Roman"/>
          <w:sz w:val="32"/>
          <w:szCs w:val="32"/>
        </w:rPr>
        <w:t xml:space="preserve"> b</w:t>
      </w:r>
      <w:r w:rsidRPr="00AD55D9">
        <w:rPr>
          <w:rFonts w:ascii="Times New Roman" w:hAnsi="Times New Roman" w:cs="Times New Roman"/>
          <w:sz w:val="32"/>
          <w:szCs w:val="32"/>
        </w:rPr>
        <w:t>etter.</w:t>
      </w:r>
      <w:r w:rsidR="008C7801" w:rsidRPr="00AD55D9">
        <w:rPr>
          <w:rFonts w:ascii="Times New Roman" w:hAnsi="Times New Roman" w:cs="Times New Roman"/>
          <w:sz w:val="32"/>
          <w:szCs w:val="32"/>
        </w:rPr>
        <w:t>”</w:t>
      </w:r>
    </w:p>
    <w:p w14:paraId="58B3FA0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Thanks.</w:t>
      </w:r>
    </w:p>
    <w:p w14:paraId="0B8BB11E" w14:textId="77777777" w:rsidR="001D4620"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So</w:t>
      </w:r>
      <w:r w:rsidR="003B5472"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they need to be explained to what you are passing through here. </w:t>
      </w:r>
    </w:p>
    <w:p w14:paraId="091685D2"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so that they will not know </w:t>
      </w:r>
      <w:r w:rsidR="001D4620" w:rsidRPr="00AD55D9">
        <w:rPr>
          <w:rFonts w:ascii="Times New Roman" w:hAnsi="Times New Roman" w:cs="Times New Roman"/>
          <w:sz w:val="32"/>
          <w:szCs w:val="32"/>
        </w:rPr>
        <w:t>…</w:t>
      </w:r>
      <w:r w:rsidRPr="00AD55D9">
        <w:rPr>
          <w:rFonts w:ascii="Times New Roman" w:hAnsi="Times New Roman" w:cs="Times New Roman"/>
          <w:sz w:val="32"/>
          <w:szCs w:val="32"/>
        </w:rPr>
        <w:t>.</w:t>
      </w:r>
    </w:p>
    <w:p w14:paraId="40188C6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So that </w:t>
      </w:r>
      <w:r w:rsidR="001D4620" w:rsidRPr="00AD55D9">
        <w:rPr>
          <w:rFonts w:ascii="Times New Roman" w:hAnsi="Times New Roman" w:cs="Times New Roman"/>
          <w:sz w:val="32"/>
          <w:szCs w:val="32"/>
        </w:rPr>
        <w:t>the</w:t>
      </w:r>
      <w:r w:rsidRPr="00AD55D9">
        <w:rPr>
          <w:rFonts w:ascii="Times New Roman" w:hAnsi="Times New Roman" w:cs="Times New Roman"/>
          <w:sz w:val="32"/>
          <w:szCs w:val="32"/>
        </w:rPr>
        <w:t xml:space="preserve"> expectation will not be too high</w:t>
      </w:r>
    </w:p>
    <w:p w14:paraId="08D001D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w:t>
      </w:r>
      <w:r w:rsidR="00CA4FCC" w:rsidRPr="00AD55D9">
        <w:rPr>
          <w:rFonts w:ascii="Times New Roman" w:hAnsi="Times New Roman" w:cs="Times New Roman"/>
          <w:b/>
          <w:sz w:val="32"/>
          <w:szCs w:val="32"/>
        </w:rPr>
        <w:t>4:</w:t>
      </w:r>
      <w:r w:rsidR="00CA4FCC" w:rsidRPr="00AD55D9">
        <w:rPr>
          <w:rFonts w:ascii="Times New Roman" w:hAnsi="Times New Roman" w:cs="Times New Roman"/>
          <w:sz w:val="32"/>
          <w:szCs w:val="32"/>
        </w:rPr>
        <w:t xml:space="preserve"> [</w:t>
      </w:r>
      <w:r w:rsidR="001D4620" w:rsidRPr="00AD55D9">
        <w:rPr>
          <w:rFonts w:ascii="Times New Roman" w:hAnsi="Times New Roman" w:cs="Times New Roman"/>
          <w:sz w:val="32"/>
          <w:szCs w:val="32"/>
        </w:rPr>
        <w:t>uh uh] so they have to know.</w:t>
      </w:r>
    </w:p>
    <w:p w14:paraId="2EE3A9EA" w14:textId="77777777" w:rsidR="00CA4FCC"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Okay, thank you. Yeah. We are coming to the end of the interview. We are in Section 6 now. </w:t>
      </w:r>
    </w:p>
    <w:p w14:paraId="6EFA45CE" w14:textId="77777777" w:rsidR="00CA4FCC" w:rsidRPr="00AD55D9" w:rsidRDefault="00CA4FC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Participant 4:</w:t>
      </w:r>
      <w:r w:rsidR="00934676" w:rsidRPr="00AD55D9">
        <w:rPr>
          <w:rFonts w:ascii="Times New Roman" w:hAnsi="Times New Roman" w:cs="Times New Roman"/>
          <w:sz w:val="32"/>
          <w:szCs w:val="32"/>
        </w:rPr>
        <w:t xml:space="preserve"> </w:t>
      </w:r>
      <w:r w:rsidR="003224E4" w:rsidRPr="00AD55D9">
        <w:rPr>
          <w:rFonts w:ascii="Times New Roman" w:hAnsi="Times New Roman" w:cs="Times New Roman"/>
          <w:sz w:val="32"/>
          <w:szCs w:val="32"/>
        </w:rPr>
        <w:t xml:space="preserve">Ahh! </w:t>
      </w:r>
      <w:r w:rsidR="00934676" w:rsidRPr="00AD55D9">
        <w:rPr>
          <w:rFonts w:ascii="Times New Roman" w:hAnsi="Times New Roman" w:cs="Times New Roman"/>
          <w:sz w:val="32"/>
          <w:szCs w:val="32"/>
        </w:rPr>
        <w:t xml:space="preserve"> </w:t>
      </w:r>
    </w:p>
    <w:p w14:paraId="1254DAD6" w14:textId="3EE49ACE" w:rsidR="008F3A76" w:rsidRPr="00AD55D9" w:rsidRDefault="00934676"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Section 6</w:t>
      </w:r>
      <w:r w:rsidR="00CA4FCC" w:rsidRPr="00AD55D9">
        <w:rPr>
          <w:rFonts w:ascii="Times New Roman" w:hAnsi="Times New Roman" w:cs="Times New Roman"/>
          <w:sz w:val="32"/>
          <w:szCs w:val="32"/>
        </w:rPr>
        <w:t xml:space="preserve"> is question</w:t>
      </w:r>
      <w:r w:rsidR="007E44C6">
        <w:rPr>
          <w:rFonts w:ascii="Times New Roman" w:hAnsi="Times New Roman" w:cs="Times New Roman"/>
          <w:sz w:val="32"/>
          <w:szCs w:val="32"/>
        </w:rPr>
        <w:t xml:space="preserve">s are </w:t>
      </w:r>
      <w:r w:rsidR="00CA4FCC" w:rsidRPr="00AD55D9">
        <w:rPr>
          <w:rFonts w:ascii="Times New Roman" w:hAnsi="Times New Roman" w:cs="Times New Roman"/>
          <w:sz w:val="32"/>
          <w:szCs w:val="32"/>
        </w:rPr>
        <w:t xml:space="preserve">about </w:t>
      </w:r>
      <w:r w:rsidR="007E44C6">
        <w:rPr>
          <w:rFonts w:ascii="Times New Roman" w:hAnsi="Times New Roman" w:cs="Times New Roman"/>
          <w:sz w:val="32"/>
          <w:szCs w:val="32"/>
        </w:rPr>
        <w:t>r</w:t>
      </w:r>
      <w:r w:rsidR="004D274C" w:rsidRPr="00AD55D9">
        <w:rPr>
          <w:rFonts w:ascii="Times New Roman" w:hAnsi="Times New Roman" w:cs="Times New Roman"/>
          <w:sz w:val="32"/>
          <w:szCs w:val="32"/>
        </w:rPr>
        <w:t>ecommendations</w:t>
      </w:r>
      <w:r w:rsidR="00CA4FCC"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I have 4 questions. So</w:t>
      </w:r>
      <w:r w:rsidR="00CA4FCC"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w:t>
      </w:r>
      <w:r w:rsidR="008F3A76" w:rsidRPr="00AD55D9">
        <w:rPr>
          <w:rFonts w:ascii="Times New Roman" w:hAnsi="Times New Roman" w:cs="Times New Roman"/>
          <w:sz w:val="32"/>
          <w:szCs w:val="32"/>
        </w:rPr>
        <w:t xml:space="preserve">I’ll </w:t>
      </w:r>
      <w:r w:rsidR="004D274C" w:rsidRPr="00AD55D9">
        <w:rPr>
          <w:rFonts w:ascii="Times New Roman" w:hAnsi="Times New Roman" w:cs="Times New Roman"/>
          <w:sz w:val="32"/>
          <w:szCs w:val="32"/>
        </w:rPr>
        <w:t xml:space="preserve">go to the </w:t>
      </w:r>
      <w:r w:rsidR="007E44C6">
        <w:rPr>
          <w:rFonts w:ascii="Times New Roman" w:hAnsi="Times New Roman" w:cs="Times New Roman"/>
          <w:sz w:val="32"/>
          <w:szCs w:val="32"/>
        </w:rPr>
        <w:t>fir</w:t>
      </w:r>
      <w:r w:rsidR="004D274C" w:rsidRPr="00AD55D9">
        <w:rPr>
          <w:rFonts w:ascii="Times New Roman" w:hAnsi="Times New Roman" w:cs="Times New Roman"/>
          <w:sz w:val="32"/>
          <w:szCs w:val="32"/>
        </w:rPr>
        <w:t>st one real</w:t>
      </w:r>
      <w:r w:rsidR="009914F1" w:rsidRPr="00AD55D9">
        <w:rPr>
          <w:rFonts w:ascii="Times New Roman" w:hAnsi="Times New Roman" w:cs="Times New Roman"/>
          <w:sz w:val="32"/>
          <w:szCs w:val="32"/>
        </w:rPr>
        <w:t>ly</w:t>
      </w:r>
      <w:r w:rsidR="004D274C" w:rsidRPr="00AD55D9">
        <w:rPr>
          <w:rFonts w:ascii="Times New Roman" w:hAnsi="Times New Roman" w:cs="Times New Roman"/>
          <w:sz w:val="32"/>
          <w:szCs w:val="32"/>
        </w:rPr>
        <w:t xml:space="preserve"> </w:t>
      </w:r>
      <w:proofErr w:type="gramStart"/>
      <w:r w:rsidR="004D274C" w:rsidRPr="00AD55D9">
        <w:rPr>
          <w:rFonts w:ascii="Times New Roman" w:hAnsi="Times New Roman" w:cs="Times New Roman"/>
          <w:sz w:val="32"/>
          <w:szCs w:val="32"/>
        </w:rPr>
        <w:t>quick</w:t>
      </w:r>
      <w:proofErr w:type="gramEnd"/>
      <w:r w:rsidR="004D274C" w:rsidRPr="00AD55D9">
        <w:rPr>
          <w:rFonts w:ascii="Times New Roman" w:hAnsi="Times New Roman" w:cs="Times New Roman"/>
          <w:sz w:val="32"/>
          <w:szCs w:val="32"/>
        </w:rPr>
        <w:t xml:space="preserve">. </w:t>
      </w:r>
    </w:p>
    <w:p w14:paraId="5C5C05E7" w14:textId="6585507B"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What changes or support systems would you suggest helping highly educated Nigerian immigrants succeed in their career in the U</w:t>
      </w:r>
      <w:r w:rsidR="007E44C6">
        <w:rPr>
          <w:rFonts w:ascii="Times New Roman" w:hAnsi="Times New Roman" w:cs="Times New Roman"/>
          <w:sz w:val="32"/>
          <w:szCs w:val="32"/>
        </w:rPr>
        <w:t>S?</w:t>
      </w:r>
    </w:p>
    <w:p w14:paraId="515B57AB" w14:textId="70FC8EE6" w:rsidR="00FF1DC4"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Hmm! As I said </w:t>
      </w:r>
      <w:r w:rsidR="007A4440" w:rsidRPr="00AD55D9">
        <w:rPr>
          <w:rFonts w:ascii="Times New Roman" w:hAnsi="Times New Roman" w:cs="Times New Roman"/>
          <w:sz w:val="32"/>
          <w:szCs w:val="32"/>
        </w:rPr>
        <w:t>earlier, number</w:t>
      </w:r>
      <w:r w:rsidRPr="00AD55D9">
        <w:rPr>
          <w:rFonts w:ascii="Times New Roman" w:hAnsi="Times New Roman" w:cs="Times New Roman"/>
          <w:sz w:val="32"/>
          <w:szCs w:val="32"/>
        </w:rPr>
        <w:t xml:space="preserve"> one </w:t>
      </w:r>
      <w:r w:rsidR="007A4440" w:rsidRPr="00AD55D9">
        <w:rPr>
          <w:rFonts w:ascii="Times New Roman" w:hAnsi="Times New Roman" w:cs="Times New Roman"/>
          <w:sz w:val="32"/>
          <w:szCs w:val="32"/>
        </w:rPr>
        <w:t xml:space="preserve">is </w:t>
      </w:r>
      <w:r w:rsidR="007E44C6" w:rsidRPr="00AD55D9">
        <w:rPr>
          <w:rFonts w:ascii="Times New Roman" w:hAnsi="Times New Roman" w:cs="Times New Roman"/>
          <w:sz w:val="32"/>
          <w:szCs w:val="32"/>
        </w:rPr>
        <w:t>the Language</w:t>
      </w:r>
      <w:r w:rsidRPr="00AD55D9">
        <w:rPr>
          <w:rFonts w:ascii="Times New Roman" w:hAnsi="Times New Roman" w:cs="Times New Roman"/>
          <w:sz w:val="32"/>
          <w:szCs w:val="32"/>
        </w:rPr>
        <w:t xml:space="preserve"> barrier when I came. So</w:t>
      </w:r>
      <w:r w:rsidR="007A4440" w:rsidRPr="00AD55D9">
        <w:rPr>
          <w:rFonts w:ascii="Times New Roman" w:hAnsi="Times New Roman" w:cs="Times New Roman"/>
          <w:sz w:val="32"/>
          <w:szCs w:val="32"/>
        </w:rPr>
        <w:t>,</w:t>
      </w:r>
      <w:r w:rsidRPr="00AD55D9">
        <w:rPr>
          <w:rFonts w:ascii="Times New Roman" w:hAnsi="Times New Roman" w:cs="Times New Roman"/>
          <w:sz w:val="32"/>
          <w:szCs w:val="32"/>
        </w:rPr>
        <w:t xml:space="preserve"> if there will be something like a language training program</w:t>
      </w:r>
      <w:r w:rsidR="007A4440" w:rsidRPr="00AD55D9">
        <w:rPr>
          <w:rFonts w:ascii="Times New Roman" w:hAnsi="Times New Roman" w:cs="Times New Roman"/>
          <w:sz w:val="32"/>
          <w:szCs w:val="32"/>
        </w:rPr>
        <w:t xml:space="preserve"> as</w:t>
      </w:r>
      <w:r w:rsidRPr="00AD55D9">
        <w:rPr>
          <w:rFonts w:ascii="Times New Roman" w:hAnsi="Times New Roman" w:cs="Times New Roman"/>
          <w:sz w:val="32"/>
          <w:szCs w:val="32"/>
        </w:rPr>
        <w:t xml:space="preserve"> </w:t>
      </w:r>
      <w:r w:rsidR="007A4440" w:rsidRPr="00AD55D9">
        <w:rPr>
          <w:rFonts w:ascii="Times New Roman" w:hAnsi="Times New Roman" w:cs="Times New Roman"/>
          <w:sz w:val="32"/>
          <w:szCs w:val="32"/>
        </w:rPr>
        <w:t>i</w:t>
      </w:r>
      <w:r w:rsidRPr="00AD55D9">
        <w:rPr>
          <w:rFonts w:ascii="Times New Roman" w:hAnsi="Times New Roman" w:cs="Times New Roman"/>
          <w:sz w:val="32"/>
          <w:szCs w:val="32"/>
        </w:rPr>
        <w:t>mmigrants are coming</w:t>
      </w:r>
      <w:r w:rsidR="007A4440" w:rsidRPr="00AD55D9">
        <w:rPr>
          <w:rFonts w:ascii="Times New Roman" w:hAnsi="Times New Roman" w:cs="Times New Roman"/>
          <w:sz w:val="32"/>
          <w:szCs w:val="32"/>
        </w:rPr>
        <w:t xml:space="preserve"> in; i</w:t>
      </w:r>
      <w:r w:rsidRPr="00AD55D9">
        <w:rPr>
          <w:rFonts w:ascii="Times New Roman" w:hAnsi="Times New Roman" w:cs="Times New Roman"/>
          <w:sz w:val="32"/>
          <w:szCs w:val="32"/>
        </w:rPr>
        <w:t xml:space="preserve">f there is a </w:t>
      </w:r>
      <w:proofErr w:type="gramStart"/>
      <w:r w:rsidRPr="00AD55D9">
        <w:rPr>
          <w:rFonts w:ascii="Times New Roman" w:hAnsi="Times New Roman" w:cs="Times New Roman"/>
          <w:sz w:val="32"/>
          <w:szCs w:val="32"/>
        </w:rPr>
        <w:t>way</w:t>
      </w:r>
      <w:proofErr w:type="gramEnd"/>
      <w:r w:rsidRPr="00AD55D9">
        <w:rPr>
          <w:rFonts w:ascii="Times New Roman" w:hAnsi="Times New Roman" w:cs="Times New Roman"/>
          <w:sz w:val="32"/>
          <w:szCs w:val="32"/>
        </w:rPr>
        <w:t xml:space="preserve"> they can organize training for them</w:t>
      </w:r>
      <w:r w:rsidR="006C69CC" w:rsidRPr="00AD55D9">
        <w:rPr>
          <w:rFonts w:ascii="Times New Roman" w:hAnsi="Times New Roman" w:cs="Times New Roman"/>
          <w:sz w:val="32"/>
          <w:szCs w:val="32"/>
        </w:rPr>
        <w:t xml:space="preserve"> </w:t>
      </w:r>
      <w:r w:rsidRPr="00AD55D9">
        <w:rPr>
          <w:rFonts w:ascii="Times New Roman" w:hAnsi="Times New Roman" w:cs="Times New Roman"/>
          <w:sz w:val="32"/>
          <w:szCs w:val="32"/>
        </w:rPr>
        <w:t>at least the basic</w:t>
      </w:r>
      <w:r w:rsidR="006C69CC" w:rsidRPr="00AD55D9">
        <w:rPr>
          <w:rFonts w:ascii="Times New Roman" w:hAnsi="Times New Roman" w:cs="Times New Roman"/>
          <w:sz w:val="32"/>
          <w:szCs w:val="32"/>
        </w:rPr>
        <w:t xml:space="preserve"> </w:t>
      </w:r>
      <w:r w:rsidRPr="00AD55D9">
        <w:rPr>
          <w:rFonts w:ascii="Times New Roman" w:hAnsi="Times New Roman" w:cs="Times New Roman"/>
          <w:sz w:val="32"/>
          <w:szCs w:val="32"/>
        </w:rPr>
        <w:t>small thing</w:t>
      </w:r>
      <w:r w:rsidR="006C69CC" w:rsidRPr="00AD55D9">
        <w:rPr>
          <w:rFonts w:ascii="Times New Roman" w:hAnsi="Times New Roman" w:cs="Times New Roman"/>
          <w:sz w:val="32"/>
          <w:szCs w:val="32"/>
        </w:rPr>
        <w:t>s</w:t>
      </w:r>
      <w:r w:rsidRPr="00AD55D9">
        <w:rPr>
          <w:rFonts w:ascii="Times New Roman" w:hAnsi="Times New Roman" w:cs="Times New Roman"/>
          <w:sz w:val="32"/>
          <w:szCs w:val="32"/>
        </w:rPr>
        <w:t xml:space="preserve"> they can just grab or to know before they meet with these people. So</w:t>
      </w:r>
      <w:r w:rsidR="00FF1DC4" w:rsidRPr="00AD55D9">
        <w:rPr>
          <w:rFonts w:ascii="Times New Roman" w:hAnsi="Times New Roman" w:cs="Times New Roman"/>
          <w:sz w:val="32"/>
          <w:szCs w:val="32"/>
        </w:rPr>
        <w:t>,</w:t>
      </w:r>
      <w:r w:rsidRPr="00AD55D9">
        <w:rPr>
          <w:rFonts w:ascii="Times New Roman" w:hAnsi="Times New Roman" w:cs="Times New Roman"/>
          <w:sz w:val="32"/>
          <w:szCs w:val="32"/>
        </w:rPr>
        <w:t xml:space="preserve"> let there be language training program for immigrants. </w:t>
      </w:r>
    </w:p>
    <w:p w14:paraId="383F126A" w14:textId="47E4DCEC" w:rsidR="000966DD"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Then I think there there should be something like a cultural orientation workshop</w:t>
      </w:r>
      <w:r w:rsidR="00FF1DC4" w:rsidRPr="00AD55D9">
        <w:rPr>
          <w:rFonts w:ascii="Times New Roman" w:hAnsi="Times New Roman" w:cs="Times New Roman"/>
          <w:sz w:val="32"/>
          <w:szCs w:val="32"/>
        </w:rPr>
        <w:t xml:space="preserve"> </w:t>
      </w:r>
      <w:r w:rsidRPr="00AD55D9">
        <w:rPr>
          <w:rFonts w:ascii="Times New Roman" w:hAnsi="Times New Roman" w:cs="Times New Roman"/>
          <w:sz w:val="32"/>
          <w:szCs w:val="32"/>
        </w:rPr>
        <w:t>maybe by conducting workshop that introduce</w:t>
      </w:r>
      <w:r w:rsidR="00FF1DC4" w:rsidRPr="00AD55D9">
        <w:rPr>
          <w:rFonts w:ascii="Times New Roman" w:hAnsi="Times New Roman" w:cs="Times New Roman"/>
          <w:sz w:val="32"/>
          <w:szCs w:val="32"/>
        </w:rPr>
        <w:t>s</w:t>
      </w:r>
      <w:r w:rsidRPr="00AD55D9">
        <w:rPr>
          <w:rFonts w:ascii="Times New Roman" w:hAnsi="Times New Roman" w:cs="Times New Roman"/>
          <w:sz w:val="32"/>
          <w:szCs w:val="32"/>
        </w:rPr>
        <w:t xml:space="preserve"> immigrant to the local culture, </w:t>
      </w:r>
      <w:r w:rsidR="00FF1DC4" w:rsidRPr="00AD55D9">
        <w:rPr>
          <w:rFonts w:ascii="Times New Roman" w:hAnsi="Times New Roman" w:cs="Times New Roman"/>
          <w:sz w:val="32"/>
          <w:szCs w:val="32"/>
        </w:rPr>
        <w:t xml:space="preserve">their </w:t>
      </w:r>
      <w:r w:rsidRPr="00AD55D9">
        <w:rPr>
          <w:rFonts w:ascii="Times New Roman" w:hAnsi="Times New Roman" w:cs="Times New Roman"/>
          <w:sz w:val="32"/>
          <w:szCs w:val="32"/>
        </w:rPr>
        <w:t>socia</w:t>
      </w:r>
      <w:r w:rsidR="00FF1DC4" w:rsidRPr="00AD55D9">
        <w:rPr>
          <w:rFonts w:ascii="Times New Roman" w:hAnsi="Times New Roman" w:cs="Times New Roman"/>
          <w:sz w:val="32"/>
          <w:szCs w:val="32"/>
        </w:rPr>
        <w:t xml:space="preserve">l </w:t>
      </w:r>
      <w:r w:rsidR="006A5384" w:rsidRPr="00AD55D9">
        <w:rPr>
          <w:rFonts w:ascii="Times New Roman" w:hAnsi="Times New Roman" w:cs="Times New Roman"/>
          <w:sz w:val="32"/>
          <w:szCs w:val="32"/>
        </w:rPr>
        <w:t>norms to</w:t>
      </w:r>
      <w:r w:rsidR="00FF1DC4"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reduce misunderstanding as </w:t>
      </w:r>
      <w:r w:rsidR="007E44C6" w:rsidRPr="00AD55D9">
        <w:rPr>
          <w:rFonts w:ascii="Times New Roman" w:hAnsi="Times New Roman" w:cs="Times New Roman"/>
          <w:sz w:val="32"/>
          <w:szCs w:val="32"/>
        </w:rPr>
        <w:t>I told</w:t>
      </w:r>
      <w:r w:rsidRPr="00AD55D9">
        <w:rPr>
          <w:rFonts w:ascii="Times New Roman" w:hAnsi="Times New Roman" w:cs="Times New Roman"/>
          <w:sz w:val="32"/>
          <w:szCs w:val="32"/>
        </w:rPr>
        <w:t xml:space="preserve"> you</w:t>
      </w:r>
      <w:r w:rsidR="007E44C6">
        <w:rPr>
          <w:rFonts w:ascii="Times New Roman" w:hAnsi="Times New Roman" w:cs="Times New Roman"/>
          <w:sz w:val="32"/>
          <w:szCs w:val="32"/>
        </w:rPr>
        <w:t xml:space="preserve"> that time</w:t>
      </w:r>
      <w:r w:rsidRPr="00AD55D9">
        <w:rPr>
          <w:rFonts w:ascii="Times New Roman" w:hAnsi="Times New Roman" w:cs="Times New Roman"/>
          <w:sz w:val="32"/>
          <w:szCs w:val="32"/>
        </w:rPr>
        <w:t xml:space="preserve"> when I was </w:t>
      </w:r>
      <w:r w:rsidR="00195A30" w:rsidRPr="00AD55D9">
        <w:rPr>
          <w:rFonts w:ascii="Times New Roman" w:hAnsi="Times New Roman" w:cs="Times New Roman"/>
          <w:sz w:val="32"/>
          <w:szCs w:val="32"/>
        </w:rPr>
        <w:t xml:space="preserve">referring </w:t>
      </w:r>
      <w:r w:rsidR="006A5384" w:rsidRPr="00AD55D9">
        <w:rPr>
          <w:rFonts w:ascii="Times New Roman" w:hAnsi="Times New Roman" w:cs="Times New Roman"/>
          <w:sz w:val="32"/>
          <w:szCs w:val="32"/>
        </w:rPr>
        <w:t xml:space="preserve">to </w:t>
      </w:r>
      <w:proofErr w:type="gramStart"/>
      <w:r w:rsidR="006A5384" w:rsidRPr="00AD55D9">
        <w:rPr>
          <w:rFonts w:ascii="Times New Roman" w:hAnsi="Times New Roman" w:cs="Times New Roman"/>
          <w:sz w:val="32"/>
          <w:szCs w:val="32"/>
        </w:rPr>
        <w:t>someone</w:t>
      </w:r>
      <w:r w:rsidR="00195A30"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 that</w:t>
      </w:r>
      <w:proofErr w:type="gramEnd"/>
      <w:r w:rsidRPr="00AD55D9">
        <w:rPr>
          <w:rFonts w:ascii="Times New Roman" w:hAnsi="Times New Roman" w:cs="Times New Roman"/>
          <w:sz w:val="32"/>
          <w:szCs w:val="32"/>
        </w:rPr>
        <w:t xml:space="preserve"> </w:t>
      </w:r>
      <w:proofErr w:type="gramStart"/>
      <w:r w:rsidRPr="00AD55D9">
        <w:rPr>
          <w:rFonts w:ascii="Times New Roman" w:hAnsi="Times New Roman" w:cs="Times New Roman"/>
          <w:sz w:val="32"/>
          <w:szCs w:val="32"/>
        </w:rPr>
        <w:t>put on</w:t>
      </w:r>
      <w:proofErr w:type="gramEnd"/>
      <w:r w:rsidRPr="00AD55D9">
        <w:rPr>
          <w:rFonts w:ascii="Times New Roman" w:hAnsi="Times New Roman" w:cs="Times New Roman"/>
          <w:sz w:val="32"/>
          <w:szCs w:val="32"/>
        </w:rPr>
        <w:t xml:space="preserve"> weight</w:t>
      </w:r>
      <w:r w:rsidR="000966DD" w:rsidRPr="00AD55D9">
        <w:rPr>
          <w:rFonts w:ascii="Times New Roman" w:hAnsi="Times New Roman" w:cs="Times New Roman"/>
          <w:sz w:val="32"/>
          <w:szCs w:val="32"/>
        </w:rPr>
        <w:t xml:space="preserve"> and I said</w:t>
      </w:r>
      <w:r w:rsidRPr="00AD55D9">
        <w:rPr>
          <w:rFonts w:ascii="Times New Roman" w:hAnsi="Times New Roman" w:cs="Times New Roman"/>
          <w:sz w:val="32"/>
          <w:szCs w:val="32"/>
        </w:rPr>
        <w:t xml:space="preserve"> </w:t>
      </w:r>
      <w:r w:rsidR="000966DD" w:rsidRPr="00AD55D9">
        <w:rPr>
          <w:rFonts w:ascii="Times New Roman" w:hAnsi="Times New Roman" w:cs="Times New Roman"/>
          <w:sz w:val="32"/>
          <w:szCs w:val="32"/>
        </w:rPr>
        <w:t>fat</w:t>
      </w:r>
      <w:r w:rsidRPr="00AD55D9">
        <w:rPr>
          <w:rFonts w:ascii="Times New Roman" w:hAnsi="Times New Roman" w:cs="Times New Roman"/>
          <w:sz w:val="32"/>
          <w:szCs w:val="32"/>
        </w:rPr>
        <w:t xml:space="preserve">. </w:t>
      </w:r>
    </w:p>
    <w:p w14:paraId="66B2376F" w14:textId="2861181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w:t>
      </w:r>
      <w:r w:rsidR="000966DD" w:rsidRPr="00AD55D9">
        <w:rPr>
          <w:rFonts w:ascii="Times New Roman" w:hAnsi="Times New Roman" w:cs="Times New Roman"/>
          <w:sz w:val="32"/>
          <w:szCs w:val="32"/>
        </w:rPr>
        <w:t>,</w:t>
      </w:r>
      <w:r w:rsidRPr="00AD55D9">
        <w:rPr>
          <w:rFonts w:ascii="Times New Roman" w:hAnsi="Times New Roman" w:cs="Times New Roman"/>
          <w:sz w:val="32"/>
          <w:szCs w:val="32"/>
        </w:rPr>
        <w:t xml:space="preserve"> all </w:t>
      </w:r>
      <w:r w:rsidR="007E44C6" w:rsidRPr="00AD55D9">
        <w:rPr>
          <w:rFonts w:ascii="Times New Roman" w:hAnsi="Times New Roman" w:cs="Times New Roman"/>
          <w:sz w:val="32"/>
          <w:szCs w:val="32"/>
        </w:rPr>
        <w:t>these</w:t>
      </w:r>
      <w:r w:rsidRPr="00AD55D9">
        <w:rPr>
          <w:rFonts w:ascii="Times New Roman" w:hAnsi="Times New Roman" w:cs="Times New Roman"/>
          <w:sz w:val="32"/>
          <w:szCs w:val="32"/>
        </w:rPr>
        <w:t xml:space="preserve"> do's and don'ts</w:t>
      </w:r>
      <w:r w:rsidR="008B11A1" w:rsidRPr="00AD55D9">
        <w:rPr>
          <w:rFonts w:ascii="Times New Roman" w:hAnsi="Times New Roman" w:cs="Times New Roman"/>
          <w:sz w:val="32"/>
          <w:szCs w:val="32"/>
        </w:rPr>
        <w:t xml:space="preserve"> if </w:t>
      </w:r>
      <w:r w:rsidRPr="00AD55D9">
        <w:rPr>
          <w:rFonts w:ascii="Times New Roman" w:hAnsi="Times New Roman" w:cs="Times New Roman"/>
          <w:sz w:val="32"/>
          <w:szCs w:val="32"/>
        </w:rPr>
        <w:t xml:space="preserve">there's </w:t>
      </w:r>
      <w:r w:rsidR="008B11A1" w:rsidRPr="00AD55D9">
        <w:rPr>
          <w:rFonts w:ascii="Times New Roman" w:hAnsi="Times New Roman" w:cs="Times New Roman"/>
          <w:sz w:val="32"/>
          <w:szCs w:val="32"/>
        </w:rPr>
        <w:t xml:space="preserve">a </w:t>
      </w:r>
      <w:r w:rsidR="006A5384" w:rsidRPr="00AD55D9">
        <w:rPr>
          <w:rFonts w:ascii="Times New Roman" w:hAnsi="Times New Roman" w:cs="Times New Roman"/>
          <w:sz w:val="32"/>
          <w:szCs w:val="32"/>
        </w:rPr>
        <w:t>way,</w:t>
      </w:r>
      <w:r w:rsidR="008B11A1"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they can just organize something like </w:t>
      </w:r>
      <w:r w:rsidR="006A5384" w:rsidRPr="00AD55D9">
        <w:rPr>
          <w:rFonts w:ascii="Times New Roman" w:hAnsi="Times New Roman" w:cs="Times New Roman"/>
          <w:sz w:val="32"/>
          <w:szCs w:val="32"/>
        </w:rPr>
        <w:t>workshop...</w:t>
      </w:r>
    </w:p>
    <w:p w14:paraId="5E058FBD"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p>
    <w:p w14:paraId="16682D8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8B11A1" w:rsidRPr="00AD55D9">
        <w:rPr>
          <w:rFonts w:ascii="Times New Roman" w:hAnsi="Times New Roman" w:cs="Times New Roman"/>
          <w:sz w:val="32"/>
          <w:szCs w:val="32"/>
        </w:rPr>
        <w:t>… f</w:t>
      </w:r>
      <w:r w:rsidRPr="00AD55D9">
        <w:rPr>
          <w:rFonts w:ascii="Times New Roman" w:hAnsi="Times New Roman" w:cs="Times New Roman"/>
          <w:sz w:val="32"/>
          <w:szCs w:val="32"/>
        </w:rPr>
        <w:t>or them</w:t>
      </w:r>
      <w:r w:rsidR="008B11A1" w:rsidRPr="00AD55D9">
        <w:rPr>
          <w:rFonts w:ascii="Times New Roman" w:hAnsi="Times New Roman" w:cs="Times New Roman"/>
          <w:sz w:val="32"/>
          <w:szCs w:val="32"/>
        </w:rPr>
        <w:t xml:space="preserve"> s</w:t>
      </w:r>
      <w:r w:rsidRPr="00AD55D9">
        <w:rPr>
          <w:rFonts w:ascii="Times New Roman" w:hAnsi="Times New Roman" w:cs="Times New Roman"/>
          <w:sz w:val="32"/>
          <w:szCs w:val="32"/>
        </w:rPr>
        <w:t>o that they will know where they are going, so that the</w:t>
      </w:r>
      <w:r w:rsidR="008B11A1" w:rsidRPr="00AD55D9">
        <w:rPr>
          <w:rFonts w:ascii="Times New Roman" w:hAnsi="Times New Roman" w:cs="Times New Roman"/>
          <w:sz w:val="32"/>
          <w:szCs w:val="32"/>
        </w:rPr>
        <w:t xml:space="preserve"> citizens</w:t>
      </w:r>
      <w:r w:rsidRPr="00AD55D9">
        <w:rPr>
          <w:rFonts w:ascii="Times New Roman" w:hAnsi="Times New Roman" w:cs="Times New Roman"/>
          <w:sz w:val="32"/>
          <w:szCs w:val="32"/>
        </w:rPr>
        <w:t xml:space="preserve"> will not be offended</w:t>
      </w:r>
      <w:r w:rsidR="008B11A1" w:rsidRPr="00AD55D9">
        <w:rPr>
          <w:rFonts w:ascii="Times New Roman" w:hAnsi="Times New Roman" w:cs="Times New Roman"/>
          <w:sz w:val="32"/>
          <w:szCs w:val="32"/>
        </w:rPr>
        <w:t>.</w:t>
      </w:r>
    </w:p>
    <w:p w14:paraId="35A6CAFD" w14:textId="24C47459"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w:t>
      </w:r>
      <w:r w:rsidR="00EA6F36" w:rsidRPr="00AD55D9">
        <w:rPr>
          <w:rFonts w:ascii="Times New Roman" w:hAnsi="Times New Roman" w:cs="Times New Roman"/>
          <w:sz w:val="32"/>
          <w:szCs w:val="32"/>
        </w:rPr>
        <w:t>, okay</w:t>
      </w:r>
      <w:r w:rsidRPr="00AD55D9">
        <w:rPr>
          <w:rFonts w:ascii="Times New Roman" w:hAnsi="Times New Roman" w:cs="Times New Roman"/>
          <w:sz w:val="32"/>
          <w:szCs w:val="32"/>
        </w:rPr>
        <w:t xml:space="preserve"> thank you. Question</w:t>
      </w:r>
      <w:r w:rsidR="00BD693C" w:rsidRPr="00AD55D9">
        <w:rPr>
          <w:rFonts w:ascii="Times New Roman" w:hAnsi="Times New Roman" w:cs="Times New Roman"/>
          <w:sz w:val="32"/>
          <w:szCs w:val="32"/>
        </w:rPr>
        <w:t xml:space="preserve"> 2 -Are </w:t>
      </w:r>
      <w:r w:rsidRPr="00AD55D9">
        <w:rPr>
          <w:rFonts w:ascii="Times New Roman" w:hAnsi="Times New Roman" w:cs="Times New Roman"/>
          <w:sz w:val="32"/>
          <w:szCs w:val="32"/>
        </w:rPr>
        <w:t>there policies or programs you feel help or create barriers for highly educated Nigerian African immigrants in Maryland or the United States</w:t>
      </w:r>
      <w:r w:rsidR="007E44C6">
        <w:rPr>
          <w:rFonts w:ascii="Times New Roman" w:hAnsi="Times New Roman" w:cs="Times New Roman"/>
          <w:sz w:val="32"/>
          <w:szCs w:val="32"/>
        </w:rPr>
        <w:t>?</w:t>
      </w:r>
    </w:p>
    <w:p w14:paraId="5AC621ED" w14:textId="77777777" w:rsidR="00091E72"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I believe I've answered that one</w:t>
      </w:r>
      <w:r w:rsidR="00091E72" w:rsidRPr="00AD55D9">
        <w:rPr>
          <w:rFonts w:ascii="Times New Roman" w:hAnsi="Times New Roman" w:cs="Times New Roman"/>
          <w:sz w:val="32"/>
          <w:szCs w:val="32"/>
        </w:rPr>
        <w:t>.</w:t>
      </w:r>
    </w:p>
    <w:p w14:paraId="7E106F04" w14:textId="3D0EE08A" w:rsidR="009855B7" w:rsidRPr="00AD55D9" w:rsidRDefault="007E44C6"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EE6F79" w:rsidRPr="00AD55D9">
        <w:rPr>
          <w:rFonts w:ascii="Times New Roman" w:hAnsi="Times New Roman" w:cs="Times New Roman"/>
          <w:sz w:val="32"/>
          <w:szCs w:val="32"/>
        </w:rPr>
        <w:t>uh]</w:t>
      </w:r>
      <w:r w:rsidR="00091E72" w:rsidRPr="00AD55D9">
        <w:rPr>
          <w:rFonts w:ascii="Times New Roman" w:hAnsi="Times New Roman" w:cs="Times New Roman"/>
          <w:sz w:val="32"/>
          <w:szCs w:val="32"/>
        </w:rPr>
        <w:t xml:space="preserve"> </w:t>
      </w:r>
      <w:r>
        <w:rPr>
          <w:rFonts w:ascii="Times New Roman" w:hAnsi="Times New Roman" w:cs="Times New Roman"/>
          <w:sz w:val="32"/>
          <w:szCs w:val="32"/>
        </w:rPr>
        <w:t>T</w:t>
      </w:r>
      <w:r w:rsidR="004D274C" w:rsidRPr="00AD55D9">
        <w:rPr>
          <w:rFonts w:ascii="Times New Roman" w:hAnsi="Times New Roman" w:cs="Times New Roman"/>
          <w:sz w:val="32"/>
          <w:szCs w:val="32"/>
        </w:rPr>
        <w:t xml:space="preserve">his one is in </w:t>
      </w:r>
      <w:r w:rsidR="00EE6F79" w:rsidRPr="00AD55D9">
        <w:rPr>
          <w:rFonts w:ascii="Times New Roman" w:hAnsi="Times New Roman" w:cs="Times New Roman"/>
          <w:sz w:val="32"/>
          <w:szCs w:val="32"/>
        </w:rPr>
        <w:t xml:space="preserve">two </w:t>
      </w:r>
      <w:r w:rsidR="004D274C" w:rsidRPr="00AD55D9">
        <w:rPr>
          <w:rFonts w:ascii="Times New Roman" w:hAnsi="Times New Roman" w:cs="Times New Roman"/>
          <w:sz w:val="32"/>
          <w:szCs w:val="32"/>
        </w:rPr>
        <w:t xml:space="preserve">parts. Do you think there are policies or programs that are already on </w:t>
      </w:r>
      <w:r w:rsidR="006A5384" w:rsidRPr="00AD55D9">
        <w:rPr>
          <w:rFonts w:ascii="Times New Roman" w:hAnsi="Times New Roman" w:cs="Times New Roman"/>
          <w:sz w:val="32"/>
          <w:szCs w:val="32"/>
        </w:rPr>
        <w:t>the ground</w:t>
      </w:r>
      <w:r w:rsidR="00EE6F79" w:rsidRPr="00AD55D9">
        <w:rPr>
          <w:rFonts w:ascii="Times New Roman" w:hAnsi="Times New Roman" w:cs="Times New Roman"/>
          <w:sz w:val="32"/>
          <w:szCs w:val="32"/>
        </w:rPr>
        <w:t xml:space="preserve"> t</w:t>
      </w:r>
      <w:r w:rsidR="004D274C" w:rsidRPr="00AD55D9">
        <w:rPr>
          <w:rFonts w:ascii="Times New Roman" w:hAnsi="Times New Roman" w:cs="Times New Roman"/>
          <w:sz w:val="32"/>
          <w:szCs w:val="32"/>
        </w:rPr>
        <w:t>hat help people to settle down w</w:t>
      </w:r>
      <w:r w:rsidR="00EE6F79" w:rsidRPr="00AD55D9">
        <w:rPr>
          <w:rFonts w:ascii="Times New Roman" w:hAnsi="Times New Roman" w:cs="Times New Roman"/>
          <w:sz w:val="32"/>
          <w:szCs w:val="32"/>
        </w:rPr>
        <w:t xml:space="preserve">ell </w:t>
      </w:r>
      <w:r w:rsidR="004D274C" w:rsidRPr="00AD55D9">
        <w:rPr>
          <w:rFonts w:ascii="Times New Roman" w:hAnsi="Times New Roman" w:cs="Times New Roman"/>
          <w:sz w:val="32"/>
          <w:szCs w:val="32"/>
        </w:rPr>
        <w:t>when they come? Or do these programs and policies create barriers for people you know</w:t>
      </w:r>
      <w:r w:rsidR="009855B7" w:rsidRPr="00AD55D9">
        <w:rPr>
          <w:rFonts w:ascii="Times New Roman" w:hAnsi="Times New Roman" w:cs="Times New Roman"/>
          <w:sz w:val="32"/>
          <w:szCs w:val="32"/>
        </w:rPr>
        <w:t xml:space="preserve"> like, </w:t>
      </w:r>
      <w:r w:rsidR="004D274C" w:rsidRPr="00AD55D9">
        <w:rPr>
          <w:rFonts w:ascii="Times New Roman" w:hAnsi="Times New Roman" w:cs="Times New Roman"/>
          <w:sz w:val="32"/>
          <w:szCs w:val="32"/>
        </w:rPr>
        <w:t xml:space="preserve"> let me give you an example of what you've said</w:t>
      </w:r>
      <w:r w:rsidR="009855B7" w:rsidRPr="00AD55D9">
        <w:rPr>
          <w:rFonts w:ascii="Times New Roman" w:hAnsi="Times New Roman" w:cs="Times New Roman"/>
          <w:sz w:val="32"/>
          <w:szCs w:val="32"/>
        </w:rPr>
        <w:t xml:space="preserve"> w</w:t>
      </w:r>
      <w:r w:rsidR="004D274C" w:rsidRPr="00AD55D9">
        <w:rPr>
          <w:rFonts w:ascii="Times New Roman" w:hAnsi="Times New Roman" w:cs="Times New Roman"/>
          <w:sz w:val="32"/>
          <w:szCs w:val="32"/>
        </w:rPr>
        <w:t xml:space="preserve">hen you said in a Phd class, you believe everybody in that Phd class should have equal opportunity </w:t>
      </w:r>
      <w:r w:rsidR="009855B7"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they shouldn't bring or they shouldn't announce scholarship opportunities for Phd students</w:t>
      </w:r>
      <w:r w:rsidR="009855B7" w:rsidRPr="00AD55D9">
        <w:rPr>
          <w:rFonts w:ascii="Times New Roman" w:hAnsi="Times New Roman" w:cs="Times New Roman"/>
          <w:sz w:val="32"/>
          <w:szCs w:val="32"/>
        </w:rPr>
        <w:t xml:space="preserve"> but </w:t>
      </w:r>
      <w:r w:rsidR="004D274C" w:rsidRPr="00AD55D9">
        <w:rPr>
          <w:rFonts w:ascii="Times New Roman" w:hAnsi="Times New Roman" w:cs="Times New Roman"/>
          <w:sz w:val="32"/>
          <w:szCs w:val="32"/>
        </w:rPr>
        <w:t xml:space="preserve"> </w:t>
      </w:r>
      <w:r w:rsidR="009855B7" w:rsidRPr="00AD55D9">
        <w:rPr>
          <w:rFonts w:ascii="Times New Roman" w:hAnsi="Times New Roman" w:cs="Times New Roman"/>
          <w:sz w:val="32"/>
          <w:szCs w:val="32"/>
        </w:rPr>
        <w:t>you</w:t>
      </w:r>
      <w:r w:rsidR="004D274C" w:rsidRPr="00AD55D9">
        <w:rPr>
          <w:rFonts w:ascii="Times New Roman" w:hAnsi="Times New Roman" w:cs="Times New Roman"/>
          <w:sz w:val="32"/>
          <w:szCs w:val="32"/>
        </w:rPr>
        <w:t xml:space="preserve"> now realize that even though you're a Phd</w:t>
      </w:r>
      <w:r w:rsidR="009855B7" w:rsidRPr="00AD55D9">
        <w:rPr>
          <w:rFonts w:ascii="Times New Roman" w:hAnsi="Times New Roman" w:cs="Times New Roman"/>
          <w:sz w:val="32"/>
          <w:szCs w:val="32"/>
        </w:rPr>
        <w:t xml:space="preserve"> student,</w:t>
      </w:r>
      <w:r w:rsidR="004D274C" w:rsidRPr="00AD55D9">
        <w:rPr>
          <w:rFonts w:ascii="Times New Roman" w:hAnsi="Times New Roman" w:cs="Times New Roman"/>
          <w:sz w:val="32"/>
          <w:szCs w:val="32"/>
        </w:rPr>
        <w:t xml:space="preserve"> you qualify for the admission</w:t>
      </w:r>
      <w:r w:rsidR="009855B7" w:rsidRPr="00AD55D9">
        <w:rPr>
          <w:rFonts w:ascii="Times New Roman" w:hAnsi="Times New Roman" w:cs="Times New Roman"/>
          <w:sz w:val="32"/>
          <w:szCs w:val="32"/>
        </w:rPr>
        <w:t xml:space="preserve"> and </w:t>
      </w:r>
      <w:r w:rsidR="004D274C" w:rsidRPr="00AD55D9">
        <w:rPr>
          <w:rFonts w:ascii="Times New Roman" w:hAnsi="Times New Roman" w:cs="Times New Roman"/>
          <w:sz w:val="32"/>
          <w:szCs w:val="32"/>
        </w:rPr>
        <w:t>you admitted into that program</w:t>
      </w:r>
      <w:r w:rsidR="009855B7" w:rsidRPr="00AD55D9">
        <w:rPr>
          <w:rFonts w:ascii="Times New Roman" w:hAnsi="Times New Roman" w:cs="Times New Roman"/>
          <w:sz w:val="32"/>
          <w:szCs w:val="32"/>
        </w:rPr>
        <w:t xml:space="preserve"> but </w:t>
      </w:r>
      <w:r w:rsidR="004D274C" w:rsidRPr="00AD55D9">
        <w:rPr>
          <w:rFonts w:ascii="Times New Roman" w:hAnsi="Times New Roman" w:cs="Times New Roman"/>
          <w:sz w:val="32"/>
          <w:szCs w:val="32"/>
        </w:rPr>
        <w:t>you now realize that there's a limit on your capacity or your ability to be able to apply for that scholarship</w:t>
      </w:r>
      <w:r w:rsidR="009855B7"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because </w:t>
      </w:r>
      <w:r w:rsidR="009855B7" w:rsidRPr="00AD55D9">
        <w:rPr>
          <w:rFonts w:ascii="Times New Roman" w:hAnsi="Times New Roman" w:cs="Times New Roman"/>
          <w:sz w:val="32"/>
          <w:szCs w:val="32"/>
        </w:rPr>
        <w:t>you are not a US c</w:t>
      </w:r>
      <w:r w:rsidR="004D274C" w:rsidRPr="00AD55D9">
        <w:rPr>
          <w:rFonts w:ascii="Times New Roman" w:hAnsi="Times New Roman" w:cs="Times New Roman"/>
          <w:sz w:val="32"/>
          <w:szCs w:val="32"/>
        </w:rPr>
        <w:t>itizen.</w:t>
      </w:r>
    </w:p>
    <w:p w14:paraId="577FD833" w14:textId="4BDD78B9"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Maybe that's </w:t>
      </w:r>
      <w:r w:rsidR="00187AD9" w:rsidRPr="00AD55D9">
        <w:rPr>
          <w:rFonts w:ascii="Times New Roman" w:hAnsi="Times New Roman" w:cs="Times New Roman"/>
          <w:sz w:val="32"/>
          <w:szCs w:val="32"/>
        </w:rPr>
        <w:t xml:space="preserve">one </w:t>
      </w:r>
      <w:r w:rsidRPr="00AD55D9">
        <w:rPr>
          <w:rFonts w:ascii="Times New Roman" w:hAnsi="Times New Roman" w:cs="Times New Roman"/>
          <w:sz w:val="32"/>
          <w:szCs w:val="32"/>
        </w:rPr>
        <w:t xml:space="preserve">example of what </w:t>
      </w:r>
      <w:r w:rsidR="007E44C6">
        <w:rPr>
          <w:rFonts w:ascii="Times New Roman" w:hAnsi="Times New Roman" w:cs="Times New Roman"/>
          <w:sz w:val="32"/>
          <w:szCs w:val="32"/>
        </w:rPr>
        <w:t>we</w:t>
      </w:r>
      <w:r w:rsidRPr="00AD55D9">
        <w:rPr>
          <w:rFonts w:ascii="Times New Roman" w:hAnsi="Times New Roman" w:cs="Times New Roman"/>
          <w:sz w:val="32"/>
          <w:szCs w:val="32"/>
        </w:rPr>
        <w:t xml:space="preserve"> can say, </w:t>
      </w:r>
      <w:r w:rsidR="006A5384" w:rsidRPr="00AD55D9">
        <w:rPr>
          <w:rFonts w:ascii="Times New Roman" w:hAnsi="Times New Roman" w:cs="Times New Roman"/>
          <w:sz w:val="32"/>
          <w:szCs w:val="32"/>
        </w:rPr>
        <w:t>maybe it</w:t>
      </w:r>
      <w:r w:rsidRPr="00AD55D9">
        <w:rPr>
          <w:rFonts w:ascii="Times New Roman" w:hAnsi="Times New Roman" w:cs="Times New Roman"/>
          <w:sz w:val="32"/>
          <w:szCs w:val="32"/>
        </w:rPr>
        <w:t xml:space="preserve"> is more like a barrier. It should be something that should encourage</w:t>
      </w:r>
      <w:r w:rsidR="00187AD9" w:rsidRPr="00AD55D9">
        <w:rPr>
          <w:rFonts w:ascii="Times New Roman" w:hAnsi="Times New Roman" w:cs="Times New Roman"/>
          <w:sz w:val="32"/>
          <w:szCs w:val="32"/>
        </w:rPr>
        <w:t xml:space="preserve"> you but </w:t>
      </w:r>
      <w:r w:rsidRPr="00AD55D9">
        <w:rPr>
          <w:rFonts w:ascii="Times New Roman" w:hAnsi="Times New Roman" w:cs="Times New Roman"/>
          <w:sz w:val="32"/>
          <w:szCs w:val="32"/>
        </w:rPr>
        <w:t>it's like a barrier. Or maybe</w:t>
      </w:r>
      <w:r w:rsidR="00187AD9" w:rsidRPr="00AD55D9">
        <w:rPr>
          <w:rFonts w:ascii="Times New Roman" w:hAnsi="Times New Roman" w:cs="Times New Roman"/>
          <w:sz w:val="32"/>
          <w:szCs w:val="32"/>
        </w:rPr>
        <w:t xml:space="preserve"> </w:t>
      </w:r>
      <w:r w:rsidRPr="00AD55D9">
        <w:rPr>
          <w:rFonts w:ascii="Times New Roman" w:hAnsi="Times New Roman" w:cs="Times New Roman"/>
          <w:sz w:val="32"/>
          <w:szCs w:val="32"/>
        </w:rPr>
        <w:t>if you can think of any other thing that is a barrier like that, or it could also be something that helps people to also do very well in their career when they come over here</w:t>
      </w:r>
      <w:r w:rsidR="00187AD9" w:rsidRPr="00AD55D9">
        <w:rPr>
          <w:rFonts w:ascii="Times New Roman" w:hAnsi="Times New Roman" w:cs="Times New Roman"/>
          <w:sz w:val="32"/>
          <w:szCs w:val="32"/>
        </w:rPr>
        <w:t xml:space="preserve"> [long pause] </w:t>
      </w:r>
      <w:r w:rsidRPr="00AD55D9">
        <w:rPr>
          <w:rFonts w:ascii="Times New Roman" w:hAnsi="Times New Roman" w:cs="Times New Roman"/>
          <w:sz w:val="32"/>
          <w:szCs w:val="32"/>
        </w:rPr>
        <w:t xml:space="preserve">and if </w:t>
      </w:r>
      <w:r w:rsidR="004E66CE" w:rsidRPr="00AD55D9">
        <w:rPr>
          <w:rFonts w:ascii="Times New Roman" w:hAnsi="Times New Roman" w:cs="Times New Roman"/>
          <w:sz w:val="32"/>
          <w:szCs w:val="32"/>
        </w:rPr>
        <w:t>you also</w:t>
      </w:r>
      <w:r w:rsidRPr="00AD55D9">
        <w:rPr>
          <w:rFonts w:ascii="Times New Roman" w:hAnsi="Times New Roman" w:cs="Times New Roman"/>
          <w:sz w:val="32"/>
          <w:szCs w:val="32"/>
        </w:rPr>
        <w:t xml:space="preserve"> cannot think of anything now</w:t>
      </w:r>
      <w:r w:rsidR="00187AD9" w:rsidRPr="00AD55D9">
        <w:rPr>
          <w:rFonts w:ascii="Times New Roman" w:hAnsi="Times New Roman" w:cs="Times New Roman"/>
          <w:sz w:val="32"/>
          <w:szCs w:val="32"/>
        </w:rPr>
        <w:t>,</w:t>
      </w:r>
      <w:r w:rsidRPr="00AD55D9">
        <w:rPr>
          <w:rFonts w:ascii="Times New Roman" w:hAnsi="Times New Roman" w:cs="Times New Roman"/>
          <w:sz w:val="32"/>
          <w:szCs w:val="32"/>
        </w:rPr>
        <w:t xml:space="preserve"> we can move to the next question.</w:t>
      </w:r>
    </w:p>
    <w:p w14:paraId="5E95FE28"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Okay</w:t>
      </w:r>
      <w:r w:rsidR="00790C7B" w:rsidRPr="00AD55D9">
        <w:rPr>
          <w:rFonts w:ascii="Times New Roman" w:hAnsi="Times New Roman" w:cs="Times New Roman"/>
          <w:sz w:val="32"/>
          <w:szCs w:val="32"/>
        </w:rPr>
        <w:t xml:space="preserve"> </w:t>
      </w:r>
      <w:r w:rsidR="004E66CE" w:rsidRPr="00AD55D9">
        <w:rPr>
          <w:rFonts w:ascii="Times New Roman" w:hAnsi="Times New Roman" w:cs="Times New Roman"/>
          <w:sz w:val="32"/>
          <w:szCs w:val="32"/>
        </w:rPr>
        <w:t>let’s</w:t>
      </w:r>
      <w:r w:rsidR="00790C7B" w:rsidRPr="00AD55D9">
        <w:rPr>
          <w:rFonts w:ascii="Times New Roman" w:hAnsi="Times New Roman" w:cs="Times New Roman"/>
          <w:sz w:val="32"/>
          <w:szCs w:val="32"/>
        </w:rPr>
        <w:t xml:space="preserve"> move to </w:t>
      </w:r>
      <w:r w:rsidR="004E66CE" w:rsidRPr="00AD55D9">
        <w:rPr>
          <w:rFonts w:ascii="Times New Roman" w:hAnsi="Times New Roman" w:cs="Times New Roman"/>
          <w:sz w:val="32"/>
          <w:szCs w:val="32"/>
        </w:rPr>
        <w:t>the next</w:t>
      </w:r>
      <w:r w:rsidRPr="00AD55D9">
        <w:rPr>
          <w:rFonts w:ascii="Times New Roman" w:hAnsi="Times New Roman" w:cs="Times New Roman"/>
          <w:sz w:val="32"/>
          <w:szCs w:val="32"/>
        </w:rPr>
        <w:t xml:space="preserve"> question.</w:t>
      </w:r>
    </w:p>
    <w:p w14:paraId="4333674F" w14:textId="1F68B37F"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Let's move to the next question. We're almost done. </w:t>
      </w:r>
      <w:r w:rsidR="004E66CE" w:rsidRPr="00AD55D9">
        <w:rPr>
          <w:rFonts w:ascii="Times New Roman" w:hAnsi="Times New Roman" w:cs="Times New Roman"/>
          <w:sz w:val="32"/>
          <w:szCs w:val="32"/>
        </w:rPr>
        <w:t>[uh]</w:t>
      </w:r>
      <w:r w:rsidRPr="00AD55D9">
        <w:rPr>
          <w:rFonts w:ascii="Times New Roman" w:hAnsi="Times New Roman" w:cs="Times New Roman"/>
          <w:sz w:val="32"/>
          <w:szCs w:val="32"/>
        </w:rPr>
        <w:t>Question 3. Are there any policies or programs that you think should be implemented to address</w:t>
      </w:r>
      <w:r w:rsidR="00B53944" w:rsidRPr="00AD55D9">
        <w:rPr>
          <w:rFonts w:ascii="Times New Roman" w:hAnsi="Times New Roman" w:cs="Times New Roman"/>
          <w:sz w:val="32"/>
          <w:szCs w:val="32"/>
        </w:rPr>
        <w:t xml:space="preserve"> </w:t>
      </w:r>
      <w:r w:rsidR="00CF5C87" w:rsidRPr="00AD55D9">
        <w:rPr>
          <w:rFonts w:ascii="Times New Roman" w:hAnsi="Times New Roman" w:cs="Times New Roman"/>
          <w:sz w:val="32"/>
          <w:szCs w:val="32"/>
        </w:rPr>
        <w:t>barriers…</w:t>
      </w:r>
    </w:p>
    <w:p w14:paraId="260F108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w:t>
      </w:r>
      <w:r w:rsidR="002B738B" w:rsidRPr="00AD55D9">
        <w:rPr>
          <w:rFonts w:ascii="Times New Roman" w:hAnsi="Times New Roman" w:cs="Times New Roman"/>
          <w:b/>
          <w:sz w:val="32"/>
          <w:szCs w:val="32"/>
        </w:rPr>
        <w:t xml:space="preserve">4: </w:t>
      </w:r>
      <w:r w:rsidR="006B41AD" w:rsidRPr="00AD55D9">
        <w:rPr>
          <w:rFonts w:ascii="Times New Roman" w:hAnsi="Times New Roman" w:cs="Times New Roman"/>
          <w:sz w:val="32"/>
          <w:szCs w:val="32"/>
        </w:rPr>
        <w:t xml:space="preserve">[interrupts] that’s the question you asked just </w:t>
      </w:r>
      <w:r w:rsidR="002B738B" w:rsidRPr="00AD55D9">
        <w:rPr>
          <w:rFonts w:ascii="Times New Roman" w:hAnsi="Times New Roman" w:cs="Times New Roman"/>
          <w:sz w:val="32"/>
          <w:szCs w:val="32"/>
        </w:rPr>
        <w:t>now. It’s</w:t>
      </w:r>
      <w:r w:rsidRPr="00AD55D9">
        <w:rPr>
          <w:rFonts w:ascii="Times New Roman" w:hAnsi="Times New Roman" w:cs="Times New Roman"/>
          <w:sz w:val="32"/>
          <w:szCs w:val="32"/>
        </w:rPr>
        <w:t xml:space="preserve"> still the same thing.</w:t>
      </w:r>
    </w:p>
    <w:p w14:paraId="2AF9C1D1" w14:textId="77777777" w:rsidR="000A7E4C" w:rsidRPr="00AD55D9" w:rsidRDefault="002B738B"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[uh]</w:t>
      </w:r>
      <w:r w:rsidR="004D274C" w:rsidRPr="00AD55D9">
        <w:rPr>
          <w:rFonts w:ascii="Times New Roman" w:hAnsi="Times New Roman" w:cs="Times New Roman"/>
          <w:b/>
          <w:sz w:val="32"/>
          <w:szCs w:val="32"/>
        </w:rPr>
        <w:t xml:space="preserve"> </w:t>
      </w:r>
      <w:r w:rsidR="004D274C" w:rsidRPr="00AD55D9">
        <w:rPr>
          <w:rFonts w:ascii="Times New Roman" w:hAnsi="Times New Roman" w:cs="Times New Roman"/>
          <w:sz w:val="32"/>
          <w:szCs w:val="32"/>
        </w:rPr>
        <w:t xml:space="preserve">They are different in the sense that the second question is asking if there are any policies and </w:t>
      </w:r>
      <w:proofErr w:type="gramStart"/>
      <w:r w:rsidR="004D274C" w:rsidRPr="00AD55D9">
        <w:rPr>
          <w:rFonts w:ascii="Times New Roman" w:hAnsi="Times New Roman" w:cs="Times New Roman"/>
          <w:sz w:val="32"/>
          <w:szCs w:val="32"/>
        </w:rPr>
        <w:t>programs</w:t>
      </w:r>
      <w:proofErr w:type="gramEnd"/>
      <w:r w:rsidR="004D274C" w:rsidRPr="00AD55D9">
        <w:rPr>
          <w:rFonts w:ascii="Times New Roman" w:hAnsi="Times New Roman" w:cs="Times New Roman"/>
          <w:sz w:val="32"/>
          <w:szCs w:val="32"/>
        </w:rPr>
        <w:t xml:space="preserve"> that </w:t>
      </w:r>
      <w:proofErr w:type="gramStart"/>
      <w:r w:rsidR="000A7E4C" w:rsidRPr="00AD55D9">
        <w:rPr>
          <w:rFonts w:ascii="Times New Roman" w:hAnsi="Times New Roman" w:cs="Times New Roman"/>
          <w:sz w:val="32"/>
          <w:szCs w:val="32"/>
        </w:rPr>
        <w:t>is</w:t>
      </w:r>
      <w:proofErr w:type="gramEnd"/>
      <w:r w:rsidR="000A7E4C" w:rsidRPr="00AD55D9">
        <w:rPr>
          <w:rFonts w:ascii="Times New Roman" w:hAnsi="Times New Roman" w:cs="Times New Roman"/>
          <w:sz w:val="32"/>
          <w:szCs w:val="32"/>
        </w:rPr>
        <w:t>, practices</w:t>
      </w:r>
      <w:r w:rsidR="004D274C" w:rsidRPr="00AD55D9">
        <w:rPr>
          <w:rFonts w:ascii="Times New Roman" w:hAnsi="Times New Roman" w:cs="Times New Roman"/>
          <w:sz w:val="32"/>
          <w:szCs w:val="32"/>
        </w:rPr>
        <w:t xml:space="preserve"> that are already in place</w:t>
      </w:r>
      <w:r w:rsidR="000A7E4C"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that encourage people or that create </w:t>
      </w:r>
      <w:proofErr w:type="gramStart"/>
      <w:r w:rsidR="004D274C" w:rsidRPr="00AD55D9">
        <w:rPr>
          <w:rFonts w:ascii="Times New Roman" w:hAnsi="Times New Roman" w:cs="Times New Roman"/>
          <w:sz w:val="32"/>
          <w:szCs w:val="32"/>
        </w:rPr>
        <w:t>barrier</w:t>
      </w:r>
      <w:proofErr w:type="gramEnd"/>
      <w:r w:rsidR="004D274C" w:rsidRPr="00AD55D9">
        <w:rPr>
          <w:rFonts w:ascii="Times New Roman" w:hAnsi="Times New Roman" w:cs="Times New Roman"/>
          <w:sz w:val="32"/>
          <w:szCs w:val="32"/>
        </w:rPr>
        <w:t xml:space="preserve"> for people. </w:t>
      </w:r>
    </w:p>
    <w:p w14:paraId="4A8D404C"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This one now is</w:t>
      </w:r>
      <w:r w:rsidR="000A7E4C" w:rsidRPr="00AD55D9">
        <w:rPr>
          <w:rFonts w:ascii="Times New Roman" w:hAnsi="Times New Roman" w:cs="Times New Roman"/>
          <w:sz w:val="32"/>
          <w:szCs w:val="32"/>
        </w:rPr>
        <w:t xml:space="preserve"> “</w:t>
      </w:r>
      <w:r w:rsidRPr="00AD55D9">
        <w:rPr>
          <w:rFonts w:ascii="Times New Roman" w:hAnsi="Times New Roman" w:cs="Times New Roman"/>
          <w:sz w:val="32"/>
          <w:szCs w:val="32"/>
        </w:rPr>
        <w:t>Is there anyone that you think in your own mind that should be implemented to address problems faced by Nigerian and African immigrants.</w:t>
      </w:r>
      <w:r w:rsidR="000A7E4C" w:rsidRPr="00AD55D9">
        <w:rPr>
          <w:rFonts w:ascii="Times New Roman" w:hAnsi="Times New Roman" w:cs="Times New Roman"/>
          <w:sz w:val="32"/>
          <w:szCs w:val="32"/>
        </w:rPr>
        <w:t>”</w:t>
      </w:r>
      <w:r w:rsidRPr="00AD55D9">
        <w:rPr>
          <w:rFonts w:ascii="Times New Roman" w:hAnsi="Times New Roman" w:cs="Times New Roman"/>
          <w:sz w:val="32"/>
          <w:szCs w:val="32"/>
        </w:rPr>
        <w:t xml:space="preserve"> And I, you said something about language training program.</w:t>
      </w:r>
    </w:p>
    <w:p w14:paraId="27E8877E"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Yes, I've said that one.</w:t>
      </w:r>
    </w:p>
    <w:p w14:paraId="1EA2A51F"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Yeah, which I think is applicable to this question, too. </w:t>
      </w:r>
      <w:r w:rsidR="0025489B" w:rsidRPr="00AD55D9">
        <w:rPr>
          <w:rFonts w:ascii="Times New Roman" w:hAnsi="Times New Roman" w:cs="Times New Roman"/>
          <w:sz w:val="32"/>
          <w:szCs w:val="32"/>
        </w:rPr>
        <w:t xml:space="preserve">But I </w:t>
      </w:r>
      <w:r w:rsidRPr="00AD55D9">
        <w:rPr>
          <w:rFonts w:ascii="Times New Roman" w:hAnsi="Times New Roman" w:cs="Times New Roman"/>
          <w:sz w:val="32"/>
          <w:szCs w:val="32"/>
        </w:rPr>
        <w:t>just don't want to limit your answer to that</w:t>
      </w:r>
      <w:r w:rsidR="0025489B" w:rsidRPr="00AD55D9">
        <w:rPr>
          <w:rFonts w:ascii="Times New Roman" w:hAnsi="Times New Roman" w:cs="Times New Roman"/>
          <w:sz w:val="32"/>
          <w:szCs w:val="32"/>
        </w:rPr>
        <w:t xml:space="preserve"> </w:t>
      </w:r>
      <w:r w:rsidR="005C1C1B" w:rsidRPr="00AD55D9">
        <w:rPr>
          <w:rFonts w:ascii="Times New Roman" w:hAnsi="Times New Roman" w:cs="Times New Roman"/>
          <w:sz w:val="32"/>
          <w:szCs w:val="32"/>
        </w:rPr>
        <w:t>in case</w:t>
      </w:r>
      <w:r w:rsidRPr="00AD55D9">
        <w:rPr>
          <w:rFonts w:ascii="Times New Roman" w:hAnsi="Times New Roman" w:cs="Times New Roman"/>
          <w:sz w:val="32"/>
          <w:szCs w:val="32"/>
        </w:rPr>
        <w:t xml:space="preserve"> you have additional things to add, if you don't have additional things to add, then we can move to </w:t>
      </w:r>
      <w:r w:rsidR="005C1C1B" w:rsidRPr="00AD55D9">
        <w:rPr>
          <w:rFonts w:ascii="Times New Roman" w:hAnsi="Times New Roman" w:cs="Times New Roman"/>
          <w:sz w:val="32"/>
          <w:szCs w:val="32"/>
        </w:rPr>
        <w:t>the other.</w:t>
      </w:r>
    </w:p>
    <w:p w14:paraId="60A56084"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 xml:space="preserve">There's </w:t>
      </w:r>
      <w:r w:rsidR="001A6EBD" w:rsidRPr="00AD55D9">
        <w:rPr>
          <w:rFonts w:ascii="Times New Roman" w:hAnsi="Times New Roman" w:cs="Times New Roman"/>
          <w:sz w:val="32"/>
          <w:szCs w:val="32"/>
        </w:rPr>
        <w:t>none</w:t>
      </w:r>
      <w:r w:rsidR="008E1B5F" w:rsidRPr="00AD55D9">
        <w:rPr>
          <w:rFonts w:ascii="Times New Roman" w:hAnsi="Times New Roman" w:cs="Times New Roman"/>
          <w:sz w:val="32"/>
          <w:szCs w:val="32"/>
        </w:rPr>
        <w:t>.</w:t>
      </w:r>
    </w:p>
    <w:p w14:paraId="43748204" w14:textId="022A3D4B" w:rsidR="008E1B5F"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Okay, then, let's just move to the very last question</w:t>
      </w:r>
      <w:r w:rsidR="008E1B5F" w:rsidRPr="00AD55D9">
        <w:rPr>
          <w:rFonts w:ascii="Times New Roman" w:hAnsi="Times New Roman" w:cs="Times New Roman"/>
          <w:sz w:val="32"/>
          <w:szCs w:val="32"/>
        </w:rPr>
        <w:t xml:space="preserve"> a</w:t>
      </w:r>
      <w:r w:rsidRPr="00AD55D9">
        <w:rPr>
          <w:rFonts w:ascii="Times New Roman" w:hAnsi="Times New Roman" w:cs="Times New Roman"/>
          <w:sz w:val="32"/>
          <w:szCs w:val="32"/>
        </w:rPr>
        <w:t xml:space="preserve">nd the very last question is just </w:t>
      </w:r>
      <w:r w:rsidR="008E1B5F" w:rsidRPr="00AD55D9">
        <w:rPr>
          <w:rFonts w:ascii="Times New Roman" w:hAnsi="Times New Roman" w:cs="Times New Roman"/>
          <w:sz w:val="32"/>
          <w:szCs w:val="32"/>
        </w:rPr>
        <w:t>[uh</w:t>
      </w:r>
      <w:r w:rsidR="007E44C6" w:rsidRPr="00AD55D9">
        <w:rPr>
          <w:rFonts w:ascii="Times New Roman" w:hAnsi="Times New Roman" w:cs="Times New Roman"/>
          <w:sz w:val="32"/>
          <w:szCs w:val="32"/>
        </w:rPr>
        <w:t>],</w:t>
      </w:r>
      <w:r w:rsidR="008E1B5F"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it's more like a blanket opportunity for you to say anything that you wish you want to add. </w:t>
      </w:r>
    </w:p>
    <w:p w14:paraId="67ACBA0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Question </w:t>
      </w:r>
      <w:r w:rsidR="008E1B5F" w:rsidRPr="00AD55D9">
        <w:rPr>
          <w:rFonts w:ascii="Times New Roman" w:hAnsi="Times New Roman" w:cs="Times New Roman"/>
          <w:sz w:val="32"/>
          <w:szCs w:val="32"/>
        </w:rPr>
        <w:t>four is- D</w:t>
      </w:r>
      <w:r w:rsidRPr="00AD55D9">
        <w:rPr>
          <w:rFonts w:ascii="Times New Roman" w:hAnsi="Times New Roman" w:cs="Times New Roman"/>
          <w:sz w:val="32"/>
          <w:szCs w:val="32"/>
        </w:rPr>
        <w:t>o you have any additional comments or insights you would like to shar</w:t>
      </w:r>
      <w:r w:rsidR="008E1B5F" w:rsidRPr="00AD55D9">
        <w:rPr>
          <w:rFonts w:ascii="Times New Roman" w:hAnsi="Times New Roman" w:cs="Times New Roman"/>
          <w:sz w:val="32"/>
          <w:szCs w:val="32"/>
        </w:rPr>
        <w:t>e?</w:t>
      </w:r>
    </w:p>
    <w:p w14:paraId="686991EE" w14:textId="794B1F1D" w:rsidR="00FF1B73"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68312A" w:rsidRPr="00AD55D9">
        <w:rPr>
          <w:rFonts w:ascii="Times New Roman" w:hAnsi="Times New Roman" w:cs="Times New Roman"/>
          <w:sz w:val="32"/>
          <w:szCs w:val="32"/>
        </w:rPr>
        <w:t xml:space="preserve">[long pause] What I </w:t>
      </w:r>
      <w:r w:rsidRPr="00AD55D9">
        <w:rPr>
          <w:rFonts w:ascii="Times New Roman" w:hAnsi="Times New Roman" w:cs="Times New Roman"/>
          <w:sz w:val="32"/>
          <w:szCs w:val="32"/>
        </w:rPr>
        <w:t>just want to advise is that language barrier</w:t>
      </w:r>
      <w:r w:rsidR="0068312A"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and </w:t>
      </w:r>
      <w:r w:rsidR="007E44C6">
        <w:rPr>
          <w:rFonts w:ascii="Times New Roman" w:hAnsi="Times New Roman" w:cs="Times New Roman"/>
          <w:sz w:val="32"/>
          <w:szCs w:val="32"/>
        </w:rPr>
        <w:t>employment</w:t>
      </w:r>
      <w:r w:rsidRPr="00AD55D9">
        <w:rPr>
          <w:rFonts w:ascii="Times New Roman" w:hAnsi="Times New Roman" w:cs="Times New Roman"/>
          <w:sz w:val="32"/>
          <w:szCs w:val="32"/>
        </w:rPr>
        <w:t xml:space="preserve">. </w:t>
      </w:r>
      <w:r w:rsidR="007E44C6">
        <w:rPr>
          <w:rFonts w:ascii="Times New Roman" w:hAnsi="Times New Roman" w:cs="Times New Roman"/>
          <w:sz w:val="32"/>
          <w:szCs w:val="32"/>
        </w:rPr>
        <w:t>I</w:t>
      </w:r>
      <w:r w:rsidRPr="00AD55D9">
        <w:rPr>
          <w:rFonts w:ascii="Times New Roman" w:hAnsi="Times New Roman" w:cs="Times New Roman"/>
          <w:sz w:val="32"/>
          <w:szCs w:val="32"/>
        </w:rPr>
        <w:t>f they can do something about th</w:t>
      </w:r>
      <w:r w:rsidR="0068312A" w:rsidRPr="00AD55D9">
        <w:rPr>
          <w:rFonts w:ascii="Times New Roman" w:hAnsi="Times New Roman" w:cs="Times New Roman"/>
          <w:sz w:val="32"/>
          <w:szCs w:val="32"/>
        </w:rPr>
        <w:t xml:space="preserve">e </w:t>
      </w:r>
      <w:r w:rsidRPr="00AD55D9">
        <w:rPr>
          <w:rFonts w:ascii="Times New Roman" w:hAnsi="Times New Roman" w:cs="Times New Roman"/>
          <w:sz w:val="32"/>
          <w:szCs w:val="32"/>
        </w:rPr>
        <w:t xml:space="preserve">language. </w:t>
      </w:r>
      <w:r w:rsidR="0068312A" w:rsidRPr="00AD55D9">
        <w:rPr>
          <w:rFonts w:ascii="Times New Roman" w:hAnsi="Times New Roman" w:cs="Times New Roman"/>
          <w:sz w:val="32"/>
          <w:szCs w:val="32"/>
        </w:rPr>
        <w:t>T</w:t>
      </w:r>
      <w:r w:rsidRPr="00AD55D9">
        <w:rPr>
          <w:rFonts w:ascii="Times New Roman" w:hAnsi="Times New Roman" w:cs="Times New Roman"/>
          <w:sz w:val="32"/>
          <w:szCs w:val="32"/>
        </w:rPr>
        <w:t>here was a time I was going somewhere</w:t>
      </w:r>
      <w:r w:rsidR="0068312A" w:rsidRPr="00AD55D9">
        <w:rPr>
          <w:rFonts w:ascii="Times New Roman" w:hAnsi="Times New Roman" w:cs="Times New Roman"/>
          <w:sz w:val="32"/>
          <w:szCs w:val="32"/>
        </w:rPr>
        <w:t xml:space="preserve"> and </w:t>
      </w:r>
      <w:r w:rsidR="00FF1B73" w:rsidRPr="00AD55D9">
        <w:rPr>
          <w:rFonts w:ascii="Times New Roman" w:hAnsi="Times New Roman" w:cs="Times New Roman"/>
          <w:sz w:val="32"/>
          <w:szCs w:val="32"/>
        </w:rPr>
        <w:t>t</w:t>
      </w:r>
      <w:r w:rsidRPr="00AD55D9">
        <w:rPr>
          <w:rFonts w:ascii="Times New Roman" w:hAnsi="Times New Roman" w:cs="Times New Roman"/>
          <w:sz w:val="32"/>
          <w:szCs w:val="32"/>
        </w:rPr>
        <w:t xml:space="preserve">his person, I think the person </w:t>
      </w:r>
      <w:r w:rsidR="00FF1B73" w:rsidRPr="00AD55D9">
        <w:rPr>
          <w:rFonts w:ascii="Times New Roman" w:hAnsi="Times New Roman" w:cs="Times New Roman"/>
          <w:sz w:val="32"/>
          <w:szCs w:val="32"/>
        </w:rPr>
        <w:t>is Spanish</w:t>
      </w:r>
      <w:r w:rsidRPr="00AD55D9">
        <w:rPr>
          <w:rFonts w:ascii="Times New Roman" w:hAnsi="Times New Roman" w:cs="Times New Roman"/>
          <w:sz w:val="32"/>
          <w:szCs w:val="32"/>
        </w:rPr>
        <w:t xml:space="preserve"> or </w:t>
      </w:r>
      <w:r w:rsidR="00FF1B73" w:rsidRPr="00AD55D9">
        <w:rPr>
          <w:rFonts w:ascii="Times New Roman" w:hAnsi="Times New Roman" w:cs="Times New Roman"/>
          <w:sz w:val="32"/>
          <w:szCs w:val="32"/>
        </w:rPr>
        <w:t xml:space="preserve">so. </w:t>
      </w:r>
      <w:r w:rsidRPr="00AD55D9">
        <w:rPr>
          <w:rFonts w:ascii="Times New Roman" w:hAnsi="Times New Roman" w:cs="Times New Roman"/>
          <w:sz w:val="32"/>
          <w:szCs w:val="32"/>
        </w:rPr>
        <w:t xml:space="preserve"> A woman going somewhere</w:t>
      </w:r>
      <w:r w:rsidR="00FF1B73" w:rsidRPr="00AD55D9">
        <w:rPr>
          <w:rFonts w:ascii="Times New Roman" w:hAnsi="Times New Roman" w:cs="Times New Roman"/>
          <w:sz w:val="32"/>
          <w:szCs w:val="32"/>
        </w:rPr>
        <w:t xml:space="preserve"> and </w:t>
      </w:r>
      <w:r w:rsidRPr="00AD55D9">
        <w:rPr>
          <w:rFonts w:ascii="Times New Roman" w:hAnsi="Times New Roman" w:cs="Times New Roman"/>
          <w:sz w:val="32"/>
          <w:szCs w:val="32"/>
        </w:rPr>
        <w:t xml:space="preserve">does not know where to go and does not understand English. She had to write something on </w:t>
      </w:r>
      <w:r w:rsidR="007E44C6" w:rsidRPr="00AD55D9">
        <w:rPr>
          <w:rFonts w:ascii="Times New Roman" w:hAnsi="Times New Roman" w:cs="Times New Roman"/>
          <w:sz w:val="32"/>
          <w:szCs w:val="32"/>
        </w:rPr>
        <w:t>paper,</w:t>
      </w:r>
      <w:r w:rsidR="00FF1B73" w:rsidRPr="00AD55D9">
        <w:rPr>
          <w:rFonts w:ascii="Times New Roman" w:hAnsi="Times New Roman" w:cs="Times New Roman"/>
          <w:sz w:val="32"/>
          <w:szCs w:val="32"/>
        </w:rPr>
        <w:t xml:space="preserve"> and she showed me. </w:t>
      </w:r>
    </w:p>
    <w:p w14:paraId="35104D2D" w14:textId="1B4C4CDD" w:rsidR="00660567"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I wanted to help the woman as I </w:t>
      </w:r>
      <w:r w:rsidR="00FF1B73" w:rsidRPr="00AD55D9">
        <w:rPr>
          <w:rFonts w:ascii="Times New Roman" w:hAnsi="Times New Roman" w:cs="Times New Roman"/>
          <w:sz w:val="32"/>
          <w:szCs w:val="32"/>
        </w:rPr>
        <w:t xml:space="preserve">asked </w:t>
      </w:r>
      <w:r w:rsidR="00E438B1" w:rsidRPr="00AD55D9">
        <w:rPr>
          <w:rFonts w:ascii="Times New Roman" w:hAnsi="Times New Roman" w:cs="Times New Roman"/>
          <w:sz w:val="32"/>
          <w:szCs w:val="32"/>
        </w:rPr>
        <w:t>“</w:t>
      </w:r>
      <w:r w:rsidR="007E44C6">
        <w:rPr>
          <w:rFonts w:ascii="Times New Roman" w:hAnsi="Times New Roman" w:cs="Times New Roman"/>
          <w:sz w:val="32"/>
          <w:szCs w:val="32"/>
        </w:rPr>
        <w:t>What is it, w</w:t>
      </w:r>
      <w:r w:rsidRPr="00AD55D9">
        <w:rPr>
          <w:rFonts w:ascii="Times New Roman" w:hAnsi="Times New Roman" w:cs="Times New Roman"/>
          <w:sz w:val="32"/>
          <w:szCs w:val="32"/>
        </w:rPr>
        <w:t>here are you going? She could not tell me anything</w:t>
      </w:r>
      <w:r w:rsidR="00E438B1" w:rsidRPr="00AD55D9">
        <w:rPr>
          <w:rFonts w:ascii="Times New Roman" w:hAnsi="Times New Roman" w:cs="Times New Roman"/>
          <w:sz w:val="32"/>
          <w:szCs w:val="32"/>
        </w:rPr>
        <w:t xml:space="preserve">, she </w:t>
      </w:r>
      <w:proofErr w:type="gramStart"/>
      <w:r w:rsidRPr="00AD55D9">
        <w:rPr>
          <w:rFonts w:ascii="Times New Roman" w:hAnsi="Times New Roman" w:cs="Times New Roman"/>
          <w:sz w:val="32"/>
          <w:szCs w:val="32"/>
        </w:rPr>
        <w:t>showed</w:t>
      </w:r>
      <w:proofErr w:type="gramEnd"/>
      <w:r w:rsidRPr="00AD55D9">
        <w:rPr>
          <w:rFonts w:ascii="Times New Roman" w:hAnsi="Times New Roman" w:cs="Times New Roman"/>
          <w:sz w:val="32"/>
          <w:szCs w:val="32"/>
        </w:rPr>
        <w:t xml:space="preserve"> the paper, she said they wrote it down. No</w:t>
      </w:r>
      <w:r w:rsidR="00E438B1" w:rsidRPr="00AD55D9">
        <w:rPr>
          <w:rFonts w:ascii="Times New Roman" w:hAnsi="Times New Roman" w:cs="Times New Roman"/>
          <w:sz w:val="32"/>
          <w:szCs w:val="32"/>
        </w:rPr>
        <w:t xml:space="preserve"> </w:t>
      </w:r>
      <w:r w:rsidRPr="00AD55D9">
        <w:rPr>
          <w:rFonts w:ascii="Times New Roman" w:hAnsi="Times New Roman" w:cs="Times New Roman"/>
          <w:sz w:val="32"/>
          <w:szCs w:val="32"/>
        </w:rPr>
        <w:t>English</w:t>
      </w:r>
      <w:r w:rsidR="00E438B1" w:rsidRPr="00AD55D9">
        <w:rPr>
          <w:rFonts w:ascii="Times New Roman" w:hAnsi="Times New Roman" w:cs="Times New Roman"/>
          <w:sz w:val="32"/>
          <w:szCs w:val="32"/>
        </w:rPr>
        <w:t xml:space="preserve"> and </w:t>
      </w:r>
      <w:r w:rsidRPr="00AD55D9">
        <w:rPr>
          <w:rFonts w:ascii="Times New Roman" w:hAnsi="Times New Roman" w:cs="Times New Roman"/>
          <w:sz w:val="32"/>
          <w:szCs w:val="32"/>
        </w:rPr>
        <w:t>I</w:t>
      </w:r>
      <w:r w:rsidR="00E438B1" w:rsidRPr="00AD55D9">
        <w:rPr>
          <w:rFonts w:ascii="Times New Roman" w:hAnsi="Times New Roman" w:cs="Times New Roman"/>
          <w:sz w:val="32"/>
          <w:szCs w:val="32"/>
        </w:rPr>
        <w:t xml:space="preserve"> too,</w:t>
      </w:r>
      <w:r w:rsidRPr="00AD55D9">
        <w:rPr>
          <w:rFonts w:ascii="Times New Roman" w:hAnsi="Times New Roman" w:cs="Times New Roman"/>
          <w:sz w:val="32"/>
          <w:szCs w:val="32"/>
        </w:rPr>
        <w:t xml:space="preserve"> do not understand your language</w:t>
      </w:r>
      <w:r w:rsidR="00E438B1" w:rsidRPr="00AD55D9">
        <w:rPr>
          <w:rFonts w:ascii="Times New Roman" w:hAnsi="Times New Roman" w:cs="Times New Roman"/>
          <w:sz w:val="32"/>
          <w:szCs w:val="32"/>
        </w:rPr>
        <w:t>,</w:t>
      </w:r>
      <w:r w:rsidRPr="00AD55D9">
        <w:rPr>
          <w:rFonts w:ascii="Times New Roman" w:hAnsi="Times New Roman" w:cs="Times New Roman"/>
          <w:sz w:val="32"/>
          <w:szCs w:val="32"/>
        </w:rPr>
        <w:t xml:space="preserve"> </w:t>
      </w:r>
      <w:r w:rsidR="00E438B1" w:rsidRPr="00AD55D9">
        <w:rPr>
          <w:rFonts w:ascii="Times New Roman" w:hAnsi="Times New Roman" w:cs="Times New Roman"/>
          <w:sz w:val="32"/>
          <w:szCs w:val="32"/>
        </w:rPr>
        <w:t xml:space="preserve">we couldn’t </w:t>
      </w:r>
      <w:r w:rsidRPr="00AD55D9">
        <w:rPr>
          <w:rFonts w:ascii="Times New Roman" w:hAnsi="Times New Roman" w:cs="Times New Roman"/>
          <w:sz w:val="32"/>
          <w:szCs w:val="32"/>
        </w:rPr>
        <w:t xml:space="preserve">communicate. </w:t>
      </w:r>
    </w:p>
    <w:p w14:paraId="4D6D7889" w14:textId="77777777" w:rsidR="00201511" w:rsidRPr="00AD55D9" w:rsidRDefault="00660567"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 I</w:t>
      </w:r>
      <w:r w:rsidR="004D274C" w:rsidRPr="00AD55D9">
        <w:rPr>
          <w:rFonts w:ascii="Times New Roman" w:hAnsi="Times New Roman" w:cs="Times New Roman"/>
          <w:sz w:val="32"/>
          <w:szCs w:val="32"/>
        </w:rPr>
        <w:t xml:space="preserve"> just pitied the woman that day because there was nobody to </w:t>
      </w:r>
      <w:r w:rsidR="00313C8E" w:rsidRPr="00AD55D9">
        <w:rPr>
          <w:rFonts w:ascii="Times New Roman" w:hAnsi="Times New Roman" w:cs="Times New Roman"/>
          <w:sz w:val="32"/>
          <w:szCs w:val="32"/>
        </w:rPr>
        <w:t>help. Everyone</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there that time</w:t>
      </w:r>
      <w:r w:rsidRPr="00AD55D9">
        <w:rPr>
          <w:rFonts w:ascii="Times New Roman" w:hAnsi="Times New Roman" w:cs="Times New Roman"/>
          <w:sz w:val="32"/>
          <w:szCs w:val="32"/>
        </w:rPr>
        <w:t xml:space="preserve"> could help because we didn’t </w:t>
      </w:r>
      <w:r w:rsidR="00313C8E" w:rsidRPr="00AD55D9">
        <w:rPr>
          <w:rFonts w:ascii="Times New Roman" w:hAnsi="Times New Roman" w:cs="Times New Roman"/>
          <w:sz w:val="32"/>
          <w:szCs w:val="32"/>
        </w:rPr>
        <w:t>understand the</w:t>
      </w:r>
      <w:r w:rsidR="004D274C" w:rsidRPr="00AD55D9">
        <w:rPr>
          <w:rFonts w:ascii="Times New Roman" w:hAnsi="Times New Roman" w:cs="Times New Roman"/>
          <w:sz w:val="32"/>
          <w:szCs w:val="32"/>
        </w:rPr>
        <w:t xml:space="preserve"> language, so I had to</w:t>
      </w:r>
      <w:r w:rsidR="00313C8E" w:rsidRPr="00AD55D9">
        <w:rPr>
          <w:rFonts w:ascii="Times New Roman" w:hAnsi="Times New Roman" w:cs="Times New Roman"/>
          <w:sz w:val="32"/>
          <w:szCs w:val="32"/>
        </w:rPr>
        <w:t xml:space="preserve"> leave because I</w:t>
      </w:r>
      <w:r w:rsidR="004D274C" w:rsidRPr="00AD55D9">
        <w:rPr>
          <w:rFonts w:ascii="Times New Roman" w:hAnsi="Times New Roman" w:cs="Times New Roman"/>
          <w:sz w:val="32"/>
          <w:szCs w:val="32"/>
        </w:rPr>
        <w:t xml:space="preserve"> don't understand Spanish</w:t>
      </w:r>
      <w:r w:rsidR="00E347D6" w:rsidRPr="00AD55D9">
        <w:rPr>
          <w:rFonts w:ascii="Times New Roman" w:hAnsi="Times New Roman" w:cs="Times New Roman"/>
          <w:sz w:val="32"/>
          <w:szCs w:val="32"/>
        </w:rPr>
        <w:t xml:space="preserve"> and what was written was in Spanish and not</w:t>
      </w:r>
      <w:r w:rsidR="004D274C" w:rsidRPr="00AD55D9">
        <w:rPr>
          <w:rFonts w:ascii="Times New Roman" w:hAnsi="Times New Roman" w:cs="Times New Roman"/>
          <w:sz w:val="32"/>
          <w:szCs w:val="32"/>
        </w:rPr>
        <w:t xml:space="preserve"> English</w:t>
      </w:r>
      <w:r w:rsidR="00E347D6"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at least for somebody to help the woman.  How many people can </w:t>
      </w:r>
      <w:r w:rsidR="00201511" w:rsidRPr="00AD55D9">
        <w:rPr>
          <w:rFonts w:ascii="Times New Roman" w:hAnsi="Times New Roman" w:cs="Times New Roman"/>
          <w:sz w:val="32"/>
          <w:szCs w:val="32"/>
        </w:rPr>
        <w:t xml:space="preserve">read Spanish? </w:t>
      </w:r>
    </w:p>
    <w:p w14:paraId="7BB5FAA7"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So</w:t>
      </w:r>
      <w:r w:rsidR="00201511" w:rsidRPr="00AD55D9">
        <w:rPr>
          <w:rFonts w:ascii="Times New Roman" w:hAnsi="Times New Roman" w:cs="Times New Roman"/>
          <w:sz w:val="32"/>
          <w:szCs w:val="32"/>
        </w:rPr>
        <w:t>,</w:t>
      </w:r>
      <w:r w:rsidRPr="00AD55D9">
        <w:rPr>
          <w:rFonts w:ascii="Times New Roman" w:hAnsi="Times New Roman" w:cs="Times New Roman"/>
          <w:sz w:val="32"/>
          <w:szCs w:val="32"/>
        </w:rPr>
        <w:t xml:space="preserve"> language barrier, then the employment I don't know what they can do</w:t>
      </w:r>
      <w:r w:rsidR="00201511" w:rsidRPr="00AD55D9">
        <w:rPr>
          <w:rFonts w:ascii="Times New Roman" w:hAnsi="Times New Roman" w:cs="Times New Roman"/>
          <w:sz w:val="32"/>
          <w:szCs w:val="32"/>
        </w:rPr>
        <w:t xml:space="preserve"> yo</w:t>
      </w:r>
      <w:r w:rsidRPr="00AD55D9">
        <w:rPr>
          <w:rFonts w:ascii="Times New Roman" w:hAnsi="Times New Roman" w:cs="Times New Roman"/>
          <w:sz w:val="32"/>
          <w:szCs w:val="32"/>
        </w:rPr>
        <w:t>u know employment here if you are not careful</w:t>
      </w:r>
      <w:proofErr w:type="gramStart"/>
      <w:r w:rsidRPr="00AD55D9">
        <w:rPr>
          <w:rFonts w:ascii="Times New Roman" w:hAnsi="Times New Roman" w:cs="Times New Roman"/>
          <w:sz w:val="32"/>
          <w:szCs w:val="32"/>
        </w:rPr>
        <w:t>.</w:t>
      </w:r>
      <w:proofErr w:type="gramEnd"/>
      <w:r w:rsidRPr="00AD55D9">
        <w:rPr>
          <w:rFonts w:ascii="Times New Roman" w:hAnsi="Times New Roman" w:cs="Times New Roman"/>
          <w:sz w:val="32"/>
          <w:szCs w:val="32"/>
        </w:rPr>
        <w:t xml:space="preserve"> I don't want to say much about</w:t>
      </w:r>
      <w:r w:rsidR="00201511" w:rsidRPr="00AD55D9">
        <w:rPr>
          <w:rFonts w:ascii="Times New Roman" w:hAnsi="Times New Roman" w:cs="Times New Roman"/>
          <w:sz w:val="32"/>
          <w:szCs w:val="32"/>
        </w:rPr>
        <w:t xml:space="preserve"> employment here.</w:t>
      </w:r>
    </w:p>
    <w:p w14:paraId="0F5DE58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I understand that, at least from your perspective, being somebody who's in a Phd</w:t>
      </w:r>
      <w:r w:rsidR="00606D66" w:rsidRPr="00AD55D9">
        <w:rPr>
          <w:rFonts w:ascii="Times New Roman" w:hAnsi="Times New Roman" w:cs="Times New Roman"/>
          <w:sz w:val="32"/>
          <w:szCs w:val="32"/>
        </w:rPr>
        <w:t xml:space="preserve"> program</w:t>
      </w:r>
    </w:p>
    <w:p w14:paraId="203B7ED4" w14:textId="77777777" w:rsidR="00606D66"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00606D66" w:rsidRPr="00AD55D9">
        <w:rPr>
          <w:rFonts w:ascii="Times New Roman" w:hAnsi="Times New Roman" w:cs="Times New Roman"/>
          <w:sz w:val="32"/>
          <w:szCs w:val="32"/>
        </w:rPr>
        <w:t>Uhm</w:t>
      </w:r>
    </w:p>
    <w:p w14:paraId="257D5E7D" w14:textId="0A651A43" w:rsidR="00B56575" w:rsidRPr="00AD55D9" w:rsidRDefault="002C27A6"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There are rules and regulations that guide</w:t>
      </w:r>
      <w:r w:rsidR="00764906" w:rsidRPr="00AD55D9">
        <w:rPr>
          <w:rFonts w:ascii="Times New Roman" w:hAnsi="Times New Roman" w:cs="Times New Roman"/>
          <w:sz w:val="32"/>
          <w:szCs w:val="32"/>
        </w:rPr>
        <w:t xml:space="preserve"> </w:t>
      </w:r>
      <w:r w:rsidR="004D274C" w:rsidRPr="00AD55D9">
        <w:rPr>
          <w:rFonts w:ascii="Times New Roman" w:hAnsi="Times New Roman" w:cs="Times New Roman"/>
          <w:sz w:val="32"/>
          <w:szCs w:val="32"/>
        </w:rPr>
        <w:t xml:space="preserve">what kind of </w:t>
      </w:r>
      <w:r w:rsidR="006A5384">
        <w:rPr>
          <w:rFonts w:ascii="Times New Roman" w:hAnsi="Times New Roman" w:cs="Times New Roman"/>
          <w:sz w:val="32"/>
          <w:szCs w:val="32"/>
        </w:rPr>
        <w:t>employment</w:t>
      </w:r>
      <w:r w:rsidR="004D274C" w:rsidRPr="00AD55D9">
        <w:rPr>
          <w:rFonts w:ascii="Times New Roman" w:hAnsi="Times New Roman" w:cs="Times New Roman"/>
          <w:sz w:val="32"/>
          <w:szCs w:val="32"/>
        </w:rPr>
        <w:t xml:space="preserve"> you could have based on the kind of visa you </w:t>
      </w:r>
      <w:proofErr w:type="gramStart"/>
      <w:r w:rsidR="004D274C" w:rsidRPr="00AD55D9">
        <w:rPr>
          <w:rFonts w:ascii="Times New Roman" w:hAnsi="Times New Roman" w:cs="Times New Roman"/>
          <w:sz w:val="32"/>
          <w:szCs w:val="32"/>
        </w:rPr>
        <w:t>have</w:t>
      </w:r>
      <w:proofErr w:type="gramEnd"/>
      <w:r w:rsidR="00C4499B" w:rsidRPr="00AD55D9">
        <w:rPr>
          <w:rFonts w:ascii="Times New Roman" w:hAnsi="Times New Roman" w:cs="Times New Roman"/>
          <w:sz w:val="32"/>
          <w:szCs w:val="32"/>
        </w:rPr>
        <w:t xml:space="preserve"> and </w:t>
      </w:r>
      <w:r w:rsidR="004D274C" w:rsidRPr="00AD55D9">
        <w:rPr>
          <w:rFonts w:ascii="Times New Roman" w:hAnsi="Times New Roman" w:cs="Times New Roman"/>
          <w:sz w:val="32"/>
          <w:szCs w:val="32"/>
        </w:rPr>
        <w:t xml:space="preserve">I think </w:t>
      </w:r>
      <w:proofErr w:type="gramStart"/>
      <w:r w:rsidR="004D274C" w:rsidRPr="00AD55D9">
        <w:rPr>
          <w:rFonts w:ascii="Times New Roman" w:hAnsi="Times New Roman" w:cs="Times New Roman"/>
          <w:sz w:val="32"/>
          <w:szCs w:val="32"/>
        </w:rPr>
        <w:t>that's</w:t>
      </w:r>
      <w:r w:rsidR="00C4499B" w:rsidRPr="00AD55D9">
        <w:rPr>
          <w:rFonts w:ascii="Times New Roman" w:hAnsi="Times New Roman" w:cs="Times New Roman"/>
          <w:sz w:val="32"/>
          <w:szCs w:val="32"/>
        </w:rPr>
        <w:t>..</w:t>
      </w:r>
      <w:proofErr w:type="gramEnd"/>
    </w:p>
    <w:p w14:paraId="559EA239"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Okay.</w:t>
      </w:r>
    </w:p>
    <w:p w14:paraId="41C2431E" w14:textId="18FD425E" w:rsidR="00890CBC"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That's fair</w:t>
      </w:r>
      <w:r w:rsidR="00C4499B" w:rsidRPr="00AD55D9">
        <w:rPr>
          <w:rFonts w:ascii="Times New Roman" w:hAnsi="Times New Roman" w:cs="Times New Roman"/>
          <w:sz w:val="32"/>
          <w:szCs w:val="32"/>
        </w:rPr>
        <w:t xml:space="preserve"> and reasonable </w:t>
      </w:r>
      <w:r w:rsidRPr="00AD55D9">
        <w:rPr>
          <w:rFonts w:ascii="Times New Roman" w:hAnsi="Times New Roman" w:cs="Times New Roman"/>
          <w:sz w:val="32"/>
          <w:szCs w:val="32"/>
        </w:rPr>
        <w:t>but the takeaway for me is the the commonality of you being in the Phd</w:t>
      </w:r>
      <w:r w:rsidR="00C4499B" w:rsidRPr="00AD55D9">
        <w:rPr>
          <w:rFonts w:ascii="Times New Roman" w:hAnsi="Times New Roman" w:cs="Times New Roman"/>
          <w:sz w:val="32"/>
          <w:szCs w:val="32"/>
        </w:rPr>
        <w:t xml:space="preserve"> </w:t>
      </w:r>
      <w:r w:rsidRPr="00AD55D9">
        <w:rPr>
          <w:rFonts w:ascii="Times New Roman" w:hAnsi="Times New Roman" w:cs="Times New Roman"/>
          <w:sz w:val="32"/>
          <w:szCs w:val="32"/>
        </w:rPr>
        <w:t>Program</w:t>
      </w:r>
      <w:r w:rsidR="00C4499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and they </w:t>
      </w:r>
      <w:proofErr w:type="gramStart"/>
      <w:r w:rsidRPr="00AD55D9">
        <w:rPr>
          <w:rFonts w:ascii="Times New Roman" w:hAnsi="Times New Roman" w:cs="Times New Roman"/>
          <w:sz w:val="32"/>
          <w:szCs w:val="32"/>
        </w:rPr>
        <w:t>saying</w:t>
      </w:r>
      <w:proofErr w:type="gramEnd"/>
      <w:r w:rsidRPr="00AD55D9">
        <w:rPr>
          <w:rFonts w:ascii="Times New Roman" w:hAnsi="Times New Roman" w:cs="Times New Roman"/>
          <w:sz w:val="32"/>
          <w:szCs w:val="32"/>
        </w:rPr>
        <w:t xml:space="preserve"> that these scholarships are for Phd programs</w:t>
      </w:r>
      <w:r w:rsidR="00C4499B" w:rsidRPr="00AD55D9">
        <w:rPr>
          <w:rFonts w:ascii="Times New Roman" w:hAnsi="Times New Roman" w:cs="Times New Roman"/>
          <w:sz w:val="32"/>
          <w:szCs w:val="32"/>
        </w:rPr>
        <w:t xml:space="preserve"> but</w:t>
      </w:r>
      <w:r w:rsidR="006A5384">
        <w:rPr>
          <w:rFonts w:ascii="Times New Roman" w:hAnsi="Times New Roman" w:cs="Times New Roman"/>
          <w:sz w:val="32"/>
          <w:szCs w:val="32"/>
        </w:rPr>
        <w:t xml:space="preserve"> you</w:t>
      </w:r>
      <w:r w:rsidRPr="00AD55D9">
        <w:rPr>
          <w:rFonts w:ascii="Times New Roman" w:hAnsi="Times New Roman" w:cs="Times New Roman"/>
          <w:sz w:val="32"/>
          <w:szCs w:val="32"/>
        </w:rPr>
        <w:t xml:space="preserve"> be</w:t>
      </w:r>
      <w:r w:rsidR="006A5384">
        <w:rPr>
          <w:rFonts w:ascii="Times New Roman" w:hAnsi="Times New Roman" w:cs="Times New Roman"/>
          <w:sz w:val="32"/>
          <w:szCs w:val="32"/>
        </w:rPr>
        <w:t>i</w:t>
      </w:r>
      <w:r w:rsidRPr="00AD55D9">
        <w:rPr>
          <w:rFonts w:ascii="Times New Roman" w:hAnsi="Times New Roman" w:cs="Times New Roman"/>
          <w:sz w:val="32"/>
          <w:szCs w:val="32"/>
        </w:rPr>
        <w:t>n</w:t>
      </w:r>
      <w:r w:rsidR="006A5384">
        <w:rPr>
          <w:rFonts w:ascii="Times New Roman" w:hAnsi="Times New Roman" w:cs="Times New Roman"/>
          <w:sz w:val="32"/>
          <w:szCs w:val="32"/>
        </w:rPr>
        <w:t xml:space="preserve">g </w:t>
      </w:r>
      <w:r w:rsidRPr="00AD55D9">
        <w:rPr>
          <w:rFonts w:ascii="Times New Roman" w:hAnsi="Times New Roman" w:cs="Times New Roman"/>
          <w:sz w:val="32"/>
          <w:szCs w:val="32"/>
        </w:rPr>
        <w:t>limited</w:t>
      </w:r>
      <w:r w:rsidR="00C4499B"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even though you are qualified as a </w:t>
      </w:r>
      <w:r w:rsidR="00C4499B" w:rsidRPr="00AD55D9">
        <w:rPr>
          <w:rFonts w:ascii="Times New Roman" w:hAnsi="Times New Roman" w:cs="Times New Roman"/>
          <w:sz w:val="32"/>
          <w:szCs w:val="32"/>
        </w:rPr>
        <w:t>Phd</w:t>
      </w:r>
      <w:r w:rsidRPr="00AD55D9">
        <w:rPr>
          <w:rFonts w:ascii="Times New Roman" w:hAnsi="Times New Roman" w:cs="Times New Roman"/>
          <w:sz w:val="32"/>
          <w:szCs w:val="32"/>
        </w:rPr>
        <w:t xml:space="preserve"> </w:t>
      </w:r>
      <w:proofErr w:type="gramStart"/>
      <w:r w:rsidRPr="00AD55D9">
        <w:rPr>
          <w:rFonts w:ascii="Times New Roman" w:hAnsi="Times New Roman" w:cs="Times New Roman"/>
          <w:sz w:val="32"/>
          <w:szCs w:val="32"/>
        </w:rPr>
        <w:t>student</w:t>
      </w:r>
      <w:proofErr w:type="gramEnd"/>
      <w:r w:rsidR="00C4499B" w:rsidRPr="00AD55D9">
        <w:rPr>
          <w:rFonts w:ascii="Times New Roman" w:hAnsi="Times New Roman" w:cs="Times New Roman"/>
          <w:sz w:val="32"/>
          <w:szCs w:val="32"/>
        </w:rPr>
        <w:t xml:space="preserve"> b</w:t>
      </w:r>
      <w:r w:rsidRPr="00AD55D9">
        <w:rPr>
          <w:rFonts w:ascii="Times New Roman" w:hAnsi="Times New Roman" w:cs="Times New Roman"/>
          <w:sz w:val="32"/>
          <w:szCs w:val="32"/>
        </w:rPr>
        <w:t xml:space="preserve">ut you don't qualify as a citizen. I think that's a very big takeaway. </w:t>
      </w:r>
    </w:p>
    <w:p w14:paraId="5495AAA4" w14:textId="46AFC71F" w:rsidR="00890CBC"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And the other thing you mentioned about language training for </w:t>
      </w:r>
      <w:proofErr w:type="gramStart"/>
      <w:r w:rsidRPr="00AD55D9">
        <w:rPr>
          <w:rFonts w:ascii="Times New Roman" w:hAnsi="Times New Roman" w:cs="Times New Roman"/>
          <w:sz w:val="32"/>
          <w:szCs w:val="32"/>
        </w:rPr>
        <w:t xml:space="preserve">people </w:t>
      </w:r>
      <w:r w:rsidR="00890CBC" w:rsidRPr="00AD55D9">
        <w:rPr>
          <w:rFonts w:ascii="Times New Roman" w:hAnsi="Times New Roman" w:cs="Times New Roman"/>
          <w:sz w:val="32"/>
          <w:szCs w:val="32"/>
        </w:rPr>
        <w:t>,</w:t>
      </w:r>
      <w:proofErr w:type="gramEnd"/>
      <w:r w:rsidRPr="00AD55D9">
        <w:rPr>
          <w:rFonts w:ascii="Times New Roman" w:hAnsi="Times New Roman" w:cs="Times New Roman"/>
          <w:sz w:val="32"/>
          <w:szCs w:val="32"/>
        </w:rPr>
        <w:t xml:space="preserve"> not even to be able to speak the language</w:t>
      </w:r>
      <w:r w:rsidR="00890CBC" w:rsidRPr="00AD55D9">
        <w:rPr>
          <w:rFonts w:ascii="Times New Roman" w:hAnsi="Times New Roman" w:cs="Times New Roman"/>
          <w:sz w:val="32"/>
          <w:szCs w:val="32"/>
        </w:rPr>
        <w:t xml:space="preserve"> </w:t>
      </w:r>
      <w:r w:rsidRPr="00AD55D9">
        <w:rPr>
          <w:rFonts w:ascii="Times New Roman" w:hAnsi="Times New Roman" w:cs="Times New Roman"/>
          <w:sz w:val="32"/>
          <w:szCs w:val="32"/>
        </w:rPr>
        <w:t xml:space="preserve">but to also </w:t>
      </w:r>
      <w:proofErr w:type="gramStart"/>
      <w:r w:rsidRPr="00AD55D9">
        <w:rPr>
          <w:rFonts w:ascii="Times New Roman" w:hAnsi="Times New Roman" w:cs="Times New Roman"/>
          <w:sz w:val="32"/>
          <w:szCs w:val="32"/>
        </w:rPr>
        <w:t>kind of</w:t>
      </w:r>
      <w:proofErr w:type="gramEnd"/>
      <w:r w:rsidRPr="00AD55D9">
        <w:rPr>
          <w:rFonts w:ascii="Times New Roman" w:hAnsi="Times New Roman" w:cs="Times New Roman"/>
          <w:sz w:val="32"/>
          <w:szCs w:val="32"/>
        </w:rPr>
        <w:t xml:space="preserve"> understand the culture </w:t>
      </w:r>
      <w:r w:rsidR="006A5384" w:rsidRPr="00AD55D9">
        <w:rPr>
          <w:rFonts w:ascii="Times New Roman" w:hAnsi="Times New Roman" w:cs="Times New Roman"/>
          <w:sz w:val="32"/>
          <w:szCs w:val="32"/>
        </w:rPr>
        <w:t>and the</w:t>
      </w:r>
      <w:r w:rsidRPr="00AD55D9">
        <w:rPr>
          <w:rFonts w:ascii="Times New Roman" w:hAnsi="Times New Roman" w:cs="Times New Roman"/>
          <w:sz w:val="32"/>
          <w:szCs w:val="32"/>
        </w:rPr>
        <w:t xml:space="preserve"> ways and the peculiarities of people in a particular community. I think that's also very, very important.</w:t>
      </w:r>
    </w:p>
    <w:p w14:paraId="0CC04021" w14:textId="77777777" w:rsidR="00890CBC"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sz w:val="32"/>
          <w:szCs w:val="32"/>
        </w:rPr>
        <w:t xml:space="preserve"> I want to thank you for your time</w:t>
      </w:r>
      <w:r w:rsidR="00890CBC" w:rsidRPr="00AD55D9">
        <w:rPr>
          <w:rFonts w:ascii="Times New Roman" w:hAnsi="Times New Roman" w:cs="Times New Roman"/>
          <w:sz w:val="32"/>
          <w:szCs w:val="32"/>
        </w:rPr>
        <w:t xml:space="preserve"> a</w:t>
      </w:r>
      <w:r w:rsidRPr="00AD55D9">
        <w:rPr>
          <w:rFonts w:ascii="Times New Roman" w:hAnsi="Times New Roman" w:cs="Times New Roman"/>
          <w:sz w:val="32"/>
          <w:szCs w:val="32"/>
        </w:rPr>
        <w:t>nd the valu</w:t>
      </w:r>
      <w:r w:rsidR="00890CBC" w:rsidRPr="00AD55D9">
        <w:rPr>
          <w:rFonts w:ascii="Times New Roman" w:hAnsi="Times New Roman" w:cs="Times New Roman"/>
          <w:sz w:val="32"/>
          <w:szCs w:val="32"/>
        </w:rPr>
        <w:t>able in</w:t>
      </w:r>
      <w:r w:rsidRPr="00AD55D9">
        <w:rPr>
          <w:rFonts w:ascii="Times New Roman" w:hAnsi="Times New Roman" w:cs="Times New Roman"/>
          <w:sz w:val="32"/>
          <w:szCs w:val="32"/>
        </w:rPr>
        <w:t xml:space="preserve">put </w:t>
      </w:r>
      <w:r w:rsidR="00890CBC" w:rsidRPr="00AD55D9">
        <w:rPr>
          <w:rFonts w:ascii="Times New Roman" w:hAnsi="Times New Roman" w:cs="Times New Roman"/>
          <w:sz w:val="32"/>
          <w:szCs w:val="32"/>
        </w:rPr>
        <w:t>you</w:t>
      </w:r>
      <w:r w:rsidRPr="00AD55D9">
        <w:rPr>
          <w:rFonts w:ascii="Times New Roman" w:hAnsi="Times New Roman" w:cs="Times New Roman"/>
          <w:sz w:val="32"/>
          <w:szCs w:val="32"/>
        </w:rPr>
        <w:t xml:space="preserve"> share</w:t>
      </w:r>
      <w:r w:rsidR="00890CBC" w:rsidRPr="00AD55D9">
        <w:rPr>
          <w:rFonts w:ascii="Times New Roman" w:hAnsi="Times New Roman" w:cs="Times New Roman"/>
          <w:sz w:val="32"/>
          <w:szCs w:val="32"/>
        </w:rPr>
        <w:t>d</w:t>
      </w:r>
      <w:r w:rsidRPr="00AD55D9">
        <w:rPr>
          <w:rFonts w:ascii="Times New Roman" w:hAnsi="Times New Roman" w:cs="Times New Roman"/>
          <w:sz w:val="32"/>
          <w:szCs w:val="32"/>
        </w:rPr>
        <w:t xml:space="preserve"> during th</w:t>
      </w:r>
      <w:r w:rsidR="00174DAB" w:rsidRPr="00AD55D9">
        <w:rPr>
          <w:rFonts w:ascii="Times New Roman" w:hAnsi="Times New Roman" w:cs="Times New Roman"/>
          <w:sz w:val="32"/>
          <w:szCs w:val="32"/>
        </w:rPr>
        <w:t>is</w:t>
      </w:r>
      <w:proofErr w:type="gramStart"/>
      <w:r w:rsidR="00174DAB" w:rsidRPr="00AD55D9">
        <w:rPr>
          <w:rFonts w:ascii="Times New Roman" w:hAnsi="Times New Roman" w:cs="Times New Roman"/>
          <w:sz w:val="32"/>
          <w:szCs w:val="32"/>
        </w:rPr>
        <w:t>…..</w:t>
      </w:r>
      <w:proofErr w:type="gramEnd"/>
    </w:p>
    <w:p w14:paraId="4668F0B4" w14:textId="77777777" w:rsidR="00890CBC" w:rsidRPr="00AD55D9" w:rsidRDefault="00890CB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w:t>
      </w:r>
      <w:r w:rsidR="00E422D0" w:rsidRPr="00AD55D9">
        <w:rPr>
          <w:rFonts w:ascii="Times New Roman" w:hAnsi="Times New Roman" w:cs="Times New Roman"/>
          <w:b/>
          <w:sz w:val="32"/>
          <w:szCs w:val="32"/>
        </w:rPr>
        <w:t>4:</w:t>
      </w:r>
      <w:r w:rsidR="00E422D0" w:rsidRPr="00AD55D9">
        <w:rPr>
          <w:rFonts w:ascii="Times New Roman" w:hAnsi="Times New Roman" w:cs="Times New Roman"/>
          <w:sz w:val="32"/>
          <w:szCs w:val="32"/>
        </w:rPr>
        <w:t xml:space="preserve"> [interrupts] the</w:t>
      </w:r>
      <w:r w:rsidR="004D274C" w:rsidRPr="00AD55D9">
        <w:rPr>
          <w:rFonts w:ascii="Times New Roman" w:hAnsi="Times New Roman" w:cs="Times New Roman"/>
          <w:sz w:val="32"/>
          <w:szCs w:val="32"/>
        </w:rPr>
        <w:t xml:space="preserve"> question has finished</w:t>
      </w:r>
      <w:r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w:t>
      </w:r>
    </w:p>
    <w:p w14:paraId="42E70481" w14:textId="77777777" w:rsidR="00B56575" w:rsidRPr="00AD55D9" w:rsidRDefault="00890CB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Interviewer</w:t>
      </w:r>
      <w:r w:rsidRPr="00AD55D9">
        <w:rPr>
          <w:rFonts w:ascii="Times New Roman" w:hAnsi="Times New Roman" w:cs="Times New Roman"/>
          <w:sz w:val="32"/>
          <w:szCs w:val="32"/>
        </w:rPr>
        <w:t xml:space="preserve">: </w:t>
      </w:r>
      <w:r w:rsidR="00973180" w:rsidRPr="00AD55D9">
        <w:rPr>
          <w:rFonts w:ascii="Times New Roman" w:hAnsi="Times New Roman" w:cs="Times New Roman"/>
          <w:sz w:val="32"/>
          <w:szCs w:val="32"/>
        </w:rPr>
        <w:t>Yeah</w:t>
      </w:r>
      <w:r w:rsidR="00C23B18" w:rsidRPr="00AD55D9">
        <w:rPr>
          <w:rFonts w:ascii="Times New Roman" w:hAnsi="Times New Roman" w:cs="Times New Roman"/>
          <w:sz w:val="32"/>
          <w:szCs w:val="32"/>
        </w:rPr>
        <w:t>,</w:t>
      </w:r>
      <w:r w:rsidR="004D274C" w:rsidRPr="00AD55D9">
        <w:rPr>
          <w:rFonts w:ascii="Times New Roman" w:hAnsi="Times New Roman" w:cs="Times New Roman"/>
          <w:sz w:val="32"/>
          <w:szCs w:val="32"/>
        </w:rPr>
        <w:t xml:space="preserve"> the question has finished. I just want to thank you for taking time out </w:t>
      </w:r>
      <w:r w:rsidR="003E54B4" w:rsidRPr="00AD55D9">
        <w:rPr>
          <w:rFonts w:ascii="Times New Roman" w:hAnsi="Times New Roman" w:cs="Times New Roman"/>
          <w:sz w:val="32"/>
          <w:szCs w:val="32"/>
        </w:rPr>
        <w:t>to you</w:t>
      </w:r>
      <w:r w:rsidR="004D274C" w:rsidRPr="00AD55D9">
        <w:rPr>
          <w:rFonts w:ascii="Times New Roman" w:hAnsi="Times New Roman" w:cs="Times New Roman"/>
          <w:sz w:val="32"/>
          <w:szCs w:val="32"/>
        </w:rPr>
        <w:t xml:space="preserve"> know, to sacrifice your time on a Sunday afternoon like this. I appreciate your time and</w:t>
      </w:r>
      <w:r w:rsidR="003E54B4" w:rsidRPr="00AD55D9">
        <w:rPr>
          <w:rFonts w:ascii="Times New Roman" w:hAnsi="Times New Roman" w:cs="Times New Roman"/>
          <w:sz w:val="32"/>
          <w:szCs w:val="32"/>
        </w:rPr>
        <w:t>….</w:t>
      </w:r>
    </w:p>
    <w:p w14:paraId="33A49DE8"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Okay.</w:t>
      </w:r>
    </w:p>
    <w:p w14:paraId="4D4AAD57" w14:textId="11B46D4B"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If you would like to receive a summary of the study findings after we complete the research. I will provide </w:t>
      </w:r>
      <w:r w:rsidR="006A5384" w:rsidRPr="00AD55D9">
        <w:rPr>
          <w:rFonts w:ascii="Times New Roman" w:hAnsi="Times New Roman" w:cs="Times New Roman"/>
          <w:sz w:val="32"/>
          <w:szCs w:val="32"/>
        </w:rPr>
        <w:t>you with</w:t>
      </w:r>
      <w:r w:rsidRPr="00AD55D9">
        <w:rPr>
          <w:rFonts w:ascii="Times New Roman" w:hAnsi="Times New Roman" w:cs="Times New Roman"/>
          <w:sz w:val="32"/>
          <w:szCs w:val="32"/>
        </w:rPr>
        <w:t xml:space="preserve"> a copy via email if you let me know.</w:t>
      </w:r>
    </w:p>
    <w:p w14:paraId="44E8B733"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Participant 4: </w:t>
      </w:r>
      <w:r w:rsidRPr="00AD55D9">
        <w:rPr>
          <w:rFonts w:ascii="Times New Roman" w:hAnsi="Times New Roman" w:cs="Times New Roman"/>
          <w:sz w:val="32"/>
          <w:szCs w:val="32"/>
        </w:rPr>
        <w:t>Oh, thank you so much. Thank you.</w:t>
      </w:r>
    </w:p>
    <w:p w14:paraId="2EC8FC24" w14:textId="77777777" w:rsidR="00B56575" w:rsidRPr="00AD55D9" w:rsidRDefault="004D274C" w:rsidP="00BF45D8">
      <w:pPr>
        <w:spacing w:line="480" w:lineRule="auto"/>
        <w:rPr>
          <w:rFonts w:ascii="Times New Roman" w:hAnsi="Times New Roman" w:cs="Times New Roman"/>
          <w:sz w:val="32"/>
          <w:szCs w:val="32"/>
        </w:rPr>
      </w:pPr>
      <w:r w:rsidRPr="00AD55D9">
        <w:rPr>
          <w:rFonts w:ascii="Times New Roman" w:hAnsi="Times New Roman" w:cs="Times New Roman"/>
          <w:b/>
          <w:sz w:val="32"/>
          <w:szCs w:val="32"/>
        </w:rPr>
        <w:t xml:space="preserve">Interviewer: </w:t>
      </w:r>
      <w:r w:rsidRPr="00AD55D9">
        <w:rPr>
          <w:rFonts w:ascii="Times New Roman" w:hAnsi="Times New Roman" w:cs="Times New Roman"/>
          <w:sz w:val="32"/>
          <w:szCs w:val="32"/>
        </w:rPr>
        <w:t xml:space="preserve">Thank you. I will stop </w:t>
      </w:r>
      <w:proofErr w:type="gramStart"/>
      <w:r w:rsidRPr="00AD55D9">
        <w:rPr>
          <w:rFonts w:ascii="Times New Roman" w:hAnsi="Times New Roman" w:cs="Times New Roman"/>
          <w:sz w:val="32"/>
          <w:szCs w:val="32"/>
        </w:rPr>
        <w:t xml:space="preserve">the </w:t>
      </w:r>
      <w:r w:rsidR="00FB770E" w:rsidRPr="00AD55D9">
        <w:rPr>
          <w:rFonts w:ascii="Times New Roman" w:hAnsi="Times New Roman" w:cs="Times New Roman"/>
          <w:sz w:val="32"/>
          <w:szCs w:val="32"/>
        </w:rPr>
        <w:t>recording</w:t>
      </w:r>
      <w:proofErr w:type="gramEnd"/>
      <w:r w:rsidRPr="00AD55D9">
        <w:rPr>
          <w:rFonts w:ascii="Times New Roman" w:hAnsi="Times New Roman" w:cs="Times New Roman"/>
          <w:sz w:val="32"/>
          <w:szCs w:val="32"/>
        </w:rPr>
        <w:t xml:space="preserve"> now.</w:t>
      </w:r>
    </w:p>
    <w:sectPr w:rsidR="00B56575" w:rsidRPr="00AD55D9" w:rsidSect="00974B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3564649">
    <w:abstractNumId w:val="8"/>
  </w:num>
  <w:num w:numId="2" w16cid:durableId="791897156">
    <w:abstractNumId w:val="6"/>
  </w:num>
  <w:num w:numId="3" w16cid:durableId="1258907543">
    <w:abstractNumId w:val="5"/>
  </w:num>
  <w:num w:numId="4" w16cid:durableId="2107187281">
    <w:abstractNumId w:val="4"/>
  </w:num>
  <w:num w:numId="5" w16cid:durableId="720977635">
    <w:abstractNumId w:val="7"/>
  </w:num>
  <w:num w:numId="6" w16cid:durableId="72901920">
    <w:abstractNumId w:val="3"/>
  </w:num>
  <w:num w:numId="7" w16cid:durableId="508955696">
    <w:abstractNumId w:val="2"/>
  </w:num>
  <w:num w:numId="8" w16cid:durableId="1910577086">
    <w:abstractNumId w:val="1"/>
  </w:num>
  <w:num w:numId="9" w16cid:durableId="4556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B8D"/>
    <w:rsid w:val="00015613"/>
    <w:rsid w:val="00024528"/>
    <w:rsid w:val="0002705B"/>
    <w:rsid w:val="00027716"/>
    <w:rsid w:val="00034616"/>
    <w:rsid w:val="000355F3"/>
    <w:rsid w:val="00042E8D"/>
    <w:rsid w:val="000549B8"/>
    <w:rsid w:val="0006063C"/>
    <w:rsid w:val="000769B6"/>
    <w:rsid w:val="00080E76"/>
    <w:rsid w:val="00086231"/>
    <w:rsid w:val="000919A4"/>
    <w:rsid w:val="00091E72"/>
    <w:rsid w:val="000928A9"/>
    <w:rsid w:val="000955B0"/>
    <w:rsid w:val="000966DD"/>
    <w:rsid w:val="000A22B9"/>
    <w:rsid w:val="000A595A"/>
    <w:rsid w:val="000A7E4C"/>
    <w:rsid w:val="000B6EEA"/>
    <w:rsid w:val="000C6764"/>
    <w:rsid w:val="000D256D"/>
    <w:rsid w:val="000D64F5"/>
    <w:rsid w:val="000E2E45"/>
    <w:rsid w:val="001251EB"/>
    <w:rsid w:val="001419DD"/>
    <w:rsid w:val="00141E5B"/>
    <w:rsid w:val="00144A3D"/>
    <w:rsid w:val="00146C8A"/>
    <w:rsid w:val="00146DEA"/>
    <w:rsid w:val="0015074B"/>
    <w:rsid w:val="001540DB"/>
    <w:rsid w:val="0015492A"/>
    <w:rsid w:val="001559DB"/>
    <w:rsid w:val="001729C3"/>
    <w:rsid w:val="00174DAB"/>
    <w:rsid w:val="001757FF"/>
    <w:rsid w:val="001818CD"/>
    <w:rsid w:val="001835B1"/>
    <w:rsid w:val="00187AD9"/>
    <w:rsid w:val="00190E4E"/>
    <w:rsid w:val="00192D66"/>
    <w:rsid w:val="00195A30"/>
    <w:rsid w:val="001A3A3C"/>
    <w:rsid w:val="001A6EBD"/>
    <w:rsid w:val="001D1F76"/>
    <w:rsid w:val="001D4620"/>
    <w:rsid w:val="001D50E8"/>
    <w:rsid w:val="001D6264"/>
    <w:rsid w:val="001E1BE9"/>
    <w:rsid w:val="001E7AB9"/>
    <w:rsid w:val="00201511"/>
    <w:rsid w:val="00225C2A"/>
    <w:rsid w:val="00226BAB"/>
    <w:rsid w:val="00236CAD"/>
    <w:rsid w:val="00244BBA"/>
    <w:rsid w:val="002510B7"/>
    <w:rsid w:val="00252E47"/>
    <w:rsid w:val="0025489B"/>
    <w:rsid w:val="00260F61"/>
    <w:rsid w:val="00276D73"/>
    <w:rsid w:val="0029639D"/>
    <w:rsid w:val="002A433D"/>
    <w:rsid w:val="002B738B"/>
    <w:rsid w:val="002C27A6"/>
    <w:rsid w:val="002C3DDE"/>
    <w:rsid w:val="00304D0B"/>
    <w:rsid w:val="00306589"/>
    <w:rsid w:val="00313C8E"/>
    <w:rsid w:val="00320A50"/>
    <w:rsid w:val="003224E4"/>
    <w:rsid w:val="00326F90"/>
    <w:rsid w:val="003311C0"/>
    <w:rsid w:val="00340A63"/>
    <w:rsid w:val="00350D9D"/>
    <w:rsid w:val="003670D1"/>
    <w:rsid w:val="00370E36"/>
    <w:rsid w:val="003864C6"/>
    <w:rsid w:val="00387983"/>
    <w:rsid w:val="00396FB2"/>
    <w:rsid w:val="003A3367"/>
    <w:rsid w:val="003A485D"/>
    <w:rsid w:val="003A7649"/>
    <w:rsid w:val="003B1A67"/>
    <w:rsid w:val="003B5472"/>
    <w:rsid w:val="003C35A7"/>
    <w:rsid w:val="003E0DB5"/>
    <w:rsid w:val="003E4724"/>
    <w:rsid w:val="003E54B4"/>
    <w:rsid w:val="003F279F"/>
    <w:rsid w:val="0041158D"/>
    <w:rsid w:val="00412B7B"/>
    <w:rsid w:val="00416068"/>
    <w:rsid w:val="00420783"/>
    <w:rsid w:val="004222E3"/>
    <w:rsid w:val="004538B7"/>
    <w:rsid w:val="00462F21"/>
    <w:rsid w:val="0047383A"/>
    <w:rsid w:val="004878EE"/>
    <w:rsid w:val="004A00FF"/>
    <w:rsid w:val="004A11CF"/>
    <w:rsid w:val="004A5C89"/>
    <w:rsid w:val="004B0DAD"/>
    <w:rsid w:val="004C464E"/>
    <w:rsid w:val="004C5F10"/>
    <w:rsid w:val="004D274C"/>
    <w:rsid w:val="004E66CE"/>
    <w:rsid w:val="004F3952"/>
    <w:rsid w:val="00506AE7"/>
    <w:rsid w:val="0051071A"/>
    <w:rsid w:val="00516AE2"/>
    <w:rsid w:val="005247CD"/>
    <w:rsid w:val="005264E8"/>
    <w:rsid w:val="00531FDF"/>
    <w:rsid w:val="00540E92"/>
    <w:rsid w:val="0054494F"/>
    <w:rsid w:val="005455C8"/>
    <w:rsid w:val="005658BD"/>
    <w:rsid w:val="00574A6D"/>
    <w:rsid w:val="005922A9"/>
    <w:rsid w:val="005C023C"/>
    <w:rsid w:val="005C1521"/>
    <w:rsid w:val="005C1C1B"/>
    <w:rsid w:val="005C2114"/>
    <w:rsid w:val="005C7F0D"/>
    <w:rsid w:val="005C7F69"/>
    <w:rsid w:val="005E3E86"/>
    <w:rsid w:val="005F54C5"/>
    <w:rsid w:val="00606D66"/>
    <w:rsid w:val="00613560"/>
    <w:rsid w:val="00616FE8"/>
    <w:rsid w:val="0062284C"/>
    <w:rsid w:val="00625069"/>
    <w:rsid w:val="00633BAD"/>
    <w:rsid w:val="006341CA"/>
    <w:rsid w:val="00660567"/>
    <w:rsid w:val="00661DF0"/>
    <w:rsid w:val="00671815"/>
    <w:rsid w:val="00671E5B"/>
    <w:rsid w:val="00677A83"/>
    <w:rsid w:val="0068312A"/>
    <w:rsid w:val="00685BB9"/>
    <w:rsid w:val="006868BF"/>
    <w:rsid w:val="00690115"/>
    <w:rsid w:val="00691E3F"/>
    <w:rsid w:val="0069237B"/>
    <w:rsid w:val="006A1AA6"/>
    <w:rsid w:val="006A5384"/>
    <w:rsid w:val="006B41AD"/>
    <w:rsid w:val="006C0447"/>
    <w:rsid w:val="006C1D3D"/>
    <w:rsid w:val="006C5845"/>
    <w:rsid w:val="006C69CC"/>
    <w:rsid w:val="006C7936"/>
    <w:rsid w:val="006D46A9"/>
    <w:rsid w:val="006D61DA"/>
    <w:rsid w:val="006E036B"/>
    <w:rsid w:val="006E0494"/>
    <w:rsid w:val="006E2C7D"/>
    <w:rsid w:val="006E59E3"/>
    <w:rsid w:val="006F5CCC"/>
    <w:rsid w:val="006F68E7"/>
    <w:rsid w:val="00707054"/>
    <w:rsid w:val="00721A8F"/>
    <w:rsid w:val="00730B6A"/>
    <w:rsid w:val="00736A4D"/>
    <w:rsid w:val="00751FB1"/>
    <w:rsid w:val="00752609"/>
    <w:rsid w:val="00754C89"/>
    <w:rsid w:val="0076072D"/>
    <w:rsid w:val="0076200B"/>
    <w:rsid w:val="00764906"/>
    <w:rsid w:val="007717E1"/>
    <w:rsid w:val="00773882"/>
    <w:rsid w:val="00773A00"/>
    <w:rsid w:val="00786E63"/>
    <w:rsid w:val="00790C7B"/>
    <w:rsid w:val="00791225"/>
    <w:rsid w:val="00791D90"/>
    <w:rsid w:val="00793F62"/>
    <w:rsid w:val="00795FDF"/>
    <w:rsid w:val="007A1E55"/>
    <w:rsid w:val="007A4440"/>
    <w:rsid w:val="007C2531"/>
    <w:rsid w:val="007C4FFA"/>
    <w:rsid w:val="007E44C6"/>
    <w:rsid w:val="0082167E"/>
    <w:rsid w:val="00821869"/>
    <w:rsid w:val="008256CD"/>
    <w:rsid w:val="0083304C"/>
    <w:rsid w:val="0083408C"/>
    <w:rsid w:val="00844CE4"/>
    <w:rsid w:val="008531C2"/>
    <w:rsid w:val="0086251C"/>
    <w:rsid w:val="00867435"/>
    <w:rsid w:val="00867EA4"/>
    <w:rsid w:val="00887653"/>
    <w:rsid w:val="00890CBC"/>
    <w:rsid w:val="00892BA6"/>
    <w:rsid w:val="008962D8"/>
    <w:rsid w:val="008967EE"/>
    <w:rsid w:val="008A2118"/>
    <w:rsid w:val="008A498F"/>
    <w:rsid w:val="008B0141"/>
    <w:rsid w:val="008B11A1"/>
    <w:rsid w:val="008C549B"/>
    <w:rsid w:val="008C7801"/>
    <w:rsid w:val="008D4A0A"/>
    <w:rsid w:val="008E0B8A"/>
    <w:rsid w:val="008E1B5F"/>
    <w:rsid w:val="008F0E48"/>
    <w:rsid w:val="008F3A76"/>
    <w:rsid w:val="00911152"/>
    <w:rsid w:val="00916C08"/>
    <w:rsid w:val="009207D0"/>
    <w:rsid w:val="00922C96"/>
    <w:rsid w:val="00924F62"/>
    <w:rsid w:val="00934676"/>
    <w:rsid w:val="009354D8"/>
    <w:rsid w:val="009364EE"/>
    <w:rsid w:val="00973180"/>
    <w:rsid w:val="00974BED"/>
    <w:rsid w:val="009855B7"/>
    <w:rsid w:val="009914F1"/>
    <w:rsid w:val="009B6277"/>
    <w:rsid w:val="009B73D3"/>
    <w:rsid w:val="009D4FF9"/>
    <w:rsid w:val="009F4F3C"/>
    <w:rsid w:val="00A1019E"/>
    <w:rsid w:val="00A12C8F"/>
    <w:rsid w:val="00A179A2"/>
    <w:rsid w:val="00A27EC6"/>
    <w:rsid w:val="00A324D6"/>
    <w:rsid w:val="00A3686A"/>
    <w:rsid w:val="00A55DA2"/>
    <w:rsid w:val="00A6086B"/>
    <w:rsid w:val="00A64E9E"/>
    <w:rsid w:val="00A76212"/>
    <w:rsid w:val="00A80BDD"/>
    <w:rsid w:val="00A87D11"/>
    <w:rsid w:val="00A87EA3"/>
    <w:rsid w:val="00AA1D8D"/>
    <w:rsid w:val="00AA7115"/>
    <w:rsid w:val="00AC05A7"/>
    <w:rsid w:val="00AC3865"/>
    <w:rsid w:val="00AD2459"/>
    <w:rsid w:val="00AD55D9"/>
    <w:rsid w:val="00AE7ABF"/>
    <w:rsid w:val="00AF7B41"/>
    <w:rsid w:val="00B067B4"/>
    <w:rsid w:val="00B12922"/>
    <w:rsid w:val="00B142A3"/>
    <w:rsid w:val="00B2553B"/>
    <w:rsid w:val="00B45EAB"/>
    <w:rsid w:val="00B47730"/>
    <w:rsid w:val="00B53944"/>
    <w:rsid w:val="00B56575"/>
    <w:rsid w:val="00B56B6C"/>
    <w:rsid w:val="00B573B0"/>
    <w:rsid w:val="00B62D08"/>
    <w:rsid w:val="00B741F1"/>
    <w:rsid w:val="00B849E3"/>
    <w:rsid w:val="00B85680"/>
    <w:rsid w:val="00B87984"/>
    <w:rsid w:val="00B97418"/>
    <w:rsid w:val="00BB29C4"/>
    <w:rsid w:val="00BC1A33"/>
    <w:rsid w:val="00BC5D82"/>
    <w:rsid w:val="00BD693C"/>
    <w:rsid w:val="00BE426E"/>
    <w:rsid w:val="00BE5C03"/>
    <w:rsid w:val="00BE6427"/>
    <w:rsid w:val="00BF45D8"/>
    <w:rsid w:val="00C00C72"/>
    <w:rsid w:val="00C0284E"/>
    <w:rsid w:val="00C0360B"/>
    <w:rsid w:val="00C046FE"/>
    <w:rsid w:val="00C06A8B"/>
    <w:rsid w:val="00C21266"/>
    <w:rsid w:val="00C23B18"/>
    <w:rsid w:val="00C2511B"/>
    <w:rsid w:val="00C31B5C"/>
    <w:rsid w:val="00C4016F"/>
    <w:rsid w:val="00C4385C"/>
    <w:rsid w:val="00C4499B"/>
    <w:rsid w:val="00C6181A"/>
    <w:rsid w:val="00C647E0"/>
    <w:rsid w:val="00C66CBC"/>
    <w:rsid w:val="00C678A2"/>
    <w:rsid w:val="00C804BA"/>
    <w:rsid w:val="00C8209E"/>
    <w:rsid w:val="00CA20A1"/>
    <w:rsid w:val="00CA4FCC"/>
    <w:rsid w:val="00CA5FAE"/>
    <w:rsid w:val="00CA6646"/>
    <w:rsid w:val="00CB0664"/>
    <w:rsid w:val="00CB6B34"/>
    <w:rsid w:val="00CD5D8E"/>
    <w:rsid w:val="00CE7509"/>
    <w:rsid w:val="00CF4778"/>
    <w:rsid w:val="00CF5C87"/>
    <w:rsid w:val="00D0377E"/>
    <w:rsid w:val="00D07E01"/>
    <w:rsid w:val="00D114B4"/>
    <w:rsid w:val="00D14555"/>
    <w:rsid w:val="00D15FD5"/>
    <w:rsid w:val="00D222AA"/>
    <w:rsid w:val="00D507C5"/>
    <w:rsid w:val="00D52D38"/>
    <w:rsid w:val="00D73081"/>
    <w:rsid w:val="00D73D2A"/>
    <w:rsid w:val="00D75E88"/>
    <w:rsid w:val="00D77292"/>
    <w:rsid w:val="00D847F0"/>
    <w:rsid w:val="00D9714E"/>
    <w:rsid w:val="00DA0C84"/>
    <w:rsid w:val="00DB1D3F"/>
    <w:rsid w:val="00DC1228"/>
    <w:rsid w:val="00DC6E4C"/>
    <w:rsid w:val="00DD188C"/>
    <w:rsid w:val="00DF4FE8"/>
    <w:rsid w:val="00E029F8"/>
    <w:rsid w:val="00E20D94"/>
    <w:rsid w:val="00E347D6"/>
    <w:rsid w:val="00E41AE0"/>
    <w:rsid w:val="00E422D0"/>
    <w:rsid w:val="00E438B1"/>
    <w:rsid w:val="00E438CC"/>
    <w:rsid w:val="00E43A62"/>
    <w:rsid w:val="00E53DC5"/>
    <w:rsid w:val="00E54F61"/>
    <w:rsid w:val="00E57EFB"/>
    <w:rsid w:val="00E6339A"/>
    <w:rsid w:val="00E75111"/>
    <w:rsid w:val="00E85EBA"/>
    <w:rsid w:val="00E909A1"/>
    <w:rsid w:val="00E93AE6"/>
    <w:rsid w:val="00EA1F4D"/>
    <w:rsid w:val="00EA26A2"/>
    <w:rsid w:val="00EA2E6B"/>
    <w:rsid w:val="00EA561E"/>
    <w:rsid w:val="00EA6F36"/>
    <w:rsid w:val="00EB2D68"/>
    <w:rsid w:val="00EE6F79"/>
    <w:rsid w:val="00F002F4"/>
    <w:rsid w:val="00F0717B"/>
    <w:rsid w:val="00F133E8"/>
    <w:rsid w:val="00F14686"/>
    <w:rsid w:val="00F20588"/>
    <w:rsid w:val="00F2139C"/>
    <w:rsid w:val="00F353D7"/>
    <w:rsid w:val="00F35576"/>
    <w:rsid w:val="00F425F5"/>
    <w:rsid w:val="00F54F6A"/>
    <w:rsid w:val="00F60D27"/>
    <w:rsid w:val="00F76380"/>
    <w:rsid w:val="00F801C1"/>
    <w:rsid w:val="00F8402F"/>
    <w:rsid w:val="00F8597B"/>
    <w:rsid w:val="00FB674C"/>
    <w:rsid w:val="00FB770E"/>
    <w:rsid w:val="00FC693F"/>
    <w:rsid w:val="00FD3D89"/>
    <w:rsid w:val="00FD564A"/>
    <w:rsid w:val="00FE5C7D"/>
    <w:rsid w:val="00FF1B73"/>
    <w:rsid w:val="00FF1DC4"/>
    <w:rsid w:val="00FF4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196D5"/>
  <w14:defaultImageDpi w14:val="300"/>
  <w15:docId w15:val="{E975636A-9735-47CE-95A8-07BD0F8A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BB1F7-0CEE-4C9C-94CF-A19A2F79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Kunle Adeleye</cp:lastModifiedBy>
  <cp:revision>2</cp:revision>
  <dcterms:created xsi:type="dcterms:W3CDTF">2025-04-19T18:10:00Z</dcterms:created>
  <dcterms:modified xsi:type="dcterms:W3CDTF">2025-04-19T18:10:00Z</dcterms:modified>
  <cp:category/>
</cp:coreProperties>
</file>